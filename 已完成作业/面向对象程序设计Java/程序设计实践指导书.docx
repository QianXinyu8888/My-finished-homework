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CA437" w14:textId="77777777" w:rsidR="00F53298" w:rsidRDefault="00F53298">
      <w:pPr>
        <w:spacing w:beforeLines="50" w:before="156"/>
        <w:jc w:val="center"/>
        <w:rPr>
          <w:rFonts w:eastAsia="华文新魏"/>
          <w:sz w:val="84"/>
          <w:szCs w:val="84"/>
        </w:rPr>
      </w:pPr>
    </w:p>
    <w:p w14:paraId="150486BC" w14:textId="77777777" w:rsidR="00F53298" w:rsidRDefault="001B655F">
      <w:pPr>
        <w:spacing w:beforeLines="50" w:before="156"/>
        <w:jc w:val="center"/>
        <w:rPr>
          <w:rFonts w:eastAsia="黑体"/>
          <w:sz w:val="48"/>
          <w:szCs w:val="48"/>
        </w:rPr>
      </w:pPr>
      <w:r>
        <w:rPr>
          <w:rFonts w:eastAsia="华文新魏"/>
          <w:noProof/>
          <w:sz w:val="84"/>
          <w:szCs w:val="84"/>
        </w:rPr>
        <w:drawing>
          <wp:inline distT="0" distB="0" distL="0" distR="0" wp14:anchorId="7691A43A" wp14:editId="4C562953">
            <wp:extent cx="1054100" cy="1054100"/>
            <wp:effectExtent l="0" t="0" r="0" b="0"/>
            <wp:docPr id="6" name="图片 4" descr="说明: 上海建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说明: 上海建桥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4100" cy="1054100"/>
                    </a:xfrm>
                    <a:prstGeom prst="rect">
                      <a:avLst/>
                    </a:prstGeom>
                    <a:noFill/>
                    <a:ln>
                      <a:noFill/>
                    </a:ln>
                  </pic:spPr>
                </pic:pic>
              </a:graphicData>
            </a:graphic>
          </wp:inline>
        </w:drawing>
      </w:r>
    </w:p>
    <w:p w14:paraId="69B188FA" w14:textId="77777777" w:rsidR="00F53298" w:rsidRDefault="001B655F">
      <w:pPr>
        <w:spacing w:beforeLines="50" w:before="156"/>
        <w:jc w:val="center"/>
        <w:rPr>
          <w:rFonts w:eastAsia="黑体"/>
          <w:sz w:val="48"/>
          <w:szCs w:val="48"/>
        </w:rPr>
      </w:pPr>
      <w:r>
        <w:rPr>
          <w:rFonts w:ascii="隶书" w:eastAsia="隶书" w:hint="eastAsia"/>
          <w:b/>
          <w:noProof/>
          <w:szCs w:val="21"/>
        </w:rPr>
        <w:drawing>
          <wp:inline distT="0" distB="0" distL="0" distR="0" wp14:anchorId="207C307E" wp14:editId="575D155C">
            <wp:extent cx="3168650" cy="539750"/>
            <wp:effectExtent l="0" t="0" r="0" b="0"/>
            <wp:docPr id="5" name="图片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8650" cy="539750"/>
                    </a:xfrm>
                    <a:prstGeom prst="rect">
                      <a:avLst/>
                    </a:prstGeom>
                    <a:noFill/>
                    <a:ln>
                      <a:noFill/>
                    </a:ln>
                  </pic:spPr>
                </pic:pic>
              </a:graphicData>
            </a:graphic>
          </wp:inline>
        </w:drawing>
      </w:r>
      <w:r>
        <w:rPr>
          <w:rFonts w:eastAsia="黑体" w:hint="eastAsia"/>
          <w:sz w:val="48"/>
          <w:szCs w:val="48"/>
        </w:rPr>
        <w:t xml:space="preserve"> </w:t>
      </w:r>
    </w:p>
    <w:p w14:paraId="5AE0BEE1" w14:textId="77777777" w:rsidR="00F53298" w:rsidRDefault="001B655F">
      <w:pPr>
        <w:spacing w:beforeLines="50" w:before="156"/>
        <w:jc w:val="center"/>
        <w:rPr>
          <w:rFonts w:eastAsia="黑体"/>
          <w:sz w:val="48"/>
          <w:szCs w:val="48"/>
        </w:rPr>
      </w:pPr>
      <w:r>
        <w:rPr>
          <w:rFonts w:eastAsia="黑体" w:hint="eastAsia"/>
          <w:sz w:val="48"/>
          <w:szCs w:val="48"/>
        </w:rPr>
        <w:t>信息技术学院</w:t>
      </w:r>
    </w:p>
    <w:p w14:paraId="7B079254" w14:textId="77777777" w:rsidR="00F53298" w:rsidRDefault="00F53298">
      <w:pPr>
        <w:spacing w:beforeLines="50" w:before="156"/>
        <w:jc w:val="center"/>
        <w:rPr>
          <w:rFonts w:eastAsia="黑体"/>
          <w:sz w:val="72"/>
        </w:rPr>
      </w:pPr>
    </w:p>
    <w:p w14:paraId="6C85A37D" w14:textId="77777777" w:rsidR="00F53298" w:rsidRDefault="001B655F">
      <w:pPr>
        <w:spacing w:beforeLines="50" w:before="156"/>
        <w:jc w:val="center"/>
        <w:rPr>
          <w:sz w:val="36"/>
        </w:rPr>
      </w:pPr>
      <w:r>
        <w:rPr>
          <w:rFonts w:ascii="黑体" w:eastAsia="黑体" w:hint="eastAsia"/>
          <w:sz w:val="52"/>
          <w:szCs w:val="52"/>
        </w:rPr>
        <w:t>《程序设计实践》指导书</w:t>
      </w:r>
    </w:p>
    <w:p w14:paraId="5DDDDFBB" w14:textId="77777777" w:rsidR="00F53298" w:rsidRDefault="00F53298">
      <w:pPr>
        <w:spacing w:beforeLines="50" w:before="156"/>
        <w:ind w:leftChars="200" w:left="420" w:firstLineChars="600" w:firstLine="1800"/>
        <w:rPr>
          <w:sz w:val="30"/>
          <w:szCs w:val="30"/>
        </w:rPr>
      </w:pPr>
    </w:p>
    <w:p w14:paraId="23DCE360" w14:textId="77777777" w:rsidR="00F53298" w:rsidRDefault="00F53298">
      <w:pPr>
        <w:spacing w:beforeLines="50" w:before="156"/>
        <w:ind w:leftChars="200" w:left="420" w:firstLineChars="600" w:firstLine="1800"/>
        <w:rPr>
          <w:sz w:val="30"/>
          <w:szCs w:val="30"/>
        </w:rPr>
      </w:pPr>
    </w:p>
    <w:p w14:paraId="6C0B9691" w14:textId="77777777" w:rsidR="00F53298" w:rsidRDefault="00F53298">
      <w:pPr>
        <w:rPr>
          <w:sz w:val="36"/>
        </w:rPr>
      </w:pPr>
    </w:p>
    <w:p w14:paraId="139C1777" w14:textId="77777777" w:rsidR="00F53298" w:rsidRDefault="00F53298">
      <w:pPr>
        <w:rPr>
          <w:sz w:val="36"/>
        </w:rPr>
      </w:pPr>
    </w:p>
    <w:p w14:paraId="663CDB2A" w14:textId="77777777" w:rsidR="00F53298" w:rsidRDefault="00F53298">
      <w:pPr>
        <w:rPr>
          <w:sz w:val="36"/>
        </w:rPr>
      </w:pPr>
    </w:p>
    <w:p w14:paraId="47B0B72B" w14:textId="77777777" w:rsidR="00F53298" w:rsidRDefault="00F53298">
      <w:pPr>
        <w:rPr>
          <w:sz w:val="36"/>
        </w:rPr>
      </w:pPr>
    </w:p>
    <w:p w14:paraId="616FCF73" w14:textId="77777777" w:rsidR="00F53298" w:rsidRDefault="00F53298">
      <w:pPr>
        <w:rPr>
          <w:sz w:val="36"/>
        </w:rPr>
      </w:pPr>
    </w:p>
    <w:p w14:paraId="19765F06" w14:textId="77777777" w:rsidR="00F53298" w:rsidRDefault="001B655F">
      <w:pPr>
        <w:jc w:val="center"/>
        <w:rPr>
          <w:rFonts w:eastAsia="华文新魏"/>
          <w:sz w:val="44"/>
          <w:szCs w:val="44"/>
        </w:rPr>
      </w:pPr>
      <w:r>
        <w:rPr>
          <w:rFonts w:eastAsia="华文新魏"/>
          <w:sz w:val="44"/>
          <w:szCs w:val="44"/>
        </w:rPr>
        <w:t>信息技术</w:t>
      </w:r>
      <w:r>
        <w:rPr>
          <w:rFonts w:eastAsia="华文新魏" w:hint="eastAsia"/>
          <w:sz w:val="44"/>
          <w:szCs w:val="44"/>
        </w:rPr>
        <w:t>学院</w:t>
      </w:r>
    </w:p>
    <w:p w14:paraId="6D282066" w14:textId="77777777" w:rsidR="00F53298" w:rsidRDefault="001B655F">
      <w:pPr>
        <w:spacing w:line="400" w:lineRule="exact"/>
        <w:jc w:val="center"/>
        <w:rPr>
          <w:b/>
          <w:color w:val="000000"/>
          <w:sz w:val="28"/>
          <w:szCs w:val="28"/>
        </w:rPr>
      </w:pPr>
      <w:r>
        <w:rPr>
          <w:rFonts w:eastAsia="华文新魏" w:hint="eastAsia"/>
          <w:sz w:val="44"/>
          <w:szCs w:val="44"/>
        </w:rPr>
        <w:t>20</w:t>
      </w:r>
      <w:r>
        <w:rPr>
          <w:rFonts w:eastAsia="华文新魏"/>
          <w:sz w:val="44"/>
          <w:szCs w:val="44"/>
        </w:rPr>
        <w:t>2</w:t>
      </w:r>
      <w:r>
        <w:rPr>
          <w:rFonts w:eastAsia="华文新魏" w:hint="eastAsia"/>
          <w:sz w:val="44"/>
          <w:szCs w:val="44"/>
        </w:rPr>
        <w:t>4</w:t>
      </w:r>
      <w:r>
        <w:rPr>
          <w:rFonts w:eastAsia="华文新魏"/>
          <w:sz w:val="44"/>
          <w:szCs w:val="44"/>
        </w:rPr>
        <w:t>年</w:t>
      </w:r>
      <w:r>
        <w:rPr>
          <w:rFonts w:eastAsia="华文新魏" w:hint="eastAsia"/>
          <w:sz w:val="44"/>
          <w:szCs w:val="44"/>
        </w:rPr>
        <w:t>6</w:t>
      </w:r>
      <w:r>
        <w:rPr>
          <w:rFonts w:eastAsia="华文新魏"/>
          <w:sz w:val="44"/>
          <w:szCs w:val="44"/>
        </w:rPr>
        <w:t>月</w:t>
      </w:r>
    </w:p>
    <w:p w14:paraId="376FE43D" w14:textId="77777777" w:rsidR="00F53298" w:rsidRDefault="001B655F">
      <w:pPr>
        <w:widowControl/>
        <w:adjustRightInd w:val="0"/>
        <w:snapToGrid w:val="0"/>
        <w:spacing w:beforeLines="50" w:before="156" w:afterLines="50" w:after="156" w:line="400" w:lineRule="exact"/>
        <w:jc w:val="left"/>
        <w:rPr>
          <w:b/>
          <w:color w:val="000000"/>
        </w:rPr>
      </w:pPr>
      <w:r>
        <w:rPr>
          <w:rFonts w:hAnsi="宋体"/>
          <w:b/>
          <w:sz w:val="28"/>
          <w:szCs w:val="28"/>
        </w:rPr>
        <w:br w:type="page"/>
      </w:r>
      <w:r>
        <w:rPr>
          <w:rFonts w:hint="eastAsia"/>
          <w:b/>
          <w:color w:val="000000"/>
        </w:rPr>
        <w:lastRenderedPageBreak/>
        <w:t>一、设计实践目的</w:t>
      </w:r>
    </w:p>
    <w:p w14:paraId="5A93C350" w14:textId="77777777" w:rsidR="00F53298" w:rsidRDefault="001B655F">
      <w:pPr>
        <w:spacing w:line="400" w:lineRule="exact"/>
        <w:ind w:left="420" w:firstLineChars="2" w:firstLine="4"/>
        <w:rPr>
          <w:bCs/>
          <w:szCs w:val="21"/>
        </w:rPr>
      </w:pPr>
      <w:r>
        <w:rPr>
          <w:rFonts w:hint="eastAsia"/>
          <w:bCs/>
          <w:szCs w:val="21"/>
        </w:rPr>
        <w:t>通过此次实践环节主要达到以下目的：</w:t>
      </w:r>
    </w:p>
    <w:p w14:paraId="71B8B504"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1</w:t>
      </w:r>
      <w:r>
        <w:rPr>
          <w:rFonts w:hint="eastAsia"/>
          <w:bCs/>
          <w:szCs w:val="21"/>
        </w:rPr>
        <w:t>）进一步理解和运用结构化程序设计的思想和方法，学会根据具体问题选择合理的计算机存储结构实现数据的存储，构造较有效率的算法；</w:t>
      </w:r>
    </w:p>
    <w:p w14:paraId="56055C4E"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2</w:t>
      </w:r>
      <w:r>
        <w:rPr>
          <w:rFonts w:hint="eastAsia"/>
          <w:bCs/>
          <w:szCs w:val="21"/>
        </w:rPr>
        <w:t>）学会算法描述的方法，并编制具有结构清晰、合理和易读性的小型实用程序；</w:t>
      </w:r>
    </w:p>
    <w:p w14:paraId="26B2EDEF"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3</w:t>
      </w:r>
      <w:r>
        <w:rPr>
          <w:rFonts w:hint="eastAsia"/>
          <w:bCs/>
          <w:szCs w:val="21"/>
        </w:rPr>
        <w:t>）并会设计测试方案，完成程序的测试，能撰写出该程序的技术报告，为文档整理工作打下一个初步的基础；</w:t>
      </w:r>
    </w:p>
    <w:p w14:paraId="395EBC3F"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4</w:t>
      </w:r>
      <w:r>
        <w:rPr>
          <w:rFonts w:hint="eastAsia"/>
          <w:bCs/>
          <w:szCs w:val="21"/>
        </w:rPr>
        <w:t>）培养小组成员间互相学习，取长补短，协同工作的能力。</w:t>
      </w:r>
    </w:p>
    <w:p w14:paraId="02688F3D" w14:textId="77777777" w:rsidR="00F53298" w:rsidRDefault="001B655F">
      <w:pPr>
        <w:spacing w:line="400" w:lineRule="exact"/>
        <w:rPr>
          <w:b/>
          <w:color w:val="000000"/>
        </w:rPr>
      </w:pPr>
      <w:r>
        <w:rPr>
          <w:rFonts w:hint="eastAsia"/>
          <w:b/>
          <w:color w:val="000000"/>
        </w:rPr>
        <w:t>二、设计实践要求</w:t>
      </w:r>
    </w:p>
    <w:p w14:paraId="004BBC2E" w14:textId="77777777" w:rsidR="00F53298" w:rsidRDefault="001B655F">
      <w:pPr>
        <w:spacing w:line="400" w:lineRule="exact"/>
        <w:ind w:left="420"/>
        <w:rPr>
          <w:bCs/>
          <w:szCs w:val="21"/>
        </w:rPr>
      </w:pPr>
      <w:r>
        <w:rPr>
          <w:rFonts w:hint="eastAsia"/>
          <w:bCs/>
          <w:szCs w:val="21"/>
        </w:rPr>
        <w:t>1</w:t>
      </w:r>
      <w:r>
        <w:rPr>
          <w:rFonts w:hint="eastAsia"/>
          <w:bCs/>
          <w:szCs w:val="21"/>
        </w:rPr>
        <w:t>．重视设计实践环节，用严谨、科学和踏实的工作态度对待设计实践的每一项任务；</w:t>
      </w:r>
    </w:p>
    <w:p w14:paraId="747ED9D9" w14:textId="77777777" w:rsidR="00F53298" w:rsidRDefault="001B655F">
      <w:pPr>
        <w:spacing w:line="400" w:lineRule="exact"/>
        <w:ind w:firstLineChars="200" w:firstLine="420"/>
        <w:rPr>
          <w:bCs/>
          <w:szCs w:val="21"/>
        </w:rPr>
      </w:pPr>
      <w:r>
        <w:rPr>
          <w:rFonts w:hint="eastAsia"/>
          <w:bCs/>
          <w:szCs w:val="21"/>
        </w:rPr>
        <w:t>2</w:t>
      </w:r>
      <w:r>
        <w:rPr>
          <w:rFonts w:hint="eastAsia"/>
          <w:bCs/>
          <w:szCs w:val="21"/>
        </w:rPr>
        <w:t>．按照设计实践的题目要求，独立地完成各项任务，严禁抄袭；凡发现抄袭，抄袭者与被抄袭者皆以零分计入本设计实践成绩。凡发现程序设计实践报告或源程序雷同，涉及的全部人员皆以零分计入本设计实践成绩。</w:t>
      </w:r>
    </w:p>
    <w:p w14:paraId="41783FF4" w14:textId="77777777" w:rsidR="00F53298" w:rsidRDefault="001B655F">
      <w:pPr>
        <w:spacing w:line="400" w:lineRule="exact"/>
        <w:ind w:left="420" w:firstLineChars="2" w:firstLine="4"/>
        <w:rPr>
          <w:color w:val="000000"/>
        </w:rPr>
      </w:pPr>
      <w:r>
        <w:rPr>
          <w:rFonts w:hint="eastAsia"/>
          <w:bCs/>
          <w:szCs w:val="21"/>
        </w:rPr>
        <w:t>3</w:t>
      </w:r>
      <w:r>
        <w:rPr>
          <w:rFonts w:hint="eastAsia"/>
          <w:bCs/>
          <w:szCs w:val="21"/>
        </w:rPr>
        <w:t>．认真编写程序设计实践报告。程序设计实践报告的书写格式及内容要求见附录</w:t>
      </w:r>
      <w:r>
        <w:rPr>
          <w:rFonts w:hint="eastAsia"/>
          <w:bCs/>
          <w:szCs w:val="21"/>
        </w:rPr>
        <w:t>2</w:t>
      </w:r>
      <w:r>
        <w:rPr>
          <w:rFonts w:hint="eastAsia"/>
          <w:bCs/>
          <w:szCs w:val="21"/>
        </w:rPr>
        <w:t>。</w:t>
      </w:r>
    </w:p>
    <w:p w14:paraId="3D3A5379" w14:textId="77777777" w:rsidR="00F53298" w:rsidRDefault="001B655F">
      <w:pPr>
        <w:spacing w:line="400" w:lineRule="exact"/>
        <w:rPr>
          <w:b/>
          <w:color w:val="000000"/>
        </w:rPr>
      </w:pPr>
      <w:r>
        <w:rPr>
          <w:rFonts w:hint="eastAsia"/>
          <w:b/>
          <w:color w:val="000000"/>
        </w:rPr>
        <w:t>三、设计实践环境</w:t>
      </w:r>
    </w:p>
    <w:p w14:paraId="01A12F03" w14:textId="77777777" w:rsidR="00F53298" w:rsidRDefault="001B655F">
      <w:pPr>
        <w:spacing w:line="400" w:lineRule="exact"/>
        <w:ind w:firstLineChars="200" w:firstLine="420"/>
        <w:rPr>
          <w:szCs w:val="21"/>
        </w:rPr>
      </w:pPr>
      <w:r>
        <w:rPr>
          <w:szCs w:val="21"/>
        </w:rPr>
        <w:t>1</w:t>
      </w:r>
      <w:r>
        <w:rPr>
          <w:rFonts w:hint="eastAsia"/>
          <w:szCs w:val="21"/>
        </w:rPr>
        <w:t>．</w:t>
      </w:r>
      <w:r>
        <w:rPr>
          <w:szCs w:val="21"/>
        </w:rPr>
        <w:t>windows</w:t>
      </w:r>
      <w:r>
        <w:rPr>
          <w:rFonts w:hint="eastAsia"/>
          <w:szCs w:val="21"/>
        </w:rPr>
        <w:t>操作系统；</w:t>
      </w:r>
    </w:p>
    <w:p w14:paraId="1F9548B4" w14:textId="77777777" w:rsidR="00F53298" w:rsidRDefault="001B655F">
      <w:pPr>
        <w:spacing w:line="400" w:lineRule="exact"/>
        <w:ind w:firstLineChars="200" w:firstLine="420"/>
        <w:rPr>
          <w:b/>
          <w:color w:val="000000"/>
        </w:rPr>
      </w:pPr>
      <w:r>
        <w:rPr>
          <w:rFonts w:ascii="宋体" w:hAnsi="宋体" w:hint="eastAsia"/>
          <w:szCs w:val="21"/>
        </w:rPr>
        <w:t>2．Visual C++ 6.0或codeblocks。</w:t>
      </w:r>
    </w:p>
    <w:p w14:paraId="3D12E73A" w14:textId="77777777" w:rsidR="00F53298" w:rsidRDefault="001B655F">
      <w:pPr>
        <w:spacing w:line="400" w:lineRule="exact"/>
        <w:rPr>
          <w:b/>
          <w:color w:val="000000"/>
        </w:rPr>
      </w:pPr>
      <w:r>
        <w:rPr>
          <w:rFonts w:hint="eastAsia"/>
          <w:b/>
          <w:color w:val="000000"/>
        </w:rPr>
        <w:t>四、设计实践内容及要求</w:t>
      </w:r>
    </w:p>
    <w:p w14:paraId="193D6624" w14:textId="77777777" w:rsidR="00F53298" w:rsidRDefault="001B655F">
      <w:pPr>
        <w:spacing w:line="400" w:lineRule="exact"/>
        <w:rPr>
          <w:color w:val="000000"/>
        </w:rPr>
      </w:pPr>
      <w:r>
        <w:rPr>
          <w:rFonts w:hint="eastAsia"/>
          <w:color w:val="000000"/>
        </w:rPr>
        <w:t xml:space="preserve">  </w:t>
      </w:r>
      <w:r>
        <w:rPr>
          <w:color w:val="000000"/>
        </w:rPr>
        <w:t xml:space="preserve">  </w:t>
      </w:r>
      <w:r>
        <w:rPr>
          <w:rFonts w:hint="eastAsia"/>
          <w:color w:val="000000"/>
        </w:rPr>
        <w:t>学生分成若干小组，每个小组有</w:t>
      </w:r>
      <w:r>
        <w:rPr>
          <w:rFonts w:hint="eastAsia"/>
          <w:color w:val="000000"/>
        </w:rPr>
        <w:t>2-3</w:t>
      </w:r>
      <w:r>
        <w:rPr>
          <w:rFonts w:hint="eastAsia"/>
          <w:color w:val="000000"/>
        </w:rPr>
        <w:t>名成员组成，每组一题，由组长主持完成任务的每一个环节。具体设计课题内容</w:t>
      </w:r>
      <w:r>
        <w:rPr>
          <w:rFonts w:hint="eastAsia"/>
          <w:bCs/>
          <w:szCs w:val="21"/>
        </w:rPr>
        <w:t>见附录</w:t>
      </w:r>
      <w:r>
        <w:rPr>
          <w:rFonts w:hint="eastAsia"/>
          <w:bCs/>
          <w:szCs w:val="21"/>
        </w:rPr>
        <w:t>1</w:t>
      </w:r>
      <w:r>
        <w:rPr>
          <w:rFonts w:hint="eastAsia"/>
          <w:bCs/>
          <w:szCs w:val="21"/>
        </w:rPr>
        <w:t>。</w:t>
      </w:r>
      <w:r>
        <w:rPr>
          <w:rFonts w:hint="eastAsia"/>
          <w:color w:val="000000"/>
        </w:rPr>
        <w:t xml:space="preserve"> </w:t>
      </w:r>
    </w:p>
    <w:p w14:paraId="63842893" w14:textId="77777777" w:rsidR="00F53298" w:rsidRDefault="001B655F">
      <w:pPr>
        <w:spacing w:line="400" w:lineRule="exact"/>
        <w:rPr>
          <w:b/>
          <w:color w:val="000000"/>
        </w:rPr>
      </w:pPr>
      <w:r>
        <w:rPr>
          <w:rFonts w:hint="eastAsia"/>
          <w:b/>
          <w:color w:val="000000"/>
        </w:rPr>
        <w:t>五、设计实践步骤</w:t>
      </w:r>
    </w:p>
    <w:p w14:paraId="601583C4" w14:textId="77777777" w:rsidR="00F53298" w:rsidRDefault="001B655F">
      <w:pPr>
        <w:spacing w:line="400" w:lineRule="exact"/>
        <w:ind w:firstLineChars="202" w:firstLine="424"/>
        <w:rPr>
          <w:bCs/>
          <w:szCs w:val="21"/>
        </w:rPr>
      </w:pPr>
      <w:r>
        <w:rPr>
          <w:rFonts w:hint="eastAsia"/>
          <w:bCs/>
          <w:szCs w:val="21"/>
        </w:rPr>
        <w:t>1</w:t>
      </w:r>
      <w:r>
        <w:rPr>
          <w:rFonts w:hint="eastAsia"/>
          <w:bCs/>
          <w:szCs w:val="21"/>
        </w:rPr>
        <w:t>．问题分析和任务定义；</w:t>
      </w:r>
    </w:p>
    <w:p w14:paraId="346CD36A" w14:textId="77777777" w:rsidR="00F53298" w:rsidRDefault="001B655F">
      <w:pPr>
        <w:spacing w:line="400" w:lineRule="exact"/>
        <w:ind w:firstLineChars="202" w:firstLine="424"/>
        <w:rPr>
          <w:bCs/>
          <w:szCs w:val="21"/>
        </w:rPr>
      </w:pPr>
      <w:r>
        <w:rPr>
          <w:rFonts w:hint="eastAsia"/>
          <w:bCs/>
          <w:szCs w:val="21"/>
        </w:rPr>
        <w:t>2</w:t>
      </w:r>
      <w:r>
        <w:rPr>
          <w:rFonts w:hint="eastAsia"/>
          <w:bCs/>
          <w:szCs w:val="21"/>
        </w:rPr>
        <w:t>．数据类型和系统设计；</w:t>
      </w:r>
    </w:p>
    <w:p w14:paraId="4DF761D9" w14:textId="77777777" w:rsidR="00F53298" w:rsidRDefault="001B655F">
      <w:pPr>
        <w:spacing w:line="400" w:lineRule="exact"/>
        <w:ind w:firstLineChars="202" w:firstLine="424"/>
        <w:rPr>
          <w:bCs/>
          <w:szCs w:val="21"/>
        </w:rPr>
      </w:pPr>
      <w:r>
        <w:rPr>
          <w:rFonts w:hint="eastAsia"/>
          <w:bCs/>
          <w:szCs w:val="21"/>
        </w:rPr>
        <w:t>3</w:t>
      </w:r>
      <w:r>
        <w:rPr>
          <w:rFonts w:hint="eastAsia"/>
          <w:bCs/>
          <w:szCs w:val="21"/>
        </w:rPr>
        <w:t>．编码实现和静态检查；</w:t>
      </w:r>
    </w:p>
    <w:p w14:paraId="2671A198" w14:textId="77777777" w:rsidR="00F53298" w:rsidRDefault="001B655F">
      <w:pPr>
        <w:spacing w:line="400" w:lineRule="exact"/>
        <w:ind w:firstLineChars="202" w:firstLine="424"/>
        <w:rPr>
          <w:bCs/>
          <w:szCs w:val="21"/>
        </w:rPr>
      </w:pPr>
      <w:r>
        <w:rPr>
          <w:rFonts w:hint="eastAsia"/>
          <w:bCs/>
          <w:szCs w:val="21"/>
        </w:rPr>
        <w:t>4</w:t>
      </w:r>
      <w:r>
        <w:rPr>
          <w:rFonts w:hint="eastAsia"/>
          <w:bCs/>
          <w:szCs w:val="21"/>
        </w:rPr>
        <w:t>．上机调试；</w:t>
      </w:r>
    </w:p>
    <w:p w14:paraId="7050FCF0" w14:textId="77777777" w:rsidR="00F53298" w:rsidRDefault="001B655F">
      <w:pPr>
        <w:spacing w:line="400" w:lineRule="exact"/>
        <w:ind w:firstLineChars="202" w:firstLine="424"/>
        <w:rPr>
          <w:bCs/>
          <w:szCs w:val="21"/>
        </w:rPr>
      </w:pPr>
      <w:r>
        <w:rPr>
          <w:rFonts w:hint="eastAsia"/>
          <w:bCs/>
          <w:szCs w:val="21"/>
        </w:rPr>
        <w:t>5</w:t>
      </w:r>
      <w:r>
        <w:rPr>
          <w:rFonts w:hint="eastAsia"/>
          <w:bCs/>
          <w:szCs w:val="21"/>
        </w:rPr>
        <w:t>．总结和整理程序设计实践报告。</w:t>
      </w:r>
    </w:p>
    <w:p w14:paraId="6E047048" w14:textId="77777777" w:rsidR="00F53298" w:rsidRDefault="001B655F">
      <w:pPr>
        <w:widowControl/>
        <w:spacing w:beforeLines="50" w:before="156" w:afterLines="50" w:after="156" w:line="288" w:lineRule="auto"/>
        <w:ind w:firstLineChars="150" w:firstLine="315"/>
        <w:jc w:val="center"/>
        <w:outlineLvl w:val="0"/>
        <w:rPr>
          <w:rFonts w:ascii="宋体" w:hAnsi="宋体"/>
          <w:szCs w:val="21"/>
        </w:rPr>
      </w:pPr>
      <w:r>
        <w:rPr>
          <w:rFonts w:ascii="宋体" w:hAnsi="宋体" w:hint="eastAsia"/>
          <w:szCs w:val="21"/>
        </w:rPr>
        <w:t>实践环节各阶段时间安排及要求</w:t>
      </w:r>
    </w:p>
    <w:tbl>
      <w:tblPr>
        <w:tblW w:w="6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477"/>
        <w:gridCol w:w="3497"/>
        <w:gridCol w:w="941"/>
      </w:tblGrid>
      <w:tr w:rsidR="00F53298" w14:paraId="1F6EB3A5" w14:textId="77777777">
        <w:trPr>
          <w:trHeight w:hRule="exact" w:val="717"/>
          <w:jc w:val="center"/>
        </w:trPr>
        <w:tc>
          <w:tcPr>
            <w:tcW w:w="797" w:type="dxa"/>
            <w:tcBorders>
              <w:top w:val="single" w:sz="4" w:space="0" w:color="auto"/>
              <w:left w:val="single" w:sz="4" w:space="0" w:color="auto"/>
              <w:bottom w:val="single" w:sz="4" w:space="0" w:color="auto"/>
              <w:right w:val="single" w:sz="4" w:space="0" w:color="auto"/>
            </w:tcBorders>
            <w:vAlign w:val="center"/>
          </w:tcPr>
          <w:p w14:paraId="3B5465FB" w14:textId="77777777" w:rsidR="00F53298" w:rsidRDefault="001B655F">
            <w:pPr>
              <w:snapToGrid w:val="0"/>
              <w:jc w:val="center"/>
              <w:rPr>
                <w:rFonts w:ascii="宋体"/>
                <w:sz w:val="20"/>
                <w:szCs w:val="20"/>
              </w:rPr>
            </w:pPr>
            <w:r>
              <w:rPr>
                <w:rFonts w:ascii="宋体" w:hAnsi="宋体" w:hint="eastAsia"/>
                <w:sz w:val="20"/>
                <w:szCs w:val="20"/>
              </w:rPr>
              <w:t>序号</w:t>
            </w:r>
          </w:p>
        </w:tc>
        <w:tc>
          <w:tcPr>
            <w:tcW w:w="1477" w:type="dxa"/>
            <w:tcBorders>
              <w:top w:val="single" w:sz="4" w:space="0" w:color="auto"/>
              <w:left w:val="single" w:sz="4" w:space="0" w:color="auto"/>
              <w:bottom w:val="single" w:sz="4" w:space="0" w:color="auto"/>
              <w:right w:val="single" w:sz="4" w:space="0" w:color="auto"/>
            </w:tcBorders>
            <w:vAlign w:val="center"/>
          </w:tcPr>
          <w:p w14:paraId="2FD91059" w14:textId="77777777" w:rsidR="00F53298" w:rsidRDefault="001B655F">
            <w:pPr>
              <w:snapToGrid w:val="0"/>
              <w:jc w:val="center"/>
              <w:rPr>
                <w:rFonts w:ascii="宋体" w:hAnsi="宋体"/>
                <w:sz w:val="20"/>
                <w:szCs w:val="20"/>
              </w:rPr>
            </w:pPr>
            <w:r>
              <w:rPr>
                <w:rFonts w:ascii="宋体" w:hAnsi="宋体" w:hint="eastAsia"/>
                <w:sz w:val="20"/>
                <w:szCs w:val="20"/>
              </w:rPr>
              <w:t>各阶段名称</w:t>
            </w:r>
          </w:p>
        </w:tc>
        <w:tc>
          <w:tcPr>
            <w:tcW w:w="3497" w:type="dxa"/>
            <w:tcBorders>
              <w:top w:val="single" w:sz="4" w:space="0" w:color="auto"/>
              <w:left w:val="single" w:sz="4" w:space="0" w:color="auto"/>
              <w:bottom w:val="single" w:sz="4" w:space="0" w:color="auto"/>
              <w:right w:val="single" w:sz="4" w:space="0" w:color="auto"/>
            </w:tcBorders>
            <w:vAlign w:val="center"/>
          </w:tcPr>
          <w:p w14:paraId="3554E8B8" w14:textId="77777777" w:rsidR="00F53298" w:rsidRDefault="001B655F">
            <w:pPr>
              <w:snapToGrid w:val="0"/>
              <w:jc w:val="center"/>
              <w:rPr>
                <w:rFonts w:ascii="宋体" w:hAnsi="宋体"/>
                <w:sz w:val="20"/>
                <w:szCs w:val="20"/>
              </w:rPr>
            </w:pPr>
            <w:r>
              <w:rPr>
                <w:rFonts w:ascii="宋体" w:hAnsi="宋体" w:hint="eastAsia"/>
                <w:sz w:val="20"/>
                <w:szCs w:val="20"/>
              </w:rPr>
              <w:t>主要内容</w:t>
            </w:r>
          </w:p>
        </w:tc>
        <w:tc>
          <w:tcPr>
            <w:tcW w:w="941" w:type="dxa"/>
            <w:tcBorders>
              <w:top w:val="single" w:sz="4" w:space="0" w:color="auto"/>
              <w:left w:val="single" w:sz="4" w:space="0" w:color="auto"/>
              <w:bottom w:val="single" w:sz="4" w:space="0" w:color="auto"/>
              <w:right w:val="single" w:sz="4" w:space="0" w:color="auto"/>
            </w:tcBorders>
            <w:vAlign w:val="center"/>
          </w:tcPr>
          <w:p w14:paraId="1570B223" w14:textId="77777777" w:rsidR="00F53298" w:rsidRDefault="001B655F">
            <w:pPr>
              <w:snapToGrid w:val="0"/>
              <w:jc w:val="center"/>
              <w:rPr>
                <w:rFonts w:ascii="宋体" w:hAnsi="宋体"/>
                <w:sz w:val="20"/>
                <w:szCs w:val="20"/>
              </w:rPr>
            </w:pPr>
            <w:r>
              <w:rPr>
                <w:rFonts w:ascii="宋体" w:hAnsi="宋体" w:hint="eastAsia"/>
                <w:sz w:val="20"/>
                <w:szCs w:val="20"/>
              </w:rPr>
              <w:t>天数</w:t>
            </w:r>
          </w:p>
        </w:tc>
      </w:tr>
      <w:tr w:rsidR="00F53298" w14:paraId="2D5C0BD0" w14:textId="77777777">
        <w:trPr>
          <w:trHeight w:hRule="exact" w:val="717"/>
          <w:jc w:val="center"/>
        </w:trPr>
        <w:tc>
          <w:tcPr>
            <w:tcW w:w="797" w:type="dxa"/>
            <w:tcBorders>
              <w:top w:val="single" w:sz="4" w:space="0" w:color="auto"/>
              <w:left w:val="single" w:sz="4" w:space="0" w:color="auto"/>
              <w:bottom w:val="single" w:sz="4" w:space="0" w:color="auto"/>
              <w:right w:val="single" w:sz="4" w:space="0" w:color="auto"/>
            </w:tcBorders>
            <w:vAlign w:val="center"/>
          </w:tcPr>
          <w:p w14:paraId="74EE8CFE" w14:textId="77777777" w:rsidR="00F53298" w:rsidRDefault="001B655F">
            <w:pPr>
              <w:jc w:val="center"/>
              <w:rPr>
                <w:sz w:val="20"/>
                <w:szCs w:val="20"/>
              </w:rPr>
            </w:pPr>
            <w:r>
              <w:rPr>
                <w:rFonts w:hint="eastAsia"/>
                <w:sz w:val="20"/>
                <w:szCs w:val="20"/>
              </w:rPr>
              <w:t>0</w:t>
            </w:r>
          </w:p>
        </w:tc>
        <w:tc>
          <w:tcPr>
            <w:tcW w:w="1477" w:type="dxa"/>
            <w:tcBorders>
              <w:top w:val="single" w:sz="4" w:space="0" w:color="auto"/>
              <w:left w:val="single" w:sz="4" w:space="0" w:color="auto"/>
              <w:bottom w:val="single" w:sz="4" w:space="0" w:color="auto"/>
              <w:right w:val="single" w:sz="4" w:space="0" w:color="auto"/>
            </w:tcBorders>
            <w:vAlign w:val="center"/>
          </w:tcPr>
          <w:p w14:paraId="7EA3D41F" w14:textId="77777777" w:rsidR="00F53298" w:rsidRDefault="001B655F">
            <w:pPr>
              <w:jc w:val="left"/>
              <w:rPr>
                <w:sz w:val="20"/>
                <w:szCs w:val="20"/>
              </w:rPr>
            </w:pPr>
            <w:r>
              <w:rPr>
                <w:rFonts w:hint="eastAsia"/>
                <w:sz w:val="20"/>
                <w:szCs w:val="20"/>
              </w:rPr>
              <w:t>准备阶段</w:t>
            </w:r>
          </w:p>
        </w:tc>
        <w:tc>
          <w:tcPr>
            <w:tcW w:w="3497" w:type="dxa"/>
            <w:tcBorders>
              <w:top w:val="single" w:sz="4" w:space="0" w:color="auto"/>
              <w:left w:val="single" w:sz="4" w:space="0" w:color="auto"/>
              <w:bottom w:val="single" w:sz="4" w:space="0" w:color="auto"/>
              <w:right w:val="single" w:sz="4" w:space="0" w:color="auto"/>
            </w:tcBorders>
            <w:vAlign w:val="center"/>
          </w:tcPr>
          <w:p w14:paraId="6E0DA02C" w14:textId="77777777" w:rsidR="00F53298" w:rsidRDefault="001B655F">
            <w:pPr>
              <w:jc w:val="left"/>
              <w:rPr>
                <w:sz w:val="20"/>
                <w:szCs w:val="20"/>
              </w:rPr>
            </w:pPr>
            <w:r>
              <w:rPr>
                <w:rFonts w:hint="eastAsia"/>
                <w:sz w:val="20"/>
                <w:szCs w:val="20"/>
              </w:rPr>
              <w:t>通过课程中心网站了解本课程的目标、任务及要求</w:t>
            </w:r>
          </w:p>
        </w:tc>
        <w:tc>
          <w:tcPr>
            <w:tcW w:w="941" w:type="dxa"/>
            <w:tcBorders>
              <w:top w:val="single" w:sz="4" w:space="0" w:color="auto"/>
              <w:left w:val="single" w:sz="4" w:space="0" w:color="auto"/>
              <w:bottom w:val="single" w:sz="4" w:space="0" w:color="auto"/>
              <w:right w:val="single" w:sz="4" w:space="0" w:color="auto"/>
            </w:tcBorders>
            <w:vAlign w:val="center"/>
          </w:tcPr>
          <w:p w14:paraId="1BC69C04" w14:textId="77777777" w:rsidR="00F53298" w:rsidRDefault="00F53298">
            <w:pPr>
              <w:snapToGrid w:val="0"/>
              <w:jc w:val="center"/>
              <w:rPr>
                <w:rFonts w:ascii="宋体" w:hAnsi="宋体"/>
                <w:sz w:val="20"/>
                <w:szCs w:val="20"/>
              </w:rPr>
            </w:pPr>
          </w:p>
        </w:tc>
      </w:tr>
      <w:tr w:rsidR="00F53298" w14:paraId="4ABE0DC3" w14:textId="77777777">
        <w:trPr>
          <w:trHeight w:val="568"/>
          <w:jc w:val="center"/>
        </w:trPr>
        <w:tc>
          <w:tcPr>
            <w:tcW w:w="797" w:type="dxa"/>
            <w:tcBorders>
              <w:top w:val="single" w:sz="4" w:space="0" w:color="auto"/>
              <w:left w:val="single" w:sz="4" w:space="0" w:color="auto"/>
              <w:bottom w:val="single" w:sz="4" w:space="0" w:color="auto"/>
              <w:right w:val="single" w:sz="4" w:space="0" w:color="auto"/>
            </w:tcBorders>
            <w:vAlign w:val="center"/>
          </w:tcPr>
          <w:p w14:paraId="3F3DF38B" w14:textId="77777777" w:rsidR="00F53298" w:rsidRDefault="001B655F">
            <w:pPr>
              <w:jc w:val="center"/>
              <w:rPr>
                <w:rFonts w:ascii="宋体" w:hAnsi="宋体"/>
                <w:sz w:val="20"/>
                <w:szCs w:val="20"/>
              </w:rPr>
            </w:pPr>
            <w:r>
              <w:rPr>
                <w:rFonts w:ascii="宋体" w:hAnsi="宋体" w:hint="eastAsia"/>
                <w:sz w:val="20"/>
                <w:szCs w:val="20"/>
              </w:rPr>
              <w:t>1</w:t>
            </w:r>
          </w:p>
        </w:tc>
        <w:tc>
          <w:tcPr>
            <w:tcW w:w="1477" w:type="dxa"/>
            <w:tcBorders>
              <w:top w:val="single" w:sz="4" w:space="0" w:color="auto"/>
              <w:left w:val="single" w:sz="4" w:space="0" w:color="auto"/>
              <w:bottom w:val="single" w:sz="4" w:space="0" w:color="auto"/>
              <w:right w:val="single" w:sz="4" w:space="0" w:color="auto"/>
            </w:tcBorders>
            <w:vAlign w:val="center"/>
          </w:tcPr>
          <w:p w14:paraId="46B4F230" w14:textId="77777777" w:rsidR="00F53298" w:rsidRDefault="001B655F">
            <w:pPr>
              <w:jc w:val="left"/>
              <w:rPr>
                <w:rFonts w:ascii="宋体" w:hAnsi="宋体"/>
                <w:sz w:val="20"/>
                <w:szCs w:val="20"/>
              </w:rPr>
            </w:pPr>
            <w:r>
              <w:rPr>
                <w:rFonts w:hint="eastAsia"/>
                <w:sz w:val="20"/>
                <w:szCs w:val="20"/>
              </w:rPr>
              <w:t>任务布置</w:t>
            </w:r>
          </w:p>
        </w:tc>
        <w:tc>
          <w:tcPr>
            <w:tcW w:w="3497" w:type="dxa"/>
            <w:tcBorders>
              <w:top w:val="single" w:sz="4" w:space="0" w:color="auto"/>
              <w:left w:val="single" w:sz="4" w:space="0" w:color="auto"/>
              <w:bottom w:val="single" w:sz="4" w:space="0" w:color="auto"/>
              <w:right w:val="single" w:sz="4" w:space="0" w:color="auto"/>
            </w:tcBorders>
            <w:vAlign w:val="center"/>
          </w:tcPr>
          <w:p w14:paraId="26BBFB59" w14:textId="77777777" w:rsidR="00F53298" w:rsidRDefault="001B655F">
            <w:pPr>
              <w:jc w:val="left"/>
              <w:rPr>
                <w:rFonts w:ascii="宋体" w:hAnsi="宋体"/>
                <w:sz w:val="20"/>
                <w:szCs w:val="20"/>
              </w:rPr>
            </w:pPr>
            <w:r>
              <w:rPr>
                <w:rFonts w:hint="eastAsia"/>
                <w:sz w:val="20"/>
                <w:szCs w:val="20"/>
              </w:rPr>
              <w:t>任务布置、小组讨论、制定小组计划</w:t>
            </w:r>
          </w:p>
        </w:tc>
        <w:tc>
          <w:tcPr>
            <w:tcW w:w="941" w:type="dxa"/>
            <w:tcBorders>
              <w:top w:val="single" w:sz="4" w:space="0" w:color="auto"/>
              <w:left w:val="single" w:sz="4" w:space="0" w:color="auto"/>
              <w:bottom w:val="single" w:sz="4" w:space="0" w:color="auto"/>
              <w:right w:val="single" w:sz="4" w:space="0" w:color="auto"/>
            </w:tcBorders>
            <w:vAlign w:val="center"/>
          </w:tcPr>
          <w:p w14:paraId="14A64BFE"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4A84CBDF" w14:textId="77777777">
        <w:trPr>
          <w:trHeight w:val="618"/>
          <w:jc w:val="center"/>
        </w:trPr>
        <w:tc>
          <w:tcPr>
            <w:tcW w:w="797" w:type="dxa"/>
            <w:tcBorders>
              <w:top w:val="single" w:sz="4" w:space="0" w:color="auto"/>
              <w:left w:val="single" w:sz="4" w:space="0" w:color="auto"/>
              <w:bottom w:val="single" w:sz="4" w:space="0" w:color="auto"/>
              <w:right w:val="single" w:sz="4" w:space="0" w:color="auto"/>
            </w:tcBorders>
            <w:vAlign w:val="center"/>
          </w:tcPr>
          <w:p w14:paraId="7822DE68" w14:textId="77777777" w:rsidR="00F53298" w:rsidRDefault="001B655F">
            <w:pPr>
              <w:jc w:val="center"/>
              <w:rPr>
                <w:rFonts w:ascii="宋体" w:hAnsi="宋体"/>
                <w:sz w:val="20"/>
                <w:szCs w:val="20"/>
              </w:rPr>
            </w:pPr>
            <w:r>
              <w:rPr>
                <w:rFonts w:ascii="宋体" w:hAnsi="宋体" w:hint="eastAsia"/>
                <w:sz w:val="20"/>
                <w:szCs w:val="20"/>
              </w:rPr>
              <w:t>2</w:t>
            </w:r>
          </w:p>
        </w:tc>
        <w:tc>
          <w:tcPr>
            <w:tcW w:w="1477" w:type="dxa"/>
            <w:tcBorders>
              <w:top w:val="single" w:sz="4" w:space="0" w:color="auto"/>
              <w:left w:val="single" w:sz="4" w:space="0" w:color="auto"/>
              <w:bottom w:val="single" w:sz="4" w:space="0" w:color="auto"/>
              <w:right w:val="single" w:sz="4" w:space="0" w:color="auto"/>
            </w:tcBorders>
            <w:vAlign w:val="center"/>
          </w:tcPr>
          <w:p w14:paraId="6CBB438D" w14:textId="77777777" w:rsidR="00F53298" w:rsidRDefault="001B655F">
            <w:pPr>
              <w:jc w:val="left"/>
              <w:rPr>
                <w:rFonts w:ascii="宋体" w:hAnsi="宋体"/>
                <w:sz w:val="20"/>
                <w:szCs w:val="20"/>
              </w:rPr>
            </w:pPr>
            <w:r>
              <w:rPr>
                <w:rFonts w:hint="eastAsia"/>
                <w:sz w:val="20"/>
                <w:szCs w:val="20"/>
              </w:rPr>
              <w:t>方案确定</w:t>
            </w:r>
          </w:p>
        </w:tc>
        <w:tc>
          <w:tcPr>
            <w:tcW w:w="3497" w:type="dxa"/>
            <w:tcBorders>
              <w:top w:val="single" w:sz="4" w:space="0" w:color="auto"/>
              <w:left w:val="single" w:sz="4" w:space="0" w:color="auto"/>
              <w:bottom w:val="single" w:sz="4" w:space="0" w:color="auto"/>
              <w:right w:val="single" w:sz="4" w:space="0" w:color="auto"/>
            </w:tcBorders>
            <w:vAlign w:val="center"/>
          </w:tcPr>
          <w:p w14:paraId="671B5728" w14:textId="77777777" w:rsidR="00F53298" w:rsidRDefault="001B655F">
            <w:pPr>
              <w:jc w:val="left"/>
              <w:rPr>
                <w:rFonts w:ascii="宋体" w:hAnsi="宋体"/>
                <w:sz w:val="20"/>
                <w:szCs w:val="20"/>
              </w:rPr>
            </w:pPr>
            <w:r>
              <w:rPr>
                <w:rFonts w:hint="eastAsia"/>
                <w:sz w:val="20"/>
                <w:szCs w:val="20"/>
              </w:rPr>
              <w:t>存储结构及数据类型方案设计、总体程序设计、完成程序结构框图</w:t>
            </w:r>
          </w:p>
        </w:tc>
        <w:tc>
          <w:tcPr>
            <w:tcW w:w="941" w:type="dxa"/>
            <w:tcBorders>
              <w:top w:val="single" w:sz="4" w:space="0" w:color="auto"/>
              <w:left w:val="single" w:sz="4" w:space="0" w:color="auto"/>
              <w:bottom w:val="single" w:sz="4" w:space="0" w:color="auto"/>
              <w:right w:val="single" w:sz="4" w:space="0" w:color="auto"/>
            </w:tcBorders>
            <w:vAlign w:val="center"/>
          </w:tcPr>
          <w:p w14:paraId="1EEB78C4"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40BF87CB" w14:textId="77777777">
        <w:trPr>
          <w:trHeight w:val="642"/>
          <w:jc w:val="center"/>
        </w:trPr>
        <w:tc>
          <w:tcPr>
            <w:tcW w:w="797" w:type="dxa"/>
            <w:tcBorders>
              <w:top w:val="single" w:sz="4" w:space="0" w:color="auto"/>
              <w:left w:val="single" w:sz="4" w:space="0" w:color="auto"/>
              <w:bottom w:val="single" w:sz="4" w:space="0" w:color="auto"/>
              <w:right w:val="single" w:sz="4" w:space="0" w:color="auto"/>
            </w:tcBorders>
            <w:vAlign w:val="center"/>
          </w:tcPr>
          <w:p w14:paraId="638E0D97" w14:textId="77777777" w:rsidR="00F53298" w:rsidRDefault="001B655F">
            <w:pPr>
              <w:jc w:val="center"/>
              <w:rPr>
                <w:rFonts w:ascii="宋体" w:hAnsi="宋体"/>
                <w:sz w:val="20"/>
                <w:szCs w:val="20"/>
              </w:rPr>
            </w:pPr>
            <w:r>
              <w:rPr>
                <w:rFonts w:ascii="宋体" w:hAnsi="宋体" w:hint="eastAsia"/>
                <w:sz w:val="20"/>
                <w:szCs w:val="20"/>
              </w:rPr>
              <w:lastRenderedPageBreak/>
              <w:t>3</w:t>
            </w:r>
          </w:p>
        </w:tc>
        <w:tc>
          <w:tcPr>
            <w:tcW w:w="1477" w:type="dxa"/>
            <w:tcBorders>
              <w:top w:val="single" w:sz="4" w:space="0" w:color="auto"/>
              <w:left w:val="single" w:sz="4" w:space="0" w:color="auto"/>
              <w:bottom w:val="single" w:sz="4" w:space="0" w:color="auto"/>
              <w:right w:val="single" w:sz="4" w:space="0" w:color="auto"/>
            </w:tcBorders>
            <w:vAlign w:val="center"/>
          </w:tcPr>
          <w:p w14:paraId="5BAC430E" w14:textId="77777777" w:rsidR="00F53298" w:rsidRDefault="001B655F">
            <w:pPr>
              <w:jc w:val="left"/>
              <w:rPr>
                <w:sz w:val="20"/>
                <w:szCs w:val="20"/>
              </w:rPr>
            </w:pPr>
            <w:r>
              <w:rPr>
                <w:rFonts w:hint="eastAsia"/>
                <w:sz w:val="20"/>
                <w:szCs w:val="20"/>
              </w:rPr>
              <w:t>修正设计方案</w:t>
            </w:r>
          </w:p>
        </w:tc>
        <w:tc>
          <w:tcPr>
            <w:tcW w:w="3497" w:type="dxa"/>
            <w:tcBorders>
              <w:top w:val="single" w:sz="4" w:space="0" w:color="auto"/>
              <w:left w:val="single" w:sz="4" w:space="0" w:color="auto"/>
              <w:bottom w:val="single" w:sz="4" w:space="0" w:color="auto"/>
              <w:right w:val="single" w:sz="4" w:space="0" w:color="auto"/>
            </w:tcBorders>
            <w:vAlign w:val="center"/>
          </w:tcPr>
          <w:p w14:paraId="7A954AD2" w14:textId="77777777" w:rsidR="00F53298" w:rsidRDefault="001B655F">
            <w:pPr>
              <w:jc w:val="left"/>
              <w:rPr>
                <w:sz w:val="20"/>
                <w:szCs w:val="20"/>
              </w:rPr>
            </w:pPr>
            <w:r>
              <w:rPr>
                <w:rFonts w:hint="eastAsia"/>
                <w:sz w:val="20"/>
                <w:szCs w:val="20"/>
              </w:rPr>
              <w:t>现场讲评设计方案、修正设计方案</w:t>
            </w:r>
          </w:p>
        </w:tc>
        <w:tc>
          <w:tcPr>
            <w:tcW w:w="941" w:type="dxa"/>
            <w:tcBorders>
              <w:top w:val="single" w:sz="4" w:space="0" w:color="auto"/>
              <w:left w:val="single" w:sz="4" w:space="0" w:color="auto"/>
              <w:bottom w:val="single" w:sz="4" w:space="0" w:color="auto"/>
              <w:right w:val="single" w:sz="4" w:space="0" w:color="auto"/>
            </w:tcBorders>
            <w:vAlign w:val="center"/>
          </w:tcPr>
          <w:p w14:paraId="4C645938"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7B0801BC" w14:textId="77777777">
        <w:trPr>
          <w:trHeight w:val="694"/>
          <w:jc w:val="center"/>
        </w:trPr>
        <w:tc>
          <w:tcPr>
            <w:tcW w:w="797" w:type="dxa"/>
            <w:tcBorders>
              <w:top w:val="single" w:sz="4" w:space="0" w:color="auto"/>
              <w:left w:val="single" w:sz="4" w:space="0" w:color="auto"/>
              <w:bottom w:val="single" w:sz="4" w:space="0" w:color="auto"/>
              <w:right w:val="single" w:sz="4" w:space="0" w:color="auto"/>
            </w:tcBorders>
            <w:vAlign w:val="center"/>
          </w:tcPr>
          <w:p w14:paraId="0EC95768" w14:textId="77777777" w:rsidR="00F53298" w:rsidRDefault="001B655F">
            <w:pPr>
              <w:jc w:val="center"/>
              <w:rPr>
                <w:rFonts w:ascii="宋体" w:hAnsi="宋体"/>
                <w:sz w:val="20"/>
                <w:szCs w:val="20"/>
              </w:rPr>
            </w:pPr>
            <w:r>
              <w:rPr>
                <w:rFonts w:ascii="宋体" w:hAnsi="宋体" w:hint="eastAsia"/>
                <w:sz w:val="20"/>
                <w:szCs w:val="20"/>
              </w:rPr>
              <w:t>4</w:t>
            </w:r>
          </w:p>
        </w:tc>
        <w:tc>
          <w:tcPr>
            <w:tcW w:w="1477" w:type="dxa"/>
            <w:tcBorders>
              <w:top w:val="single" w:sz="4" w:space="0" w:color="auto"/>
              <w:left w:val="single" w:sz="4" w:space="0" w:color="auto"/>
              <w:bottom w:val="single" w:sz="4" w:space="0" w:color="auto"/>
              <w:right w:val="single" w:sz="4" w:space="0" w:color="auto"/>
            </w:tcBorders>
            <w:vAlign w:val="center"/>
          </w:tcPr>
          <w:p w14:paraId="5D2AF065" w14:textId="77777777" w:rsidR="00F53298" w:rsidRDefault="001B655F">
            <w:pPr>
              <w:jc w:val="left"/>
              <w:rPr>
                <w:rFonts w:ascii="宋体" w:hAnsi="宋体"/>
                <w:sz w:val="20"/>
                <w:szCs w:val="20"/>
              </w:rPr>
            </w:pPr>
            <w:r>
              <w:rPr>
                <w:rFonts w:hint="eastAsia"/>
                <w:sz w:val="20"/>
                <w:szCs w:val="20"/>
              </w:rPr>
              <w:t>模块算法设计</w:t>
            </w:r>
          </w:p>
        </w:tc>
        <w:tc>
          <w:tcPr>
            <w:tcW w:w="3497" w:type="dxa"/>
            <w:tcBorders>
              <w:top w:val="single" w:sz="4" w:space="0" w:color="auto"/>
              <w:left w:val="single" w:sz="4" w:space="0" w:color="auto"/>
              <w:bottom w:val="single" w:sz="4" w:space="0" w:color="auto"/>
              <w:right w:val="single" w:sz="4" w:space="0" w:color="auto"/>
            </w:tcBorders>
            <w:vAlign w:val="center"/>
          </w:tcPr>
          <w:p w14:paraId="535534B2" w14:textId="77777777" w:rsidR="00F53298" w:rsidRDefault="001B655F">
            <w:pPr>
              <w:adjustRightInd w:val="0"/>
              <w:snapToGrid w:val="0"/>
              <w:spacing w:line="300" w:lineRule="auto"/>
              <w:rPr>
                <w:sz w:val="20"/>
                <w:szCs w:val="20"/>
              </w:rPr>
            </w:pPr>
            <w:r>
              <w:rPr>
                <w:rFonts w:hint="eastAsia"/>
                <w:sz w:val="20"/>
                <w:szCs w:val="20"/>
              </w:rPr>
              <w:t>模块算法设计，用流程图描述</w:t>
            </w:r>
          </w:p>
        </w:tc>
        <w:tc>
          <w:tcPr>
            <w:tcW w:w="941" w:type="dxa"/>
            <w:tcBorders>
              <w:top w:val="single" w:sz="4" w:space="0" w:color="auto"/>
              <w:left w:val="single" w:sz="4" w:space="0" w:color="auto"/>
              <w:bottom w:val="single" w:sz="4" w:space="0" w:color="auto"/>
              <w:right w:val="single" w:sz="4" w:space="0" w:color="auto"/>
            </w:tcBorders>
            <w:vAlign w:val="center"/>
          </w:tcPr>
          <w:p w14:paraId="06D380FC" w14:textId="77777777" w:rsidR="00F53298" w:rsidRDefault="001B655F">
            <w:pPr>
              <w:jc w:val="center"/>
              <w:rPr>
                <w:rFonts w:ascii="宋体" w:hAnsi="宋体"/>
                <w:sz w:val="20"/>
                <w:szCs w:val="20"/>
              </w:rPr>
            </w:pPr>
            <w:r>
              <w:rPr>
                <w:rFonts w:ascii="宋体" w:hAnsi="宋体" w:hint="eastAsia"/>
                <w:sz w:val="20"/>
                <w:szCs w:val="20"/>
              </w:rPr>
              <w:t>2</w:t>
            </w:r>
          </w:p>
        </w:tc>
      </w:tr>
      <w:tr w:rsidR="00F53298" w14:paraId="6BEA2745" w14:textId="77777777">
        <w:trPr>
          <w:trHeight w:val="750"/>
          <w:jc w:val="center"/>
        </w:trPr>
        <w:tc>
          <w:tcPr>
            <w:tcW w:w="797" w:type="dxa"/>
            <w:tcBorders>
              <w:top w:val="single" w:sz="4" w:space="0" w:color="auto"/>
              <w:left w:val="single" w:sz="4" w:space="0" w:color="auto"/>
              <w:bottom w:val="single" w:sz="4" w:space="0" w:color="auto"/>
              <w:right w:val="single" w:sz="4" w:space="0" w:color="auto"/>
            </w:tcBorders>
            <w:vAlign w:val="center"/>
          </w:tcPr>
          <w:p w14:paraId="7D37805B" w14:textId="77777777" w:rsidR="00F53298" w:rsidRDefault="001B655F">
            <w:pPr>
              <w:jc w:val="center"/>
              <w:rPr>
                <w:rFonts w:ascii="宋体" w:hAnsi="宋体"/>
                <w:sz w:val="20"/>
                <w:szCs w:val="20"/>
              </w:rPr>
            </w:pPr>
            <w:r>
              <w:rPr>
                <w:rFonts w:ascii="宋体" w:hAnsi="宋体" w:hint="eastAsia"/>
                <w:sz w:val="20"/>
                <w:szCs w:val="20"/>
              </w:rPr>
              <w:t>5</w:t>
            </w:r>
          </w:p>
        </w:tc>
        <w:tc>
          <w:tcPr>
            <w:tcW w:w="1477" w:type="dxa"/>
            <w:tcBorders>
              <w:top w:val="single" w:sz="4" w:space="0" w:color="auto"/>
              <w:left w:val="single" w:sz="4" w:space="0" w:color="auto"/>
              <w:bottom w:val="single" w:sz="4" w:space="0" w:color="auto"/>
              <w:right w:val="single" w:sz="4" w:space="0" w:color="auto"/>
            </w:tcBorders>
            <w:vAlign w:val="center"/>
          </w:tcPr>
          <w:p w14:paraId="55441506" w14:textId="77777777" w:rsidR="00F53298" w:rsidRDefault="001B655F">
            <w:pPr>
              <w:jc w:val="left"/>
              <w:rPr>
                <w:rFonts w:ascii="宋体" w:hAnsi="宋体"/>
                <w:sz w:val="20"/>
                <w:szCs w:val="20"/>
              </w:rPr>
            </w:pPr>
            <w:r>
              <w:rPr>
                <w:rFonts w:ascii="宋体" w:hAnsi="宋体" w:hint="eastAsia"/>
                <w:sz w:val="20"/>
                <w:szCs w:val="20"/>
              </w:rPr>
              <w:t>上机实践</w:t>
            </w:r>
          </w:p>
        </w:tc>
        <w:tc>
          <w:tcPr>
            <w:tcW w:w="3497" w:type="dxa"/>
            <w:tcBorders>
              <w:top w:val="single" w:sz="4" w:space="0" w:color="auto"/>
              <w:left w:val="single" w:sz="4" w:space="0" w:color="auto"/>
              <w:bottom w:val="single" w:sz="4" w:space="0" w:color="auto"/>
              <w:right w:val="single" w:sz="4" w:space="0" w:color="auto"/>
            </w:tcBorders>
            <w:vAlign w:val="center"/>
          </w:tcPr>
          <w:p w14:paraId="2FE76BA9" w14:textId="77777777" w:rsidR="00F53298" w:rsidRDefault="001B655F">
            <w:pPr>
              <w:jc w:val="left"/>
              <w:rPr>
                <w:rFonts w:ascii="宋体" w:hAnsi="宋体"/>
                <w:sz w:val="20"/>
                <w:szCs w:val="20"/>
              </w:rPr>
            </w:pPr>
            <w:r>
              <w:rPr>
                <w:rFonts w:ascii="宋体" w:hAnsi="宋体" w:hint="eastAsia"/>
                <w:sz w:val="20"/>
                <w:szCs w:val="20"/>
              </w:rPr>
              <w:t>编码、调试、测试</w:t>
            </w:r>
          </w:p>
        </w:tc>
        <w:tc>
          <w:tcPr>
            <w:tcW w:w="941" w:type="dxa"/>
            <w:tcBorders>
              <w:top w:val="single" w:sz="4" w:space="0" w:color="auto"/>
              <w:left w:val="single" w:sz="4" w:space="0" w:color="auto"/>
              <w:bottom w:val="single" w:sz="4" w:space="0" w:color="auto"/>
              <w:right w:val="single" w:sz="4" w:space="0" w:color="auto"/>
            </w:tcBorders>
            <w:vAlign w:val="center"/>
          </w:tcPr>
          <w:p w14:paraId="5C19FC1F" w14:textId="77777777" w:rsidR="00F53298" w:rsidRDefault="001B655F">
            <w:pPr>
              <w:jc w:val="center"/>
              <w:rPr>
                <w:rFonts w:ascii="宋体" w:hAnsi="宋体"/>
                <w:sz w:val="20"/>
                <w:szCs w:val="20"/>
              </w:rPr>
            </w:pPr>
            <w:r>
              <w:rPr>
                <w:rFonts w:ascii="宋体" w:hAnsi="宋体" w:hint="eastAsia"/>
                <w:sz w:val="20"/>
                <w:szCs w:val="20"/>
              </w:rPr>
              <w:t>3</w:t>
            </w:r>
          </w:p>
        </w:tc>
      </w:tr>
      <w:tr w:rsidR="00F53298" w14:paraId="27A6394E" w14:textId="77777777">
        <w:trPr>
          <w:trHeight w:val="831"/>
          <w:jc w:val="center"/>
        </w:trPr>
        <w:tc>
          <w:tcPr>
            <w:tcW w:w="797" w:type="dxa"/>
            <w:tcBorders>
              <w:top w:val="single" w:sz="4" w:space="0" w:color="auto"/>
              <w:left w:val="single" w:sz="4" w:space="0" w:color="auto"/>
              <w:bottom w:val="single" w:sz="4" w:space="0" w:color="auto"/>
              <w:right w:val="single" w:sz="4" w:space="0" w:color="auto"/>
            </w:tcBorders>
            <w:vAlign w:val="center"/>
          </w:tcPr>
          <w:p w14:paraId="10F1857E" w14:textId="77777777" w:rsidR="00F53298" w:rsidRDefault="001B655F">
            <w:pPr>
              <w:jc w:val="center"/>
              <w:rPr>
                <w:rFonts w:ascii="宋体" w:hAnsi="宋体"/>
                <w:sz w:val="20"/>
                <w:szCs w:val="20"/>
              </w:rPr>
            </w:pPr>
            <w:r>
              <w:rPr>
                <w:rFonts w:ascii="宋体" w:hAnsi="宋体" w:hint="eastAsia"/>
                <w:sz w:val="20"/>
                <w:szCs w:val="20"/>
              </w:rPr>
              <w:t>6</w:t>
            </w:r>
          </w:p>
        </w:tc>
        <w:tc>
          <w:tcPr>
            <w:tcW w:w="1477" w:type="dxa"/>
            <w:tcBorders>
              <w:top w:val="single" w:sz="4" w:space="0" w:color="auto"/>
              <w:left w:val="single" w:sz="4" w:space="0" w:color="auto"/>
              <w:bottom w:val="single" w:sz="4" w:space="0" w:color="auto"/>
              <w:right w:val="single" w:sz="4" w:space="0" w:color="auto"/>
            </w:tcBorders>
            <w:vAlign w:val="center"/>
          </w:tcPr>
          <w:p w14:paraId="1C9AFD54" w14:textId="77777777" w:rsidR="00F53298" w:rsidRDefault="001B655F">
            <w:pPr>
              <w:jc w:val="left"/>
              <w:rPr>
                <w:rFonts w:ascii="宋体" w:hAnsi="宋体"/>
                <w:sz w:val="20"/>
                <w:szCs w:val="20"/>
              </w:rPr>
            </w:pPr>
            <w:r>
              <w:rPr>
                <w:rFonts w:hint="eastAsia"/>
                <w:sz w:val="20"/>
                <w:szCs w:val="20"/>
              </w:rPr>
              <w:t>撰写报告</w:t>
            </w:r>
          </w:p>
        </w:tc>
        <w:tc>
          <w:tcPr>
            <w:tcW w:w="3497" w:type="dxa"/>
            <w:tcBorders>
              <w:top w:val="single" w:sz="4" w:space="0" w:color="auto"/>
              <w:left w:val="single" w:sz="4" w:space="0" w:color="auto"/>
              <w:bottom w:val="single" w:sz="4" w:space="0" w:color="auto"/>
              <w:right w:val="single" w:sz="4" w:space="0" w:color="auto"/>
            </w:tcBorders>
            <w:vAlign w:val="center"/>
          </w:tcPr>
          <w:p w14:paraId="00F54F18" w14:textId="77777777" w:rsidR="00F53298" w:rsidRDefault="001B655F">
            <w:pPr>
              <w:jc w:val="left"/>
              <w:rPr>
                <w:rFonts w:ascii="宋体" w:hAnsi="宋体"/>
                <w:sz w:val="20"/>
                <w:szCs w:val="20"/>
              </w:rPr>
            </w:pPr>
            <w:r>
              <w:rPr>
                <w:rFonts w:ascii="宋体" w:hAnsi="宋体" w:hint="eastAsia"/>
                <w:sz w:val="20"/>
                <w:szCs w:val="20"/>
              </w:rPr>
              <w:t>撰写程序设计实践报告、汇报作品</w:t>
            </w:r>
          </w:p>
        </w:tc>
        <w:tc>
          <w:tcPr>
            <w:tcW w:w="941" w:type="dxa"/>
            <w:tcBorders>
              <w:top w:val="single" w:sz="4" w:space="0" w:color="auto"/>
              <w:left w:val="single" w:sz="4" w:space="0" w:color="auto"/>
              <w:bottom w:val="single" w:sz="4" w:space="0" w:color="auto"/>
              <w:right w:val="single" w:sz="4" w:space="0" w:color="auto"/>
            </w:tcBorders>
            <w:vAlign w:val="center"/>
          </w:tcPr>
          <w:p w14:paraId="5DE7FB72" w14:textId="77777777" w:rsidR="00F53298" w:rsidRDefault="001B655F">
            <w:pPr>
              <w:jc w:val="center"/>
              <w:rPr>
                <w:rFonts w:ascii="宋体" w:hAnsi="宋体"/>
                <w:sz w:val="20"/>
                <w:szCs w:val="20"/>
              </w:rPr>
            </w:pPr>
            <w:r>
              <w:rPr>
                <w:rFonts w:ascii="宋体" w:hAnsi="宋体"/>
                <w:sz w:val="20"/>
                <w:szCs w:val="20"/>
              </w:rPr>
              <w:t>4</w:t>
            </w:r>
          </w:p>
        </w:tc>
      </w:tr>
      <w:tr w:rsidR="00F53298" w14:paraId="2FE683AE" w14:textId="77777777">
        <w:trPr>
          <w:trHeight w:val="831"/>
          <w:jc w:val="center"/>
        </w:trPr>
        <w:tc>
          <w:tcPr>
            <w:tcW w:w="797" w:type="dxa"/>
            <w:tcBorders>
              <w:top w:val="single" w:sz="4" w:space="0" w:color="auto"/>
              <w:left w:val="single" w:sz="4" w:space="0" w:color="auto"/>
              <w:bottom w:val="single" w:sz="4" w:space="0" w:color="auto"/>
              <w:right w:val="single" w:sz="4" w:space="0" w:color="auto"/>
            </w:tcBorders>
            <w:vAlign w:val="center"/>
          </w:tcPr>
          <w:p w14:paraId="2EF13210" w14:textId="77777777" w:rsidR="00F53298" w:rsidRDefault="001B655F">
            <w:pPr>
              <w:jc w:val="center"/>
              <w:rPr>
                <w:rFonts w:ascii="宋体" w:hAnsi="宋体"/>
                <w:sz w:val="20"/>
                <w:szCs w:val="20"/>
              </w:rPr>
            </w:pPr>
            <w:r>
              <w:rPr>
                <w:rFonts w:ascii="宋体" w:hAnsi="宋体" w:hint="eastAsia"/>
                <w:sz w:val="20"/>
                <w:szCs w:val="20"/>
              </w:rPr>
              <w:t>7</w:t>
            </w:r>
          </w:p>
        </w:tc>
        <w:tc>
          <w:tcPr>
            <w:tcW w:w="1477" w:type="dxa"/>
            <w:tcBorders>
              <w:top w:val="single" w:sz="4" w:space="0" w:color="auto"/>
              <w:left w:val="single" w:sz="4" w:space="0" w:color="auto"/>
              <w:bottom w:val="single" w:sz="4" w:space="0" w:color="auto"/>
              <w:right w:val="single" w:sz="4" w:space="0" w:color="auto"/>
            </w:tcBorders>
            <w:vAlign w:val="center"/>
          </w:tcPr>
          <w:p w14:paraId="761A69A6" w14:textId="77777777" w:rsidR="00F53298" w:rsidRDefault="001B655F">
            <w:pPr>
              <w:jc w:val="left"/>
              <w:rPr>
                <w:rFonts w:ascii="宋体" w:hAnsi="宋体"/>
                <w:sz w:val="20"/>
                <w:szCs w:val="20"/>
              </w:rPr>
            </w:pPr>
            <w:r>
              <w:rPr>
                <w:rFonts w:hint="eastAsia"/>
                <w:sz w:val="20"/>
                <w:szCs w:val="20"/>
              </w:rPr>
              <w:t>上机考核</w:t>
            </w:r>
          </w:p>
        </w:tc>
        <w:tc>
          <w:tcPr>
            <w:tcW w:w="3497" w:type="dxa"/>
            <w:tcBorders>
              <w:top w:val="single" w:sz="4" w:space="0" w:color="auto"/>
              <w:left w:val="single" w:sz="4" w:space="0" w:color="auto"/>
              <w:bottom w:val="single" w:sz="4" w:space="0" w:color="auto"/>
              <w:right w:val="single" w:sz="4" w:space="0" w:color="auto"/>
            </w:tcBorders>
            <w:vAlign w:val="center"/>
          </w:tcPr>
          <w:p w14:paraId="6E53FD56" w14:textId="77777777" w:rsidR="00F53298" w:rsidRDefault="001B655F">
            <w:pPr>
              <w:jc w:val="left"/>
              <w:rPr>
                <w:sz w:val="20"/>
                <w:szCs w:val="20"/>
              </w:rPr>
            </w:pPr>
            <w:r>
              <w:rPr>
                <w:rFonts w:hint="eastAsia"/>
                <w:sz w:val="20"/>
                <w:szCs w:val="20"/>
              </w:rPr>
              <w:t>程序现场演示（个人和小组分别进行考核）</w:t>
            </w:r>
          </w:p>
        </w:tc>
        <w:tc>
          <w:tcPr>
            <w:tcW w:w="941" w:type="dxa"/>
            <w:tcBorders>
              <w:top w:val="single" w:sz="4" w:space="0" w:color="auto"/>
              <w:left w:val="single" w:sz="4" w:space="0" w:color="auto"/>
              <w:bottom w:val="single" w:sz="4" w:space="0" w:color="auto"/>
              <w:right w:val="single" w:sz="4" w:space="0" w:color="auto"/>
            </w:tcBorders>
            <w:vAlign w:val="center"/>
          </w:tcPr>
          <w:p w14:paraId="272ACC26" w14:textId="77777777" w:rsidR="00F53298" w:rsidRDefault="001B655F">
            <w:pPr>
              <w:jc w:val="center"/>
              <w:rPr>
                <w:rFonts w:ascii="宋体" w:hAnsi="宋体"/>
                <w:sz w:val="20"/>
                <w:szCs w:val="20"/>
              </w:rPr>
            </w:pPr>
            <w:r>
              <w:rPr>
                <w:rFonts w:ascii="宋体" w:hAnsi="宋体"/>
                <w:sz w:val="20"/>
                <w:szCs w:val="20"/>
              </w:rPr>
              <w:t>4</w:t>
            </w:r>
          </w:p>
        </w:tc>
      </w:tr>
    </w:tbl>
    <w:p w14:paraId="395674B1" w14:textId="77777777" w:rsidR="00F53298" w:rsidRDefault="00F53298">
      <w:pPr>
        <w:spacing w:line="400" w:lineRule="exact"/>
        <w:ind w:firstLineChars="202" w:firstLine="424"/>
        <w:rPr>
          <w:bCs/>
          <w:szCs w:val="21"/>
        </w:rPr>
      </w:pPr>
    </w:p>
    <w:p w14:paraId="44C772E8" w14:textId="77777777" w:rsidR="00F53298" w:rsidRDefault="001B655F">
      <w:pPr>
        <w:spacing w:line="400" w:lineRule="exact"/>
        <w:rPr>
          <w:b/>
          <w:szCs w:val="21"/>
        </w:rPr>
      </w:pPr>
      <w:r>
        <w:rPr>
          <w:rFonts w:hint="eastAsia"/>
          <w:b/>
          <w:szCs w:val="21"/>
        </w:rPr>
        <w:t>六、考核方式和</w:t>
      </w:r>
      <w:r>
        <w:rPr>
          <w:b/>
          <w:szCs w:val="21"/>
        </w:rPr>
        <w:t>成绩评定</w:t>
      </w:r>
    </w:p>
    <w:tbl>
      <w:tblPr>
        <w:tblStyle w:val="af3"/>
        <w:tblW w:w="0" w:type="auto"/>
        <w:tblLook w:val="04A0" w:firstRow="1" w:lastRow="0" w:firstColumn="1" w:lastColumn="0" w:noHBand="0" w:noVBand="1"/>
      </w:tblPr>
      <w:tblGrid>
        <w:gridCol w:w="836"/>
        <w:gridCol w:w="709"/>
        <w:gridCol w:w="2353"/>
        <w:gridCol w:w="612"/>
        <w:gridCol w:w="612"/>
        <w:gridCol w:w="612"/>
        <w:gridCol w:w="612"/>
        <w:gridCol w:w="612"/>
        <w:gridCol w:w="612"/>
        <w:gridCol w:w="706"/>
      </w:tblGrid>
      <w:tr w:rsidR="00F53298" w14:paraId="40BB8C3D" w14:textId="77777777">
        <w:trPr>
          <w:trHeight w:val="454"/>
        </w:trPr>
        <w:tc>
          <w:tcPr>
            <w:tcW w:w="836" w:type="dxa"/>
            <w:vMerge w:val="restart"/>
            <w:tcBorders>
              <w:top w:val="single" w:sz="12" w:space="0" w:color="auto"/>
              <w:left w:val="single" w:sz="12" w:space="0" w:color="auto"/>
            </w:tcBorders>
            <w:vAlign w:val="center"/>
          </w:tcPr>
          <w:p w14:paraId="3290087F" w14:textId="77777777" w:rsidR="00F53298" w:rsidRDefault="001B655F">
            <w:pPr>
              <w:snapToGrid w:val="0"/>
              <w:jc w:val="center"/>
              <w:rPr>
                <w:rFonts w:ascii="黑体" w:eastAsia="黑体" w:hAnsi="黑体"/>
                <w:bCs/>
                <w:szCs w:val="21"/>
              </w:rPr>
            </w:pPr>
            <w:r>
              <w:rPr>
                <w:rFonts w:ascii="黑体" w:eastAsia="黑体" w:hAnsi="黑体" w:hint="eastAsia"/>
                <w:bCs/>
                <w:szCs w:val="21"/>
              </w:rPr>
              <w:t>总评构成</w:t>
            </w:r>
          </w:p>
        </w:tc>
        <w:tc>
          <w:tcPr>
            <w:tcW w:w="709" w:type="dxa"/>
            <w:vMerge w:val="restart"/>
            <w:tcBorders>
              <w:top w:val="single" w:sz="12" w:space="0" w:color="auto"/>
            </w:tcBorders>
            <w:vAlign w:val="center"/>
          </w:tcPr>
          <w:p w14:paraId="5AA2BE49" w14:textId="77777777" w:rsidR="00F53298" w:rsidRDefault="001B655F">
            <w:pPr>
              <w:pStyle w:val="DG0"/>
              <w:spacing w:line="240" w:lineRule="auto"/>
              <w:jc w:val="center"/>
              <w:rPr>
                <w:rFonts w:ascii="黑体" w:hAnsi="宋体"/>
              </w:rPr>
            </w:pPr>
            <w:r>
              <w:rPr>
                <w:rFonts w:ascii="黑体" w:hAnsi="黑体" w:hint="eastAsia"/>
                <w:bCs/>
                <w:sz w:val="21"/>
                <w:szCs w:val="21"/>
              </w:rPr>
              <w:t>占比</w:t>
            </w:r>
          </w:p>
        </w:tc>
        <w:tc>
          <w:tcPr>
            <w:tcW w:w="2353" w:type="dxa"/>
            <w:vMerge w:val="restart"/>
            <w:tcBorders>
              <w:top w:val="single" w:sz="12" w:space="0" w:color="auto"/>
              <w:right w:val="double" w:sz="4" w:space="0" w:color="auto"/>
            </w:tcBorders>
            <w:vAlign w:val="center"/>
          </w:tcPr>
          <w:p w14:paraId="306AE1AB" w14:textId="77777777" w:rsidR="00F53298" w:rsidRDefault="001B655F">
            <w:pPr>
              <w:pStyle w:val="DG0"/>
              <w:jc w:val="center"/>
              <w:rPr>
                <w:rFonts w:ascii="黑体" w:hAnsi="黑体"/>
                <w:bCs/>
                <w:sz w:val="21"/>
                <w:szCs w:val="21"/>
              </w:rPr>
            </w:pPr>
            <w:r>
              <w:rPr>
                <w:rFonts w:ascii="黑体" w:hAnsi="黑体" w:hint="eastAsia"/>
                <w:bCs/>
                <w:sz w:val="21"/>
                <w:szCs w:val="21"/>
              </w:rPr>
              <w:t>考核方式</w:t>
            </w:r>
          </w:p>
        </w:tc>
        <w:tc>
          <w:tcPr>
            <w:tcW w:w="3672" w:type="dxa"/>
            <w:gridSpan w:val="6"/>
            <w:tcBorders>
              <w:top w:val="single" w:sz="12" w:space="0" w:color="auto"/>
              <w:left w:val="double" w:sz="4" w:space="0" w:color="auto"/>
            </w:tcBorders>
            <w:vAlign w:val="center"/>
          </w:tcPr>
          <w:p w14:paraId="0F602D39" w14:textId="77777777" w:rsidR="00F53298" w:rsidRDefault="001B655F">
            <w:pPr>
              <w:pStyle w:val="DG0"/>
              <w:spacing w:line="240" w:lineRule="auto"/>
              <w:jc w:val="center"/>
              <w:rPr>
                <w:rFonts w:ascii="黑体" w:hAnsi="宋体"/>
              </w:rPr>
            </w:pPr>
            <w:r>
              <w:rPr>
                <w:rFonts w:ascii="黑体" w:hAnsi="黑体" w:hint="eastAsia"/>
                <w:bCs/>
                <w:sz w:val="21"/>
                <w:szCs w:val="21"/>
              </w:rPr>
              <w:t>课程目标</w:t>
            </w:r>
          </w:p>
        </w:tc>
        <w:tc>
          <w:tcPr>
            <w:tcW w:w="706" w:type="dxa"/>
            <w:vMerge w:val="restart"/>
            <w:tcBorders>
              <w:top w:val="single" w:sz="12" w:space="0" w:color="auto"/>
              <w:right w:val="single" w:sz="12" w:space="0" w:color="auto"/>
            </w:tcBorders>
            <w:vAlign w:val="center"/>
          </w:tcPr>
          <w:p w14:paraId="77B39DD9" w14:textId="77777777" w:rsidR="00F53298" w:rsidRDefault="001B655F">
            <w:pPr>
              <w:pStyle w:val="DG0"/>
              <w:spacing w:line="240" w:lineRule="auto"/>
              <w:jc w:val="center"/>
              <w:rPr>
                <w:rFonts w:ascii="黑体" w:hAnsi="黑体"/>
                <w:bCs/>
                <w:sz w:val="21"/>
                <w:szCs w:val="21"/>
              </w:rPr>
            </w:pPr>
            <w:r>
              <w:rPr>
                <w:rFonts w:ascii="黑体" w:hAnsi="黑体" w:hint="eastAsia"/>
                <w:bCs/>
                <w:sz w:val="21"/>
                <w:szCs w:val="21"/>
              </w:rPr>
              <w:t>合计</w:t>
            </w:r>
          </w:p>
        </w:tc>
      </w:tr>
      <w:tr w:rsidR="00F53298" w14:paraId="6E997D0A" w14:textId="77777777">
        <w:trPr>
          <w:trHeight w:val="454"/>
        </w:trPr>
        <w:tc>
          <w:tcPr>
            <w:tcW w:w="836" w:type="dxa"/>
            <w:vMerge/>
            <w:tcBorders>
              <w:left w:val="single" w:sz="12" w:space="0" w:color="auto"/>
            </w:tcBorders>
          </w:tcPr>
          <w:p w14:paraId="75FFC41E" w14:textId="77777777" w:rsidR="00F53298" w:rsidRDefault="00F53298">
            <w:pPr>
              <w:snapToGrid w:val="0"/>
              <w:jc w:val="center"/>
              <w:rPr>
                <w:rFonts w:ascii="黑体" w:eastAsia="黑体" w:hAnsi="黑体"/>
                <w:bCs/>
                <w:szCs w:val="21"/>
              </w:rPr>
            </w:pPr>
          </w:p>
        </w:tc>
        <w:tc>
          <w:tcPr>
            <w:tcW w:w="709" w:type="dxa"/>
            <w:vMerge/>
          </w:tcPr>
          <w:p w14:paraId="7013A96F" w14:textId="77777777" w:rsidR="00F53298" w:rsidRDefault="00F53298">
            <w:pPr>
              <w:pStyle w:val="DG0"/>
              <w:rPr>
                <w:rFonts w:ascii="黑体" w:hAnsi="黑体"/>
                <w:bCs/>
                <w:sz w:val="21"/>
                <w:szCs w:val="21"/>
              </w:rPr>
            </w:pPr>
          </w:p>
        </w:tc>
        <w:tc>
          <w:tcPr>
            <w:tcW w:w="2353" w:type="dxa"/>
            <w:vMerge/>
            <w:tcBorders>
              <w:right w:val="double" w:sz="4" w:space="0" w:color="auto"/>
            </w:tcBorders>
          </w:tcPr>
          <w:p w14:paraId="3D57EEF3" w14:textId="77777777" w:rsidR="00F53298" w:rsidRDefault="00F53298">
            <w:pPr>
              <w:pStyle w:val="DG0"/>
              <w:rPr>
                <w:rFonts w:ascii="黑体" w:hAnsi="黑体"/>
                <w:bCs/>
                <w:sz w:val="21"/>
                <w:szCs w:val="21"/>
              </w:rPr>
            </w:pPr>
          </w:p>
        </w:tc>
        <w:tc>
          <w:tcPr>
            <w:tcW w:w="612" w:type="dxa"/>
            <w:tcBorders>
              <w:left w:val="double" w:sz="4" w:space="0" w:color="auto"/>
            </w:tcBorders>
            <w:vAlign w:val="center"/>
          </w:tcPr>
          <w:p w14:paraId="7176C235"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1</w:t>
            </w:r>
          </w:p>
        </w:tc>
        <w:tc>
          <w:tcPr>
            <w:tcW w:w="612" w:type="dxa"/>
            <w:vAlign w:val="center"/>
          </w:tcPr>
          <w:p w14:paraId="7405549A"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2</w:t>
            </w:r>
          </w:p>
        </w:tc>
        <w:tc>
          <w:tcPr>
            <w:tcW w:w="612" w:type="dxa"/>
            <w:vAlign w:val="center"/>
          </w:tcPr>
          <w:p w14:paraId="0B8B80C6"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3</w:t>
            </w:r>
          </w:p>
        </w:tc>
        <w:tc>
          <w:tcPr>
            <w:tcW w:w="612" w:type="dxa"/>
            <w:vAlign w:val="center"/>
          </w:tcPr>
          <w:p w14:paraId="01D7E3E8"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4</w:t>
            </w:r>
          </w:p>
        </w:tc>
        <w:tc>
          <w:tcPr>
            <w:tcW w:w="612" w:type="dxa"/>
            <w:vAlign w:val="center"/>
          </w:tcPr>
          <w:p w14:paraId="524EE2B1" w14:textId="77777777" w:rsidR="00F53298" w:rsidRDefault="00F53298">
            <w:pPr>
              <w:pStyle w:val="DG0"/>
              <w:spacing w:line="240" w:lineRule="auto"/>
              <w:jc w:val="center"/>
              <w:rPr>
                <w:rFonts w:ascii="黑体" w:hAnsi="黑体"/>
                <w:bCs/>
                <w:sz w:val="21"/>
                <w:szCs w:val="21"/>
              </w:rPr>
            </w:pPr>
          </w:p>
        </w:tc>
        <w:tc>
          <w:tcPr>
            <w:tcW w:w="612" w:type="dxa"/>
            <w:vAlign w:val="center"/>
          </w:tcPr>
          <w:p w14:paraId="375B8EF9" w14:textId="77777777" w:rsidR="00F53298" w:rsidRDefault="00F53298">
            <w:pPr>
              <w:pStyle w:val="DG0"/>
              <w:spacing w:line="240" w:lineRule="auto"/>
              <w:jc w:val="center"/>
              <w:rPr>
                <w:rFonts w:ascii="黑体" w:hAnsi="黑体"/>
                <w:bCs/>
                <w:sz w:val="21"/>
                <w:szCs w:val="21"/>
              </w:rPr>
            </w:pPr>
          </w:p>
        </w:tc>
        <w:tc>
          <w:tcPr>
            <w:tcW w:w="706" w:type="dxa"/>
            <w:vMerge/>
            <w:tcBorders>
              <w:right w:val="single" w:sz="12" w:space="0" w:color="auto"/>
            </w:tcBorders>
          </w:tcPr>
          <w:p w14:paraId="4E88BBCD" w14:textId="77777777" w:rsidR="00F53298" w:rsidRDefault="00F53298">
            <w:pPr>
              <w:pStyle w:val="DG0"/>
              <w:spacing w:line="240" w:lineRule="auto"/>
              <w:jc w:val="center"/>
              <w:rPr>
                <w:rFonts w:ascii="黑体" w:hAnsi="黑体"/>
                <w:bCs/>
                <w:sz w:val="21"/>
                <w:szCs w:val="21"/>
              </w:rPr>
            </w:pPr>
          </w:p>
        </w:tc>
      </w:tr>
      <w:tr w:rsidR="00F53298" w14:paraId="19216B1F" w14:textId="77777777">
        <w:trPr>
          <w:trHeight w:val="454"/>
        </w:trPr>
        <w:tc>
          <w:tcPr>
            <w:tcW w:w="836" w:type="dxa"/>
            <w:tcBorders>
              <w:left w:val="single" w:sz="12" w:space="0" w:color="auto"/>
            </w:tcBorders>
            <w:vAlign w:val="center"/>
          </w:tcPr>
          <w:p w14:paraId="115ED31C" w14:textId="77777777" w:rsidR="00F53298" w:rsidRDefault="001B655F">
            <w:pPr>
              <w:snapToGrid w:val="0"/>
              <w:jc w:val="center"/>
              <w:rPr>
                <w:rFonts w:ascii="Arial" w:eastAsia="黑体" w:hAnsi="Arial" w:cs="Arial"/>
                <w:bCs/>
                <w:szCs w:val="21"/>
              </w:rPr>
            </w:pPr>
            <w:r>
              <w:rPr>
                <w:rFonts w:ascii="Arial" w:eastAsia="黑体" w:hAnsi="Arial" w:cs="Arial"/>
                <w:bCs/>
                <w:szCs w:val="21"/>
              </w:rPr>
              <w:t>X1</w:t>
            </w:r>
          </w:p>
        </w:tc>
        <w:tc>
          <w:tcPr>
            <w:tcW w:w="709" w:type="dxa"/>
            <w:vAlign w:val="center"/>
          </w:tcPr>
          <w:p w14:paraId="7DD590FD" w14:textId="77777777" w:rsidR="00F53298" w:rsidRDefault="001B655F">
            <w:pPr>
              <w:pStyle w:val="DG"/>
            </w:pPr>
            <w:r>
              <w:t>40%</w:t>
            </w:r>
          </w:p>
        </w:tc>
        <w:tc>
          <w:tcPr>
            <w:tcW w:w="2353" w:type="dxa"/>
            <w:tcBorders>
              <w:right w:val="double" w:sz="4" w:space="0" w:color="auto"/>
            </w:tcBorders>
            <w:vAlign w:val="center"/>
          </w:tcPr>
          <w:p w14:paraId="0528467B" w14:textId="77777777" w:rsidR="00F53298" w:rsidRDefault="001B655F">
            <w:pPr>
              <w:pStyle w:val="DG"/>
            </w:pPr>
            <w:r>
              <w:rPr>
                <w:rFonts w:hint="eastAsia"/>
              </w:rPr>
              <w:t>实践报告</w:t>
            </w:r>
          </w:p>
        </w:tc>
        <w:tc>
          <w:tcPr>
            <w:tcW w:w="612" w:type="dxa"/>
            <w:tcBorders>
              <w:left w:val="double" w:sz="4" w:space="0" w:color="auto"/>
            </w:tcBorders>
            <w:vAlign w:val="center"/>
          </w:tcPr>
          <w:p w14:paraId="752486DE" w14:textId="77777777" w:rsidR="00F53298" w:rsidRDefault="001B655F">
            <w:pPr>
              <w:pStyle w:val="DG"/>
            </w:pPr>
            <w:r>
              <w:t>30</w:t>
            </w:r>
          </w:p>
        </w:tc>
        <w:tc>
          <w:tcPr>
            <w:tcW w:w="612" w:type="dxa"/>
            <w:vAlign w:val="center"/>
          </w:tcPr>
          <w:p w14:paraId="1556D69B" w14:textId="77777777" w:rsidR="00F53298" w:rsidRDefault="001B655F">
            <w:pPr>
              <w:pStyle w:val="DG"/>
            </w:pPr>
            <w:r>
              <w:t>40</w:t>
            </w:r>
          </w:p>
        </w:tc>
        <w:tc>
          <w:tcPr>
            <w:tcW w:w="612" w:type="dxa"/>
            <w:vAlign w:val="center"/>
          </w:tcPr>
          <w:p w14:paraId="3F73B7C6" w14:textId="77777777" w:rsidR="00F53298" w:rsidRDefault="001B655F">
            <w:pPr>
              <w:pStyle w:val="DG"/>
            </w:pPr>
            <w:r>
              <w:t>30</w:t>
            </w:r>
          </w:p>
        </w:tc>
        <w:tc>
          <w:tcPr>
            <w:tcW w:w="612" w:type="dxa"/>
            <w:vAlign w:val="center"/>
          </w:tcPr>
          <w:p w14:paraId="555DFB00" w14:textId="77777777" w:rsidR="00F53298" w:rsidRDefault="00F53298">
            <w:pPr>
              <w:pStyle w:val="DG"/>
            </w:pPr>
          </w:p>
        </w:tc>
        <w:tc>
          <w:tcPr>
            <w:tcW w:w="612" w:type="dxa"/>
            <w:vAlign w:val="center"/>
          </w:tcPr>
          <w:p w14:paraId="11730133" w14:textId="77777777" w:rsidR="00F53298" w:rsidRDefault="00F53298">
            <w:pPr>
              <w:pStyle w:val="DG"/>
            </w:pPr>
          </w:p>
        </w:tc>
        <w:tc>
          <w:tcPr>
            <w:tcW w:w="612" w:type="dxa"/>
            <w:vAlign w:val="center"/>
          </w:tcPr>
          <w:p w14:paraId="0401BEF9" w14:textId="77777777" w:rsidR="00F53298" w:rsidRDefault="00F53298">
            <w:pPr>
              <w:pStyle w:val="DG"/>
            </w:pPr>
          </w:p>
        </w:tc>
        <w:tc>
          <w:tcPr>
            <w:tcW w:w="706" w:type="dxa"/>
            <w:tcBorders>
              <w:right w:val="single" w:sz="12" w:space="0" w:color="auto"/>
            </w:tcBorders>
            <w:vAlign w:val="center"/>
          </w:tcPr>
          <w:p w14:paraId="520807D6" w14:textId="77777777" w:rsidR="00F53298" w:rsidRDefault="001B655F">
            <w:pPr>
              <w:pStyle w:val="DG"/>
            </w:pPr>
            <w:r>
              <w:rPr>
                <w:rFonts w:hint="eastAsia"/>
              </w:rPr>
              <w:t>100</w:t>
            </w:r>
          </w:p>
        </w:tc>
      </w:tr>
      <w:tr w:rsidR="00F53298" w14:paraId="56E2DC58" w14:textId="77777777">
        <w:trPr>
          <w:trHeight w:val="454"/>
        </w:trPr>
        <w:tc>
          <w:tcPr>
            <w:tcW w:w="836" w:type="dxa"/>
            <w:tcBorders>
              <w:left w:val="single" w:sz="12" w:space="0" w:color="auto"/>
            </w:tcBorders>
            <w:vAlign w:val="center"/>
          </w:tcPr>
          <w:p w14:paraId="32173797" w14:textId="77777777" w:rsidR="00F53298" w:rsidRDefault="001B655F">
            <w:pPr>
              <w:snapToGrid w:val="0"/>
              <w:jc w:val="center"/>
              <w:rPr>
                <w:rFonts w:ascii="Arial" w:eastAsia="黑体" w:hAnsi="Arial" w:cs="Arial"/>
                <w:bCs/>
                <w:szCs w:val="21"/>
              </w:rPr>
            </w:pPr>
            <w:r>
              <w:rPr>
                <w:rFonts w:ascii="Arial" w:eastAsia="黑体" w:hAnsi="Arial" w:cs="Arial"/>
                <w:bCs/>
                <w:szCs w:val="21"/>
              </w:rPr>
              <w:t>X2</w:t>
            </w:r>
          </w:p>
        </w:tc>
        <w:tc>
          <w:tcPr>
            <w:tcW w:w="709" w:type="dxa"/>
            <w:vAlign w:val="center"/>
          </w:tcPr>
          <w:p w14:paraId="3FBC5F97" w14:textId="77777777" w:rsidR="00F53298" w:rsidRDefault="001B655F">
            <w:pPr>
              <w:pStyle w:val="DG"/>
            </w:pPr>
            <w:r>
              <w:t>20%</w:t>
            </w:r>
          </w:p>
        </w:tc>
        <w:tc>
          <w:tcPr>
            <w:tcW w:w="2353" w:type="dxa"/>
            <w:tcBorders>
              <w:right w:val="double" w:sz="4" w:space="0" w:color="auto"/>
            </w:tcBorders>
            <w:vAlign w:val="center"/>
          </w:tcPr>
          <w:p w14:paraId="38AC057D" w14:textId="77777777" w:rsidR="00F53298" w:rsidRDefault="001B655F">
            <w:pPr>
              <w:pStyle w:val="DG"/>
            </w:pPr>
            <w:r>
              <w:rPr>
                <w:rFonts w:hint="eastAsia"/>
              </w:rPr>
              <w:t>平时成绩</w:t>
            </w:r>
          </w:p>
        </w:tc>
        <w:tc>
          <w:tcPr>
            <w:tcW w:w="612" w:type="dxa"/>
            <w:tcBorders>
              <w:left w:val="double" w:sz="4" w:space="0" w:color="auto"/>
            </w:tcBorders>
            <w:vAlign w:val="center"/>
          </w:tcPr>
          <w:p w14:paraId="3A5B59E3" w14:textId="77777777" w:rsidR="00F53298" w:rsidRDefault="001B655F">
            <w:pPr>
              <w:pStyle w:val="DG"/>
            </w:pPr>
            <w:r>
              <w:t>20</w:t>
            </w:r>
          </w:p>
        </w:tc>
        <w:tc>
          <w:tcPr>
            <w:tcW w:w="612" w:type="dxa"/>
            <w:vAlign w:val="center"/>
          </w:tcPr>
          <w:p w14:paraId="5D942C42" w14:textId="77777777" w:rsidR="00F53298" w:rsidRDefault="001B655F">
            <w:pPr>
              <w:pStyle w:val="DG"/>
            </w:pPr>
            <w:r>
              <w:t>40</w:t>
            </w:r>
          </w:p>
        </w:tc>
        <w:tc>
          <w:tcPr>
            <w:tcW w:w="612" w:type="dxa"/>
            <w:vAlign w:val="center"/>
          </w:tcPr>
          <w:p w14:paraId="1872D52B" w14:textId="77777777" w:rsidR="00F53298" w:rsidRDefault="001B655F">
            <w:pPr>
              <w:pStyle w:val="DG"/>
            </w:pPr>
            <w:r>
              <w:t>20</w:t>
            </w:r>
          </w:p>
        </w:tc>
        <w:tc>
          <w:tcPr>
            <w:tcW w:w="612" w:type="dxa"/>
            <w:vAlign w:val="center"/>
          </w:tcPr>
          <w:p w14:paraId="08688966" w14:textId="77777777" w:rsidR="00F53298" w:rsidRDefault="001B655F">
            <w:pPr>
              <w:pStyle w:val="DG"/>
            </w:pPr>
            <w:r>
              <w:t>20</w:t>
            </w:r>
          </w:p>
        </w:tc>
        <w:tc>
          <w:tcPr>
            <w:tcW w:w="612" w:type="dxa"/>
            <w:vAlign w:val="center"/>
          </w:tcPr>
          <w:p w14:paraId="2D6BB911" w14:textId="77777777" w:rsidR="00F53298" w:rsidRDefault="00F53298">
            <w:pPr>
              <w:pStyle w:val="DG"/>
            </w:pPr>
          </w:p>
        </w:tc>
        <w:tc>
          <w:tcPr>
            <w:tcW w:w="612" w:type="dxa"/>
            <w:vAlign w:val="center"/>
          </w:tcPr>
          <w:p w14:paraId="18A77EB2" w14:textId="77777777" w:rsidR="00F53298" w:rsidRDefault="00F53298">
            <w:pPr>
              <w:pStyle w:val="DG"/>
            </w:pPr>
          </w:p>
        </w:tc>
        <w:tc>
          <w:tcPr>
            <w:tcW w:w="706" w:type="dxa"/>
            <w:tcBorders>
              <w:right w:val="single" w:sz="12" w:space="0" w:color="auto"/>
            </w:tcBorders>
            <w:vAlign w:val="center"/>
          </w:tcPr>
          <w:p w14:paraId="6CB42B02" w14:textId="77777777" w:rsidR="00F53298" w:rsidRDefault="001B655F">
            <w:pPr>
              <w:pStyle w:val="DG"/>
            </w:pPr>
            <w:r>
              <w:rPr>
                <w:rFonts w:hint="eastAsia"/>
              </w:rPr>
              <w:t>1</w:t>
            </w:r>
            <w:r>
              <w:t>00</w:t>
            </w:r>
          </w:p>
        </w:tc>
      </w:tr>
      <w:tr w:rsidR="00F53298" w14:paraId="56F5AC80" w14:textId="77777777">
        <w:trPr>
          <w:trHeight w:val="454"/>
        </w:trPr>
        <w:tc>
          <w:tcPr>
            <w:tcW w:w="836" w:type="dxa"/>
            <w:tcBorders>
              <w:left w:val="single" w:sz="12" w:space="0" w:color="auto"/>
            </w:tcBorders>
            <w:vAlign w:val="center"/>
          </w:tcPr>
          <w:p w14:paraId="582BF61B" w14:textId="77777777" w:rsidR="00F53298" w:rsidRDefault="001B655F">
            <w:pPr>
              <w:snapToGrid w:val="0"/>
              <w:jc w:val="center"/>
              <w:rPr>
                <w:rFonts w:ascii="Arial" w:eastAsia="黑体" w:hAnsi="Arial" w:cs="Arial"/>
                <w:bCs/>
                <w:szCs w:val="21"/>
              </w:rPr>
            </w:pPr>
            <w:r>
              <w:rPr>
                <w:rFonts w:ascii="Arial" w:eastAsia="黑体" w:hAnsi="Arial" w:cs="Arial"/>
                <w:bCs/>
                <w:szCs w:val="21"/>
              </w:rPr>
              <w:t>X3</w:t>
            </w:r>
          </w:p>
        </w:tc>
        <w:tc>
          <w:tcPr>
            <w:tcW w:w="709" w:type="dxa"/>
            <w:vAlign w:val="center"/>
          </w:tcPr>
          <w:p w14:paraId="298D575B" w14:textId="77777777" w:rsidR="00F53298" w:rsidRDefault="001B655F">
            <w:pPr>
              <w:pStyle w:val="DG"/>
            </w:pPr>
            <w:r>
              <w:t>40%</w:t>
            </w:r>
          </w:p>
        </w:tc>
        <w:tc>
          <w:tcPr>
            <w:tcW w:w="2353" w:type="dxa"/>
            <w:tcBorders>
              <w:right w:val="double" w:sz="4" w:space="0" w:color="auto"/>
            </w:tcBorders>
            <w:vAlign w:val="center"/>
          </w:tcPr>
          <w:p w14:paraId="2E5D06F7" w14:textId="77777777" w:rsidR="00F53298" w:rsidRDefault="001B655F">
            <w:pPr>
              <w:pStyle w:val="DG"/>
            </w:pPr>
            <w:r>
              <w:rPr>
                <w:rFonts w:hint="eastAsia"/>
              </w:rPr>
              <w:t>项目验收</w:t>
            </w:r>
          </w:p>
        </w:tc>
        <w:tc>
          <w:tcPr>
            <w:tcW w:w="612" w:type="dxa"/>
            <w:tcBorders>
              <w:left w:val="double" w:sz="4" w:space="0" w:color="auto"/>
            </w:tcBorders>
            <w:vAlign w:val="center"/>
          </w:tcPr>
          <w:p w14:paraId="41E10174" w14:textId="77777777" w:rsidR="00F53298" w:rsidRDefault="001B655F">
            <w:pPr>
              <w:pStyle w:val="DG"/>
            </w:pPr>
            <w:r>
              <w:t>20</w:t>
            </w:r>
          </w:p>
        </w:tc>
        <w:tc>
          <w:tcPr>
            <w:tcW w:w="612" w:type="dxa"/>
            <w:vAlign w:val="center"/>
          </w:tcPr>
          <w:p w14:paraId="7001A32B" w14:textId="77777777" w:rsidR="00F53298" w:rsidRDefault="001B655F">
            <w:pPr>
              <w:pStyle w:val="DG"/>
            </w:pPr>
            <w:r>
              <w:t>40</w:t>
            </w:r>
          </w:p>
        </w:tc>
        <w:tc>
          <w:tcPr>
            <w:tcW w:w="612" w:type="dxa"/>
            <w:vAlign w:val="center"/>
          </w:tcPr>
          <w:p w14:paraId="09DD9545" w14:textId="77777777" w:rsidR="00F53298" w:rsidRDefault="001B655F">
            <w:pPr>
              <w:pStyle w:val="DG"/>
            </w:pPr>
            <w:r>
              <w:t>20</w:t>
            </w:r>
          </w:p>
        </w:tc>
        <w:tc>
          <w:tcPr>
            <w:tcW w:w="612" w:type="dxa"/>
            <w:vAlign w:val="center"/>
          </w:tcPr>
          <w:p w14:paraId="14B43A3B" w14:textId="77777777" w:rsidR="00F53298" w:rsidRDefault="001B655F">
            <w:pPr>
              <w:pStyle w:val="DG"/>
            </w:pPr>
            <w:r>
              <w:t>20</w:t>
            </w:r>
          </w:p>
        </w:tc>
        <w:tc>
          <w:tcPr>
            <w:tcW w:w="612" w:type="dxa"/>
            <w:vAlign w:val="center"/>
          </w:tcPr>
          <w:p w14:paraId="612AABD2" w14:textId="77777777" w:rsidR="00F53298" w:rsidRDefault="00F53298">
            <w:pPr>
              <w:pStyle w:val="DG"/>
            </w:pPr>
          </w:p>
        </w:tc>
        <w:tc>
          <w:tcPr>
            <w:tcW w:w="612" w:type="dxa"/>
            <w:vAlign w:val="center"/>
          </w:tcPr>
          <w:p w14:paraId="3D0E6E95" w14:textId="77777777" w:rsidR="00F53298" w:rsidRDefault="00F53298">
            <w:pPr>
              <w:pStyle w:val="DG"/>
            </w:pPr>
          </w:p>
        </w:tc>
        <w:tc>
          <w:tcPr>
            <w:tcW w:w="706" w:type="dxa"/>
            <w:tcBorders>
              <w:right w:val="single" w:sz="12" w:space="0" w:color="auto"/>
            </w:tcBorders>
            <w:vAlign w:val="center"/>
          </w:tcPr>
          <w:p w14:paraId="6DB5150E" w14:textId="77777777" w:rsidR="00F53298" w:rsidRDefault="001B655F">
            <w:pPr>
              <w:pStyle w:val="DG"/>
            </w:pPr>
            <w:r>
              <w:rPr>
                <w:rFonts w:hint="eastAsia"/>
              </w:rPr>
              <w:t>1</w:t>
            </w:r>
            <w:r>
              <w:t>00</w:t>
            </w:r>
          </w:p>
        </w:tc>
      </w:tr>
    </w:tbl>
    <w:p w14:paraId="29E7926D" w14:textId="77777777" w:rsidR="00F53298" w:rsidRDefault="001B655F">
      <w:pPr>
        <w:spacing w:line="400" w:lineRule="exact"/>
        <w:ind w:firstLineChars="200" w:firstLine="420"/>
        <w:rPr>
          <w:bCs/>
          <w:szCs w:val="21"/>
        </w:rPr>
      </w:pPr>
      <w:r>
        <w:rPr>
          <w:rFonts w:hint="eastAsia"/>
          <w:bCs/>
          <w:szCs w:val="21"/>
        </w:rPr>
        <w:t>考核分为</w:t>
      </w:r>
      <w:r>
        <w:rPr>
          <w:rFonts w:hint="eastAsia"/>
          <w:bCs/>
          <w:szCs w:val="21"/>
        </w:rPr>
        <w:t>3</w:t>
      </w:r>
      <w:r>
        <w:rPr>
          <w:rFonts w:hint="eastAsia"/>
          <w:bCs/>
          <w:szCs w:val="21"/>
        </w:rPr>
        <w:t>个部分：</w:t>
      </w:r>
    </w:p>
    <w:p w14:paraId="33E936F7" w14:textId="77777777" w:rsidR="00F53298" w:rsidRDefault="001B655F">
      <w:pPr>
        <w:numPr>
          <w:ilvl w:val="0"/>
          <w:numId w:val="1"/>
        </w:numPr>
        <w:spacing w:line="400" w:lineRule="exact"/>
        <w:rPr>
          <w:bCs/>
          <w:szCs w:val="21"/>
        </w:rPr>
      </w:pPr>
      <w:r>
        <w:rPr>
          <w:rFonts w:hint="eastAsia"/>
          <w:bCs/>
          <w:szCs w:val="21"/>
        </w:rPr>
        <w:t>项目验收（程序运行、答辩）：按规定时间到机房运行程序，由老师检查运行情况。学生能对自己的程序面对教师提问并能熟练地解释清楚。</w:t>
      </w:r>
    </w:p>
    <w:p w14:paraId="14EE73A1" w14:textId="77777777" w:rsidR="00F53298" w:rsidRDefault="001B655F">
      <w:pPr>
        <w:numPr>
          <w:ilvl w:val="0"/>
          <w:numId w:val="1"/>
        </w:numPr>
        <w:spacing w:line="400" w:lineRule="exact"/>
        <w:rPr>
          <w:bCs/>
          <w:szCs w:val="21"/>
        </w:rPr>
      </w:pPr>
      <w:r>
        <w:rPr>
          <w:rFonts w:hint="eastAsia"/>
          <w:bCs/>
          <w:szCs w:val="21"/>
        </w:rPr>
        <w:t>程序设计实践报告：是否按规定书写程序设计实践报告的各项内容。</w:t>
      </w:r>
    </w:p>
    <w:p w14:paraId="1AD6AF6C" w14:textId="77777777" w:rsidR="00F53298" w:rsidRDefault="001B655F">
      <w:pPr>
        <w:numPr>
          <w:ilvl w:val="0"/>
          <w:numId w:val="1"/>
        </w:numPr>
        <w:spacing w:line="400" w:lineRule="exact"/>
        <w:rPr>
          <w:bCs/>
          <w:szCs w:val="21"/>
        </w:rPr>
      </w:pPr>
      <w:r>
        <w:rPr>
          <w:rFonts w:hint="eastAsia"/>
        </w:rPr>
        <w:t>平时成绩：包括出勤、阶段检查（方案设计验收、汇报，算法设计、编码）、线上学习、课堂互动等。</w:t>
      </w:r>
    </w:p>
    <w:p w14:paraId="39148419" w14:textId="77777777" w:rsidR="00F53298" w:rsidRDefault="001B655F">
      <w:pPr>
        <w:spacing w:line="400" w:lineRule="exact"/>
        <w:rPr>
          <w:b/>
          <w:bCs/>
          <w:color w:val="000000"/>
          <w:szCs w:val="21"/>
        </w:rPr>
      </w:pPr>
      <w:r>
        <w:rPr>
          <w:rFonts w:hint="eastAsia"/>
          <w:b/>
          <w:bCs/>
          <w:color w:val="000000"/>
          <w:szCs w:val="21"/>
        </w:rPr>
        <w:t>七</w:t>
      </w:r>
      <w:r>
        <w:rPr>
          <w:b/>
          <w:bCs/>
          <w:color w:val="000000"/>
          <w:szCs w:val="21"/>
        </w:rPr>
        <w:t>、上交相关内容要求</w:t>
      </w:r>
    </w:p>
    <w:p w14:paraId="631C7FF5" w14:textId="77777777" w:rsidR="00F53298" w:rsidRDefault="001B655F">
      <w:pPr>
        <w:spacing w:line="400" w:lineRule="exact"/>
        <w:ind w:firstLineChars="200" w:firstLine="420"/>
        <w:rPr>
          <w:color w:val="000000"/>
          <w:szCs w:val="21"/>
        </w:rPr>
      </w:pPr>
      <w:r>
        <w:rPr>
          <w:color w:val="000000"/>
          <w:szCs w:val="21"/>
        </w:rPr>
        <w:t>1</w:t>
      </w:r>
      <w:r>
        <w:rPr>
          <w:color w:val="000000"/>
          <w:szCs w:val="21"/>
        </w:rPr>
        <w:t>．上交源程序</w:t>
      </w:r>
      <w:r>
        <w:rPr>
          <w:rFonts w:hint="eastAsia"/>
          <w:color w:val="000000"/>
          <w:szCs w:val="21"/>
        </w:rPr>
        <w:t>（电子版）</w:t>
      </w:r>
      <w:r>
        <w:rPr>
          <w:color w:val="000000"/>
          <w:szCs w:val="21"/>
        </w:rPr>
        <w:t>：学生按照设计实践的具体要求所开发的所有源程序（应该放到一个文件夹中）；</w:t>
      </w:r>
    </w:p>
    <w:p w14:paraId="5765C1C7" w14:textId="77777777" w:rsidR="00F53298" w:rsidRDefault="001B655F">
      <w:pPr>
        <w:spacing w:line="400" w:lineRule="exact"/>
        <w:ind w:firstLine="426"/>
        <w:rPr>
          <w:bCs/>
          <w:sz w:val="24"/>
        </w:rPr>
      </w:pPr>
      <w:r>
        <w:rPr>
          <w:color w:val="000000"/>
          <w:szCs w:val="21"/>
        </w:rPr>
        <w:t>2</w:t>
      </w:r>
      <w:r>
        <w:rPr>
          <w:color w:val="000000"/>
          <w:szCs w:val="21"/>
        </w:rPr>
        <w:t>．</w:t>
      </w:r>
      <w:r>
        <w:rPr>
          <w:rFonts w:hint="eastAsia"/>
          <w:color w:val="000000"/>
          <w:szCs w:val="21"/>
        </w:rPr>
        <w:t>上交</w:t>
      </w:r>
      <w:r>
        <w:rPr>
          <w:color w:val="000000"/>
          <w:szCs w:val="21"/>
        </w:rPr>
        <w:t>程序设计实践报告</w:t>
      </w:r>
      <w:r>
        <w:rPr>
          <w:rFonts w:hint="eastAsia"/>
          <w:color w:val="000000"/>
          <w:szCs w:val="21"/>
        </w:rPr>
        <w:t>纸质版和电子版；</w:t>
      </w:r>
    </w:p>
    <w:p w14:paraId="75C7DF15" w14:textId="77777777" w:rsidR="00F53298" w:rsidRDefault="001B655F">
      <w:pPr>
        <w:spacing w:line="400" w:lineRule="exact"/>
        <w:ind w:firstLineChars="202" w:firstLine="424"/>
        <w:rPr>
          <w:color w:val="000000"/>
          <w:szCs w:val="21"/>
        </w:rPr>
      </w:pPr>
      <w:r>
        <w:rPr>
          <w:rFonts w:hint="eastAsia"/>
          <w:color w:val="000000"/>
          <w:szCs w:val="21"/>
        </w:rPr>
        <w:t>3</w:t>
      </w:r>
      <w:r>
        <w:rPr>
          <w:color w:val="000000"/>
          <w:szCs w:val="21"/>
        </w:rPr>
        <w:t>．</w:t>
      </w:r>
      <w:r>
        <w:rPr>
          <w:rFonts w:hint="eastAsia"/>
          <w:color w:val="000000"/>
          <w:szCs w:val="21"/>
        </w:rPr>
        <w:t>上交电子版要求：</w:t>
      </w:r>
    </w:p>
    <w:p w14:paraId="0FC62922"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1</w:t>
      </w:r>
      <w:r>
        <w:rPr>
          <w:rFonts w:hint="eastAsia"/>
          <w:color w:val="000000"/>
          <w:szCs w:val="21"/>
        </w:rPr>
        <w:t>）程序设计实践报告</w:t>
      </w:r>
      <w:r>
        <w:rPr>
          <w:rFonts w:hint="eastAsia"/>
          <w:color w:val="000000"/>
          <w:szCs w:val="21"/>
        </w:rPr>
        <w:t xml:space="preserve"> </w:t>
      </w:r>
      <w:r>
        <w:rPr>
          <w:rFonts w:hint="eastAsia"/>
          <w:color w:val="000000"/>
          <w:szCs w:val="21"/>
        </w:rPr>
        <w:t>名字为：程序设计实践报告</w:t>
      </w:r>
    </w:p>
    <w:p w14:paraId="4024C49C"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2</w:t>
      </w:r>
      <w:r>
        <w:rPr>
          <w:rFonts w:hint="eastAsia"/>
          <w:color w:val="000000"/>
          <w:szCs w:val="21"/>
        </w:rPr>
        <w:t>）源程序（完整）名字为：源程序</w:t>
      </w:r>
    </w:p>
    <w:p w14:paraId="5D97648B"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3</w:t>
      </w:r>
      <w:r>
        <w:rPr>
          <w:rFonts w:hint="eastAsia"/>
          <w:color w:val="000000"/>
          <w:szCs w:val="21"/>
        </w:rPr>
        <w:t>）将上述两个文件（夹）压缩为一个文件，名字为：程序设计实践报告</w:t>
      </w:r>
      <w:r>
        <w:rPr>
          <w:rFonts w:hint="eastAsia"/>
          <w:color w:val="000000"/>
          <w:szCs w:val="21"/>
        </w:rPr>
        <w:t>+</w:t>
      </w:r>
      <w:r>
        <w:rPr>
          <w:rFonts w:hint="eastAsia"/>
          <w:color w:val="000000"/>
          <w:szCs w:val="21"/>
        </w:rPr>
        <w:t>组号</w:t>
      </w:r>
    </w:p>
    <w:p w14:paraId="13F91A77" w14:textId="77777777" w:rsidR="00F53298" w:rsidRDefault="001B655F">
      <w:pPr>
        <w:spacing w:line="400" w:lineRule="exact"/>
        <w:rPr>
          <w:b/>
          <w:bCs/>
          <w:color w:val="000000"/>
          <w:szCs w:val="21"/>
        </w:rPr>
      </w:pPr>
      <w:r>
        <w:rPr>
          <w:rFonts w:hint="eastAsia"/>
          <w:b/>
          <w:bCs/>
          <w:color w:val="000000"/>
          <w:szCs w:val="21"/>
        </w:rPr>
        <w:t>八</w:t>
      </w:r>
      <w:r>
        <w:rPr>
          <w:b/>
          <w:bCs/>
          <w:color w:val="000000"/>
          <w:szCs w:val="21"/>
        </w:rPr>
        <w:t>、</w:t>
      </w:r>
      <w:r>
        <w:rPr>
          <w:rFonts w:hint="eastAsia"/>
          <w:b/>
          <w:bCs/>
          <w:color w:val="000000"/>
          <w:szCs w:val="21"/>
        </w:rPr>
        <w:t>参考文献</w:t>
      </w:r>
    </w:p>
    <w:p w14:paraId="56790545" w14:textId="77777777" w:rsidR="00F53298" w:rsidRDefault="001B655F">
      <w:pPr>
        <w:spacing w:line="400" w:lineRule="exact"/>
        <w:ind w:firstLineChars="202" w:firstLine="424"/>
        <w:jc w:val="left"/>
        <w:rPr>
          <w:rFonts w:ascii="宋体" w:hAnsi="宋体"/>
          <w:bCs/>
          <w:color w:val="000000"/>
          <w:szCs w:val="21"/>
        </w:rPr>
      </w:pPr>
      <w:r>
        <w:rPr>
          <w:rFonts w:ascii="宋体" w:hAnsi="宋体" w:hint="eastAsia"/>
          <w:bCs/>
          <w:color w:val="000000"/>
          <w:szCs w:val="21"/>
        </w:rPr>
        <w:t>1</w:t>
      </w:r>
      <w:r>
        <w:rPr>
          <w:rFonts w:ascii="宋体" w:hAnsi="宋体"/>
          <w:bCs/>
          <w:color w:val="000000"/>
          <w:szCs w:val="21"/>
        </w:rPr>
        <w:t>.</w:t>
      </w:r>
      <w:r>
        <w:rPr>
          <w:rFonts w:ascii="宋体" w:hAnsi="宋体" w:hint="eastAsia"/>
          <w:bCs/>
          <w:color w:val="000000"/>
          <w:szCs w:val="21"/>
        </w:rPr>
        <w:t>计算机软件实践教程，郭浩志，西安电子科技大学出版社，1993.12</w:t>
      </w:r>
    </w:p>
    <w:p w14:paraId="7BCC1130" w14:textId="77777777" w:rsidR="00F53298" w:rsidRDefault="001B655F">
      <w:pPr>
        <w:spacing w:line="400" w:lineRule="exact"/>
        <w:ind w:firstLineChars="202" w:firstLine="424"/>
        <w:jc w:val="left"/>
        <w:rPr>
          <w:rFonts w:ascii="宋体" w:hAnsi="宋体"/>
          <w:bCs/>
          <w:color w:val="000000"/>
          <w:szCs w:val="21"/>
        </w:rPr>
      </w:pPr>
      <w:r>
        <w:rPr>
          <w:rFonts w:ascii="宋体" w:hAnsi="宋体" w:hint="eastAsia"/>
          <w:bCs/>
          <w:color w:val="000000"/>
          <w:szCs w:val="21"/>
        </w:rPr>
        <w:t>2</w:t>
      </w:r>
      <w:r>
        <w:rPr>
          <w:rFonts w:ascii="宋体" w:hAnsi="宋体"/>
          <w:bCs/>
          <w:color w:val="000000"/>
          <w:szCs w:val="21"/>
        </w:rPr>
        <w:t>.</w:t>
      </w:r>
      <w:r>
        <w:rPr>
          <w:rFonts w:ascii="宋体" w:hAnsi="宋体" w:hint="eastAsia"/>
          <w:bCs/>
          <w:color w:val="000000"/>
          <w:szCs w:val="21"/>
        </w:rPr>
        <w:t>C程序设计教程（第3版），谭浩强，清华大学出版社，20</w:t>
      </w:r>
      <w:r>
        <w:rPr>
          <w:rFonts w:ascii="宋体" w:hAnsi="宋体"/>
          <w:bCs/>
          <w:color w:val="000000"/>
          <w:szCs w:val="21"/>
        </w:rPr>
        <w:t>18</w:t>
      </w:r>
      <w:r>
        <w:rPr>
          <w:rFonts w:ascii="宋体" w:hAnsi="宋体" w:hint="eastAsia"/>
          <w:bCs/>
          <w:color w:val="000000"/>
          <w:szCs w:val="21"/>
        </w:rPr>
        <w:t>.8</w:t>
      </w:r>
    </w:p>
    <w:p w14:paraId="5EBC5892" w14:textId="77777777" w:rsidR="00F53298" w:rsidRDefault="001B655F">
      <w:pPr>
        <w:spacing w:line="400" w:lineRule="exact"/>
        <w:ind w:firstLineChars="202" w:firstLine="424"/>
        <w:jc w:val="left"/>
        <w:rPr>
          <w:b/>
          <w:bCs/>
          <w:color w:val="000000"/>
          <w:szCs w:val="21"/>
        </w:rPr>
      </w:pPr>
      <w:r>
        <w:rPr>
          <w:rFonts w:ascii="宋体" w:hAnsi="宋体"/>
          <w:bCs/>
          <w:color w:val="000000"/>
          <w:szCs w:val="21"/>
        </w:rPr>
        <w:lastRenderedPageBreak/>
        <w:t>3.</w:t>
      </w:r>
      <w:r>
        <w:rPr>
          <w:rFonts w:ascii="宋体" w:hAnsi="宋体" w:hint="eastAsia"/>
          <w:bCs/>
          <w:color w:val="000000"/>
          <w:szCs w:val="21"/>
        </w:rPr>
        <w:t>数据结构:用C语言描述（第3版），耿国华，高等教育出版社，2021年7月</w:t>
      </w:r>
    </w:p>
    <w:p w14:paraId="7A9EB5DF" w14:textId="77777777" w:rsidR="00F53298" w:rsidRDefault="001B655F">
      <w:pPr>
        <w:spacing w:line="400" w:lineRule="exact"/>
        <w:rPr>
          <w:szCs w:val="21"/>
        </w:rPr>
      </w:pPr>
      <w:r>
        <w:rPr>
          <w:b/>
        </w:rPr>
        <w:br w:type="page"/>
      </w:r>
      <w:bookmarkStart w:id="0" w:name="_Toc334985880"/>
      <w:r>
        <w:rPr>
          <w:rFonts w:ascii="宋体" w:hAnsi="宋体" w:hint="eastAsia"/>
          <w:b/>
          <w:sz w:val="24"/>
        </w:rPr>
        <w:lastRenderedPageBreak/>
        <w:t>附录1 程序</w:t>
      </w:r>
      <w:r>
        <w:rPr>
          <w:rFonts w:ascii="宋体" w:hAnsi="宋体"/>
          <w:b/>
          <w:sz w:val="24"/>
        </w:rPr>
        <w:t>设计实践的具体内容</w:t>
      </w:r>
      <w:bookmarkEnd w:id="0"/>
    </w:p>
    <w:p w14:paraId="35B42E3D" w14:textId="77777777" w:rsidR="00F53298" w:rsidRDefault="001B655F">
      <w:pPr>
        <w:pStyle w:val="1"/>
        <w:spacing w:before="0" w:after="0" w:line="400" w:lineRule="exact"/>
        <w:rPr>
          <w:rFonts w:ascii="黑体" w:eastAsia="黑体" w:hAnsi="黑体"/>
          <w:sz w:val="21"/>
          <w:szCs w:val="21"/>
        </w:rPr>
      </w:pPr>
      <w:bookmarkStart w:id="1" w:name="_Toc13556807"/>
      <w:r>
        <w:rPr>
          <w:rFonts w:ascii="黑体" w:eastAsia="黑体" w:hAnsi="黑体" w:hint="eastAsia"/>
          <w:sz w:val="21"/>
          <w:szCs w:val="21"/>
        </w:rPr>
        <w:t>任务</w:t>
      </w:r>
      <w:r>
        <w:rPr>
          <w:rFonts w:ascii="黑体" w:eastAsia="黑体" w:hAnsi="黑体"/>
          <w:sz w:val="21"/>
          <w:szCs w:val="21"/>
        </w:rPr>
        <w:t>1</w:t>
      </w:r>
      <w:r>
        <w:rPr>
          <w:rFonts w:ascii="黑体" w:eastAsia="黑体" w:hAnsi="黑体" w:hint="eastAsia"/>
          <w:sz w:val="21"/>
          <w:szCs w:val="21"/>
        </w:rPr>
        <w:t xml:space="preserve"> 学生</w:t>
      </w:r>
      <w:r>
        <w:rPr>
          <w:rFonts w:ascii="黑体" w:eastAsia="黑体" w:hAnsi="黑体"/>
          <w:sz w:val="21"/>
          <w:szCs w:val="21"/>
        </w:rPr>
        <w:t>信息管理系统</w:t>
      </w:r>
      <w:bookmarkEnd w:id="1"/>
    </w:p>
    <w:p w14:paraId="5C5EA84F" w14:textId="77777777" w:rsidR="00F53298" w:rsidRDefault="001B655F">
      <w:pPr>
        <w:spacing w:line="400" w:lineRule="exact"/>
        <w:ind w:firstLineChars="200" w:firstLine="420"/>
        <w:rPr>
          <w:szCs w:val="21"/>
        </w:rPr>
      </w:pPr>
      <w:r>
        <w:rPr>
          <w:szCs w:val="21"/>
        </w:rPr>
        <w:t>在一个数据文件中存放若干学生数据记录，每条记录都有如下数据项：学号，姓名，性别，</w:t>
      </w:r>
      <w:r>
        <w:rPr>
          <w:rFonts w:hint="eastAsia"/>
          <w:szCs w:val="21"/>
        </w:rPr>
        <w:t>年龄，</w:t>
      </w:r>
      <w:r>
        <w:rPr>
          <w:szCs w:val="21"/>
        </w:rPr>
        <w:t>成绩。</w:t>
      </w:r>
    </w:p>
    <w:p w14:paraId="366BC9D9" w14:textId="77777777" w:rsidR="00F53298" w:rsidRDefault="001B655F">
      <w:pPr>
        <w:spacing w:line="400" w:lineRule="exact"/>
        <w:ind w:firstLineChars="200" w:firstLine="420"/>
        <w:rPr>
          <w:szCs w:val="21"/>
        </w:rPr>
      </w:pPr>
      <w:r>
        <w:rPr>
          <w:szCs w:val="21"/>
        </w:rPr>
        <w:t>编一个程序，</w:t>
      </w:r>
      <w:r>
        <w:rPr>
          <w:rFonts w:hint="eastAsia"/>
          <w:szCs w:val="21"/>
        </w:rPr>
        <w:t>要有对学生数据的增、删（按学号）、查（分别按学号、姓名）、改（按学号）功能，</w:t>
      </w:r>
      <w:r>
        <w:rPr>
          <w:szCs w:val="21"/>
        </w:rPr>
        <w:t>并</w:t>
      </w:r>
      <w:r>
        <w:rPr>
          <w:rFonts w:hint="eastAsia"/>
          <w:szCs w:val="21"/>
        </w:rPr>
        <w:t>能浏览所有学生信息</w:t>
      </w:r>
      <w:r>
        <w:rPr>
          <w:szCs w:val="21"/>
        </w:rPr>
        <w:t>。</w:t>
      </w:r>
    </w:p>
    <w:p w14:paraId="602B59EE" w14:textId="77777777" w:rsidR="00F53298" w:rsidRDefault="001B655F">
      <w:pPr>
        <w:spacing w:line="400" w:lineRule="exact"/>
        <w:ind w:firstLineChars="200" w:firstLine="420"/>
        <w:rPr>
          <w:szCs w:val="21"/>
        </w:rPr>
      </w:pPr>
      <w:r>
        <w:rPr>
          <w:szCs w:val="21"/>
        </w:rPr>
        <w:t>要求：表前部为</w:t>
      </w:r>
      <w:r>
        <w:rPr>
          <w:rFonts w:hint="eastAsia"/>
          <w:szCs w:val="21"/>
        </w:rPr>
        <w:t>男</w:t>
      </w:r>
      <w:r>
        <w:rPr>
          <w:szCs w:val="21"/>
        </w:rPr>
        <w:t>同学，后部为</w:t>
      </w:r>
      <w:r>
        <w:rPr>
          <w:rFonts w:hint="eastAsia"/>
          <w:szCs w:val="21"/>
        </w:rPr>
        <w:t>女</w:t>
      </w:r>
      <w:r>
        <w:rPr>
          <w:szCs w:val="21"/>
        </w:rPr>
        <w:t>同学，并且男女同学都按</w:t>
      </w:r>
      <w:r>
        <w:rPr>
          <w:rFonts w:hint="eastAsia"/>
          <w:szCs w:val="21"/>
        </w:rPr>
        <w:t>成绩递减排序（按性别升序排序，同一性别</w:t>
      </w:r>
      <w:r>
        <w:rPr>
          <w:szCs w:val="21"/>
        </w:rPr>
        <w:t>按</w:t>
      </w:r>
      <w:r>
        <w:rPr>
          <w:rFonts w:hint="eastAsia"/>
          <w:szCs w:val="21"/>
        </w:rPr>
        <w:t>成绩递减排序）</w:t>
      </w:r>
      <w:r>
        <w:rPr>
          <w:szCs w:val="21"/>
        </w:rPr>
        <w:t>，</w:t>
      </w:r>
      <w:r>
        <w:rPr>
          <w:rFonts w:hint="eastAsia"/>
          <w:szCs w:val="21"/>
        </w:rPr>
        <w:t>分别计算男生合格率、女生合格率、全班的成绩平均分，并把排序后的学生数据记录及计算结果</w:t>
      </w:r>
      <w:r>
        <w:rPr>
          <w:szCs w:val="21"/>
        </w:rPr>
        <w:t>存入</w:t>
      </w:r>
      <w:r>
        <w:rPr>
          <w:rFonts w:hint="eastAsia"/>
          <w:szCs w:val="21"/>
        </w:rPr>
        <w:t>另一个</w:t>
      </w:r>
      <w:r>
        <w:rPr>
          <w:szCs w:val="21"/>
        </w:rPr>
        <w:t>数据文件中。</w:t>
      </w:r>
    </w:p>
    <w:p w14:paraId="7A25DFF7" w14:textId="77777777" w:rsidR="00F53298" w:rsidRDefault="001B655F">
      <w:pPr>
        <w:pStyle w:val="1"/>
        <w:spacing w:before="0" w:after="0" w:line="400" w:lineRule="exact"/>
        <w:rPr>
          <w:rFonts w:ascii="黑体" w:eastAsia="黑体" w:hAnsi="黑体"/>
          <w:sz w:val="21"/>
          <w:szCs w:val="21"/>
        </w:rPr>
      </w:pPr>
      <w:bookmarkStart w:id="2" w:name="_Toc13556809"/>
      <w:r>
        <w:rPr>
          <w:rFonts w:ascii="黑体" w:eastAsia="黑体" w:hAnsi="黑体" w:hint="eastAsia"/>
          <w:sz w:val="21"/>
          <w:szCs w:val="21"/>
        </w:rPr>
        <w:t>任务</w:t>
      </w:r>
      <w:r>
        <w:rPr>
          <w:rFonts w:ascii="黑体" w:eastAsia="黑体" w:hAnsi="黑体"/>
          <w:sz w:val="21"/>
          <w:szCs w:val="21"/>
        </w:rPr>
        <w:t>2</w:t>
      </w:r>
      <w:r>
        <w:rPr>
          <w:rFonts w:ascii="黑体" w:eastAsia="黑体" w:hAnsi="黑体" w:hint="eastAsia"/>
          <w:sz w:val="21"/>
          <w:szCs w:val="21"/>
        </w:rPr>
        <w:t xml:space="preserve"> 学生成绩</w:t>
      </w:r>
      <w:r>
        <w:rPr>
          <w:rFonts w:ascii="黑体" w:eastAsia="黑体" w:hAnsi="黑体"/>
          <w:sz w:val="21"/>
          <w:szCs w:val="21"/>
        </w:rPr>
        <w:t>信息</w:t>
      </w:r>
      <w:r>
        <w:rPr>
          <w:rFonts w:ascii="黑体" w:eastAsia="黑体" w:hAnsi="黑体" w:hint="eastAsia"/>
          <w:sz w:val="21"/>
          <w:szCs w:val="21"/>
        </w:rPr>
        <w:t>管理</w:t>
      </w:r>
      <w:bookmarkEnd w:id="2"/>
      <w:r>
        <w:rPr>
          <w:rFonts w:ascii="黑体" w:eastAsia="黑体" w:hAnsi="黑体"/>
          <w:sz w:val="21"/>
          <w:szCs w:val="21"/>
        </w:rPr>
        <w:t>系统</w:t>
      </w:r>
    </w:p>
    <w:p w14:paraId="1A0E0523" w14:textId="77777777" w:rsidR="00F53298" w:rsidRDefault="001B655F">
      <w:pPr>
        <w:spacing w:line="400" w:lineRule="exact"/>
        <w:ind w:firstLineChars="200" w:firstLine="420"/>
        <w:rPr>
          <w:szCs w:val="21"/>
        </w:rPr>
      </w:pPr>
      <w:r>
        <w:rPr>
          <w:rFonts w:hint="eastAsia"/>
          <w:szCs w:val="21"/>
        </w:rPr>
        <w:t>某班级学生</w:t>
      </w:r>
      <w:r>
        <w:rPr>
          <w:rFonts w:hint="eastAsia"/>
          <w:szCs w:val="21"/>
        </w:rPr>
        <w:t>C</w:t>
      </w:r>
      <w:r>
        <w:rPr>
          <w:rFonts w:hint="eastAsia"/>
          <w:szCs w:val="21"/>
        </w:rPr>
        <w:t>语言第一次正考的成绩存于</w:t>
      </w:r>
      <w:r>
        <w:rPr>
          <w:szCs w:val="21"/>
        </w:rPr>
        <w:t>数据文件</w:t>
      </w:r>
      <w:r>
        <w:rPr>
          <w:szCs w:val="21"/>
        </w:rPr>
        <w:t>score.</w:t>
      </w:r>
      <w:r>
        <w:rPr>
          <w:rFonts w:hint="eastAsia"/>
          <w:szCs w:val="21"/>
        </w:rPr>
        <w:t>txt</w:t>
      </w:r>
      <w:r>
        <w:rPr>
          <w:rFonts w:hint="eastAsia"/>
          <w:szCs w:val="21"/>
        </w:rPr>
        <w:t>中，</w:t>
      </w:r>
      <w:r>
        <w:rPr>
          <w:szCs w:val="21"/>
        </w:rPr>
        <w:t>记录</w:t>
      </w:r>
      <w:r>
        <w:rPr>
          <w:rFonts w:hint="eastAsia"/>
          <w:szCs w:val="21"/>
        </w:rPr>
        <w:t>了</w:t>
      </w:r>
      <w:r>
        <w:rPr>
          <w:szCs w:val="21"/>
        </w:rPr>
        <w:t>学生学号、姓名和考试成绩</w:t>
      </w:r>
      <w:r>
        <w:rPr>
          <w:rFonts w:hint="eastAsia"/>
          <w:szCs w:val="21"/>
        </w:rPr>
        <w:t>，</w:t>
      </w:r>
      <w:r>
        <w:rPr>
          <w:szCs w:val="21"/>
        </w:rPr>
        <w:t>bk.</w:t>
      </w:r>
      <w:r>
        <w:rPr>
          <w:rFonts w:hint="eastAsia"/>
          <w:szCs w:val="21"/>
        </w:rPr>
        <w:t>txt</w:t>
      </w:r>
      <w:r>
        <w:rPr>
          <w:rFonts w:hint="eastAsia"/>
          <w:szCs w:val="21"/>
        </w:rPr>
        <w:t>文件中记录了补考学生的学号、</w:t>
      </w:r>
      <w:r>
        <w:rPr>
          <w:szCs w:val="21"/>
        </w:rPr>
        <w:t>姓名和补考成绩</w:t>
      </w:r>
      <w:r>
        <w:rPr>
          <w:rFonts w:hint="eastAsia"/>
          <w:szCs w:val="21"/>
        </w:rPr>
        <w:t>，</w:t>
      </w:r>
      <w:r>
        <w:rPr>
          <w:szCs w:val="21"/>
        </w:rPr>
        <w:t>编写程序</w:t>
      </w:r>
      <w:r>
        <w:rPr>
          <w:rFonts w:hint="eastAsia"/>
          <w:szCs w:val="21"/>
        </w:rPr>
        <w:t>实现以下功能：</w:t>
      </w:r>
    </w:p>
    <w:p w14:paraId="26E7D3AD" w14:textId="77777777" w:rsidR="00F53298" w:rsidRDefault="001B655F">
      <w:pPr>
        <w:spacing w:line="400" w:lineRule="exact"/>
        <w:rPr>
          <w:szCs w:val="21"/>
        </w:rPr>
      </w:pPr>
      <w:r>
        <w:rPr>
          <w:rFonts w:hint="eastAsia"/>
          <w:szCs w:val="21"/>
        </w:rPr>
        <w:t>（</w:t>
      </w:r>
      <w:r>
        <w:rPr>
          <w:rFonts w:hint="eastAsia"/>
          <w:szCs w:val="21"/>
        </w:rPr>
        <w:t>1</w:t>
      </w:r>
      <w:r>
        <w:rPr>
          <w:rFonts w:hint="eastAsia"/>
          <w:szCs w:val="21"/>
        </w:rPr>
        <w:t>）具有对学生成绩数据的的增、删（按学号）、查（按学号、按姓名）、改（按学号）功能。</w:t>
      </w:r>
    </w:p>
    <w:p w14:paraId="26B06406" w14:textId="77777777" w:rsidR="00F53298" w:rsidRDefault="001B655F">
      <w:pPr>
        <w:spacing w:line="400" w:lineRule="exact"/>
        <w:rPr>
          <w:szCs w:val="21"/>
        </w:rPr>
      </w:pPr>
      <w:r>
        <w:rPr>
          <w:rFonts w:hint="eastAsia"/>
          <w:szCs w:val="21"/>
        </w:rPr>
        <w:t>（</w:t>
      </w:r>
      <w:r>
        <w:rPr>
          <w:szCs w:val="21"/>
        </w:rPr>
        <w:t>2</w:t>
      </w:r>
      <w:r>
        <w:rPr>
          <w:rFonts w:hint="eastAsia"/>
          <w:szCs w:val="21"/>
        </w:rPr>
        <w:t>）对该班级按成绩降序排序并统计成绩平均分及每个分数段（</w:t>
      </w:r>
      <w:r>
        <w:rPr>
          <w:rFonts w:hint="eastAsia"/>
          <w:szCs w:val="21"/>
        </w:rPr>
        <w:t>9</w:t>
      </w:r>
      <w:r>
        <w:rPr>
          <w:szCs w:val="21"/>
        </w:rPr>
        <w:t>0</w:t>
      </w:r>
      <w:r>
        <w:rPr>
          <w:rFonts w:hint="eastAsia"/>
          <w:szCs w:val="21"/>
        </w:rPr>
        <w:t>-</w:t>
      </w:r>
      <w:r>
        <w:rPr>
          <w:szCs w:val="21"/>
        </w:rPr>
        <w:t>100</w:t>
      </w:r>
      <w:r>
        <w:rPr>
          <w:rFonts w:hint="eastAsia"/>
          <w:szCs w:val="21"/>
        </w:rPr>
        <w:t>、</w:t>
      </w:r>
      <w:r>
        <w:rPr>
          <w:rFonts w:hint="eastAsia"/>
          <w:szCs w:val="21"/>
        </w:rPr>
        <w:t>8</w:t>
      </w:r>
      <w:r>
        <w:rPr>
          <w:szCs w:val="21"/>
        </w:rPr>
        <w:t>0</w:t>
      </w:r>
      <w:r>
        <w:rPr>
          <w:rFonts w:hint="eastAsia"/>
          <w:szCs w:val="21"/>
        </w:rPr>
        <w:t>-</w:t>
      </w:r>
      <w:r>
        <w:rPr>
          <w:szCs w:val="21"/>
        </w:rPr>
        <w:t>90</w:t>
      </w:r>
      <w:r>
        <w:rPr>
          <w:rFonts w:hint="eastAsia"/>
          <w:szCs w:val="21"/>
        </w:rPr>
        <w:t>、</w:t>
      </w:r>
      <w:r>
        <w:rPr>
          <w:rFonts w:hint="eastAsia"/>
          <w:szCs w:val="21"/>
        </w:rPr>
        <w:t>7</w:t>
      </w:r>
      <w:r>
        <w:rPr>
          <w:szCs w:val="21"/>
        </w:rPr>
        <w:t>0</w:t>
      </w:r>
      <w:r>
        <w:rPr>
          <w:rFonts w:hint="eastAsia"/>
          <w:szCs w:val="21"/>
        </w:rPr>
        <w:t>-</w:t>
      </w:r>
      <w:r>
        <w:rPr>
          <w:szCs w:val="21"/>
        </w:rPr>
        <w:t>80</w:t>
      </w:r>
      <w:r>
        <w:rPr>
          <w:rFonts w:hint="eastAsia"/>
          <w:szCs w:val="21"/>
        </w:rPr>
        <w:t>、</w:t>
      </w:r>
      <w:r>
        <w:rPr>
          <w:rFonts w:hint="eastAsia"/>
          <w:szCs w:val="21"/>
        </w:rPr>
        <w:t>6</w:t>
      </w:r>
      <w:r>
        <w:rPr>
          <w:szCs w:val="21"/>
        </w:rPr>
        <w:t>0</w:t>
      </w:r>
      <w:r>
        <w:rPr>
          <w:rFonts w:hint="eastAsia"/>
          <w:szCs w:val="21"/>
        </w:rPr>
        <w:t>-</w:t>
      </w:r>
      <w:r>
        <w:rPr>
          <w:szCs w:val="21"/>
        </w:rPr>
        <w:t>70</w:t>
      </w:r>
      <w:r>
        <w:rPr>
          <w:rFonts w:hint="eastAsia"/>
          <w:szCs w:val="21"/>
        </w:rPr>
        <w:t>、</w:t>
      </w:r>
      <w:r>
        <w:rPr>
          <w:rFonts w:hint="eastAsia"/>
          <w:szCs w:val="21"/>
        </w:rPr>
        <w:t>6</w:t>
      </w:r>
      <w:r>
        <w:rPr>
          <w:szCs w:val="21"/>
        </w:rPr>
        <w:t>0</w:t>
      </w:r>
      <w:r>
        <w:rPr>
          <w:rFonts w:hint="eastAsia"/>
          <w:szCs w:val="21"/>
        </w:rPr>
        <w:t>分以下）的人数，结果写入到</w:t>
      </w:r>
      <w:r>
        <w:rPr>
          <w:rFonts w:hint="eastAsia"/>
          <w:szCs w:val="21"/>
        </w:rPr>
        <w:t>result.dat</w:t>
      </w:r>
      <w:r>
        <w:rPr>
          <w:rFonts w:hint="eastAsia"/>
          <w:szCs w:val="21"/>
        </w:rPr>
        <w:t>中。</w:t>
      </w:r>
    </w:p>
    <w:p w14:paraId="57F9FB4B" w14:textId="77777777" w:rsidR="00F53298" w:rsidRDefault="001B655F">
      <w:pPr>
        <w:spacing w:line="400" w:lineRule="exact"/>
        <w:rPr>
          <w:szCs w:val="21"/>
        </w:rPr>
      </w:pPr>
      <w:r>
        <w:rPr>
          <w:rFonts w:hint="eastAsia"/>
          <w:szCs w:val="21"/>
        </w:rPr>
        <w:t>（</w:t>
      </w:r>
      <w:r>
        <w:rPr>
          <w:szCs w:val="21"/>
        </w:rPr>
        <w:t>3</w:t>
      </w:r>
      <w:r>
        <w:rPr>
          <w:rFonts w:hint="eastAsia"/>
          <w:szCs w:val="21"/>
        </w:rPr>
        <w:t>）再</w:t>
      </w:r>
      <w:r>
        <w:rPr>
          <w:szCs w:val="21"/>
        </w:rPr>
        <w:t>根据补考成绩修改原成绩</w:t>
      </w:r>
      <w:r>
        <w:rPr>
          <w:rFonts w:hint="eastAsia"/>
          <w:szCs w:val="21"/>
        </w:rPr>
        <w:t>，修改成绩后仍按成绩降序写在</w:t>
      </w:r>
      <w:r>
        <w:rPr>
          <w:rFonts w:hint="eastAsia"/>
          <w:szCs w:val="21"/>
        </w:rPr>
        <w:t>result.dat</w:t>
      </w:r>
      <w:r>
        <w:rPr>
          <w:rFonts w:hint="eastAsia"/>
          <w:szCs w:val="21"/>
        </w:rPr>
        <w:t>的后面</w:t>
      </w:r>
      <w:r>
        <w:rPr>
          <w:szCs w:val="21"/>
        </w:rPr>
        <w:t>。</w:t>
      </w:r>
      <w:r>
        <w:rPr>
          <w:rFonts w:hint="eastAsia"/>
          <w:szCs w:val="21"/>
        </w:rPr>
        <w:t>成绩</w:t>
      </w:r>
      <w:r>
        <w:rPr>
          <w:szCs w:val="21"/>
        </w:rPr>
        <w:t>修改原则</w:t>
      </w:r>
      <w:r>
        <w:rPr>
          <w:rFonts w:hint="eastAsia"/>
          <w:szCs w:val="21"/>
        </w:rPr>
        <w:t>：</w:t>
      </w:r>
    </w:p>
    <w:p w14:paraId="2C2A402B" w14:textId="77777777" w:rsidR="00F53298" w:rsidRDefault="001B655F">
      <w:pPr>
        <w:spacing w:line="400" w:lineRule="exact"/>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szCs w:val="21"/>
        </w:rPr>
        <w:t>①</w:t>
      </w:r>
      <w:r>
        <w:rPr>
          <w:szCs w:val="21"/>
        </w:rPr>
        <w:fldChar w:fldCharType="end"/>
      </w:r>
      <w:r>
        <w:rPr>
          <w:szCs w:val="21"/>
        </w:rPr>
        <w:t>补考成绩大于等于</w:t>
      </w:r>
      <w:r>
        <w:rPr>
          <w:szCs w:val="21"/>
        </w:rPr>
        <w:t>60</w:t>
      </w:r>
      <w:r>
        <w:rPr>
          <w:szCs w:val="21"/>
        </w:rPr>
        <w:t>，原成绩以</w:t>
      </w:r>
      <w:r>
        <w:rPr>
          <w:szCs w:val="21"/>
        </w:rPr>
        <w:t>60</w:t>
      </w:r>
      <w:r>
        <w:rPr>
          <w:szCs w:val="21"/>
        </w:rPr>
        <w:t>分记</w:t>
      </w:r>
      <w:r>
        <w:rPr>
          <w:rFonts w:hint="eastAsia"/>
          <w:szCs w:val="21"/>
        </w:rPr>
        <w:t>；</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szCs w:val="21"/>
        </w:rPr>
        <w:t>补考成绩小于</w:t>
      </w:r>
      <w:r>
        <w:rPr>
          <w:szCs w:val="21"/>
        </w:rPr>
        <w:t>60</w:t>
      </w:r>
      <w:r>
        <w:rPr>
          <w:szCs w:val="21"/>
        </w:rPr>
        <w:t>，取两次成绩中最高值记</w:t>
      </w:r>
      <w:r>
        <w:rPr>
          <w:rFonts w:hint="eastAsia"/>
          <w:szCs w:val="21"/>
        </w:rPr>
        <w:t>。</w:t>
      </w:r>
    </w:p>
    <w:p w14:paraId="6BEC75E1" w14:textId="77777777" w:rsidR="00F53298" w:rsidRDefault="001B655F">
      <w:pPr>
        <w:pStyle w:val="1"/>
        <w:spacing w:before="0" w:after="0" w:line="400" w:lineRule="exact"/>
        <w:rPr>
          <w:rFonts w:ascii="黑体" w:eastAsia="黑体" w:hAnsi="黑体"/>
          <w:color w:val="000000"/>
          <w:sz w:val="21"/>
          <w:szCs w:val="21"/>
        </w:rPr>
      </w:pPr>
      <w:r>
        <w:rPr>
          <w:rFonts w:ascii="黑体" w:eastAsia="黑体" w:hAnsi="黑体" w:hint="eastAsia"/>
          <w:color w:val="000000"/>
          <w:sz w:val="21"/>
          <w:szCs w:val="21"/>
        </w:rPr>
        <w:t xml:space="preserve">任务3 </w:t>
      </w:r>
      <w:r>
        <w:rPr>
          <w:rFonts w:ascii="黑体" w:eastAsia="黑体" w:hAnsi="黑体"/>
          <w:color w:val="000000"/>
          <w:sz w:val="21"/>
          <w:szCs w:val="21"/>
        </w:rPr>
        <w:t>统计成绩</w:t>
      </w:r>
    </w:p>
    <w:p w14:paraId="697324C8" w14:textId="77777777" w:rsidR="00F53298" w:rsidRDefault="001B655F">
      <w:pPr>
        <w:spacing w:line="400" w:lineRule="exact"/>
        <w:ind w:firstLine="420"/>
        <w:rPr>
          <w:rFonts w:ascii="宋体" w:hAnsi="宋体"/>
          <w:color w:val="000000"/>
          <w:szCs w:val="21"/>
        </w:rPr>
      </w:pPr>
      <w:r>
        <w:rPr>
          <w:rFonts w:ascii="宋体" w:hAnsi="宋体"/>
          <w:color w:val="000000"/>
          <w:szCs w:val="21"/>
        </w:rPr>
        <w:t>给出n个学生的m门考试的成绩表，每个学生的信息由学号、姓名以及各科成绩组成。对学生的考试成绩进行有关统计，并打印统计表。</w:t>
      </w:r>
      <w:r>
        <w:rPr>
          <w:rFonts w:ascii="宋体" w:hAnsi="宋体" w:hint="eastAsia"/>
          <w:color w:val="000000"/>
          <w:szCs w:val="21"/>
        </w:rPr>
        <w:t>具体功能如下：</w:t>
      </w:r>
    </w:p>
    <w:p w14:paraId="01570A2A" w14:textId="77777777" w:rsidR="00F53298" w:rsidRDefault="001B655F">
      <w:pPr>
        <w:numPr>
          <w:ilvl w:val="0"/>
          <w:numId w:val="2"/>
        </w:numPr>
        <w:spacing w:line="400" w:lineRule="exact"/>
        <w:ind w:firstLineChars="200" w:firstLine="420"/>
        <w:rPr>
          <w:rFonts w:ascii="宋体" w:hAnsi="宋体"/>
          <w:color w:val="000000"/>
          <w:szCs w:val="21"/>
        </w:rPr>
      </w:pPr>
      <w:r>
        <w:rPr>
          <w:rFonts w:ascii="宋体" w:hAnsi="宋体" w:hint="eastAsia"/>
          <w:color w:val="000000"/>
          <w:szCs w:val="21"/>
        </w:rPr>
        <w:t>具有对学生信息的增、删（按学号）、查（按学号、姓名）、改（按学号）功能。</w:t>
      </w:r>
    </w:p>
    <w:p w14:paraId="032DAA41" w14:textId="77777777" w:rsidR="00F53298" w:rsidRDefault="001B655F">
      <w:pPr>
        <w:spacing w:line="400" w:lineRule="exact"/>
        <w:rPr>
          <w:rFonts w:ascii="宋体" w:hAnsi="宋体"/>
          <w:color w:val="000000"/>
          <w:szCs w:val="21"/>
        </w:rPr>
      </w:pPr>
      <w:r>
        <w:rPr>
          <w:rFonts w:ascii="宋体" w:hAnsi="宋体"/>
          <w:color w:val="000000"/>
          <w:szCs w:val="21"/>
        </w:rPr>
        <w:t xml:space="preserve">　　（</w:t>
      </w:r>
      <w:r>
        <w:rPr>
          <w:rFonts w:ascii="宋体" w:hAnsi="宋体" w:hint="eastAsia"/>
          <w:color w:val="000000"/>
          <w:szCs w:val="21"/>
        </w:rPr>
        <w:t>2</w:t>
      </w:r>
      <w:r>
        <w:rPr>
          <w:rFonts w:ascii="宋体" w:hAnsi="宋体"/>
          <w:color w:val="000000"/>
          <w:szCs w:val="21"/>
        </w:rPr>
        <w:t>） 按总</w:t>
      </w:r>
      <w:r>
        <w:rPr>
          <w:rFonts w:ascii="宋体" w:hAnsi="宋体" w:hint="eastAsia"/>
          <w:color w:val="000000"/>
          <w:szCs w:val="21"/>
        </w:rPr>
        <w:t>分</w:t>
      </w:r>
      <w:r>
        <w:rPr>
          <w:rFonts w:ascii="宋体" w:hAnsi="宋体"/>
          <w:color w:val="000000"/>
          <w:szCs w:val="21"/>
        </w:rPr>
        <w:t>高低次序，打印出名次表，</w:t>
      </w:r>
      <w:r>
        <w:rPr>
          <w:rFonts w:ascii="宋体" w:hAnsi="宋体" w:hint="eastAsia"/>
          <w:color w:val="000000"/>
          <w:szCs w:val="21"/>
        </w:rPr>
        <w:t>总分</w:t>
      </w:r>
      <w:r>
        <w:rPr>
          <w:rFonts w:ascii="宋体" w:hAnsi="宋体"/>
          <w:color w:val="000000"/>
          <w:szCs w:val="21"/>
        </w:rPr>
        <w:t>相同的为同一名次；</w:t>
      </w:r>
    </w:p>
    <w:p w14:paraId="09E92D8D"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（3） 按名次打印出每个学生的学号、姓名、总分以及各科成绩。</w:t>
      </w:r>
    </w:p>
    <w:p w14:paraId="51852019" w14:textId="77777777" w:rsidR="00F53298" w:rsidRDefault="001B655F">
      <w:pPr>
        <w:spacing w:line="400" w:lineRule="exact"/>
        <w:ind w:firstLine="420"/>
        <w:rPr>
          <w:rFonts w:ascii="宋体" w:hAnsi="宋体"/>
          <w:color w:val="000000"/>
          <w:szCs w:val="21"/>
        </w:rPr>
      </w:pPr>
      <w:r>
        <w:rPr>
          <w:rFonts w:ascii="宋体" w:hAnsi="宋体" w:hint="eastAsia"/>
          <w:color w:val="000000"/>
          <w:szCs w:val="21"/>
        </w:rPr>
        <w:t>（4） 输出每科课程的平均成绩。</w:t>
      </w:r>
    </w:p>
    <w:p w14:paraId="7B2D2E2D"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5</w:t>
      </w:r>
      <w:r>
        <w:rPr>
          <w:rFonts w:hint="eastAsia"/>
          <w:b w:val="0"/>
          <w:bCs w:val="0"/>
          <w:kern w:val="2"/>
          <w:sz w:val="21"/>
          <w:szCs w:val="21"/>
        </w:rPr>
        <w:t>）保存：数据永久性存放至外存。</w:t>
      </w:r>
    </w:p>
    <w:p w14:paraId="0F5165F1" w14:textId="77777777" w:rsidR="00F53298" w:rsidRDefault="001B655F">
      <w:pPr>
        <w:pStyle w:val="1"/>
        <w:spacing w:before="0" w:after="0" w:line="400" w:lineRule="exact"/>
        <w:ind w:firstLineChars="200" w:firstLine="420"/>
        <w:rPr>
          <w:b w:val="0"/>
          <w:bCs w:val="0"/>
          <w:kern w:val="2"/>
          <w:sz w:val="21"/>
          <w:szCs w:val="21"/>
        </w:rPr>
      </w:pPr>
      <w:r>
        <w:rPr>
          <w:rFonts w:ascii="宋体" w:hAnsi="宋体" w:hint="eastAsia"/>
          <w:b w:val="0"/>
          <w:bCs w:val="0"/>
          <w:kern w:val="2"/>
          <w:sz w:val="21"/>
          <w:szCs w:val="21"/>
        </w:rPr>
        <w:t>（6）</w:t>
      </w:r>
      <w:r>
        <w:rPr>
          <w:rFonts w:hint="eastAsia"/>
          <w:b w:val="0"/>
          <w:bCs w:val="0"/>
          <w:kern w:val="2"/>
          <w:sz w:val="21"/>
          <w:szCs w:val="21"/>
        </w:rPr>
        <w:t>读取：将存放于外存的数据读入内存继续操作。</w:t>
      </w:r>
    </w:p>
    <w:p w14:paraId="40C0901D" w14:textId="77777777" w:rsidR="00F53298" w:rsidRDefault="00F53298">
      <w:pPr>
        <w:pStyle w:val="1"/>
        <w:spacing w:before="0" w:after="0" w:line="400" w:lineRule="exact"/>
        <w:rPr>
          <w:rFonts w:ascii="黑体" w:eastAsia="黑体" w:hAnsi="黑体"/>
          <w:sz w:val="21"/>
          <w:szCs w:val="21"/>
        </w:rPr>
        <w:sectPr w:rsidR="00F53298">
          <w:footerReference w:type="default" r:id="rId11"/>
          <w:pgSz w:w="11906" w:h="16838"/>
          <w:pgMar w:top="1440" w:right="1800" w:bottom="1440" w:left="1800" w:header="851" w:footer="992" w:gutter="0"/>
          <w:pgNumType w:start="0"/>
          <w:cols w:space="720"/>
          <w:titlePg/>
          <w:docGrid w:type="lines" w:linePitch="312"/>
        </w:sectPr>
      </w:pPr>
    </w:p>
    <w:p w14:paraId="36657FE7" w14:textId="77777777" w:rsidR="00F53298" w:rsidRDefault="001B655F">
      <w:pPr>
        <w:pStyle w:val="1"/>
        <w:spacing w:before="0" w:after="0" w:line="400" w:lineRule="exact"/>
        <w:rPr>
          <w:rFonts w:ascii="黑体" w:eastAsia="黑体" w:hAnsi="黑体"/>
          <w:sz w:val="21"/>
          <w:szCs w:val="21"/>
        </w:rPr>
      </w:pPr>
      <w:bookmarkStart w:id="3" w:name="_Toc13556812"/>
      <w:r>
        <w:rPr>
          <w:rFonts w:ascii="黑体" w:eastAsia="黑体" w:hAnsi="黑体" w:hint="eastAsia"/>
          <w:sz w:val="21"/>
          <w:szCs w:val="21"/>
        </w:rPr>
        <w:t>任务</w:t>
      </w:r>
      <w:r>
        <w:rPr>
          <w:rFonts w:ascii="黑体" w:eastAsia="黑体" w:hAnsi="黑体"/>
          <w:sz w:val="21"/>
          <w:szCs w:val="21"/>
        </w:rPr>
        <w:t>4</w:t>
      </w:r>
      <w:r>
        <w:rPr>
          <w:rFonts w:ascii="黑体" w:eastAsia="黑体" w:hAnsi="黑体" w:hint="eastAsia"/>
          <w:sz w:val="21"/>
          <w:szCs w:val="21"/>
        </w:rPr>
        <w:t xml:space="preserve"> 图书</w:t>
      </w:r>
      <w:r>
        <w:rPr>
          <w:rFonts w:ascii="黑体" w:eastAsia="黑体" w:hAnsi="黑体"/>
          <w:sz w:val="21"/>
          <w:szCs w:val="21"/>
        </w:rPr>
        <w:t>信息管理系统</w:t>
      </w:r>
      <w:bookmarkEnd w:id="3"/>
    </w:p>
    <w:p w14:paraId="6EE892D0" w14:textId="77777777" w:rsidR="00F53298" w:rsidRDefault="001B655F">
      <w:pPr>
        <w:spacing w:line="400" w:lineRule="exact"/>
        <w:ind w:firstLineChars="200" w:firstLine="420"/>
        <w:rPr>
          <w:szCs w:val="21"/>
        </w:rPr>
      </w:pPr>
      <w:r>
        <w:rPr>
          <w:rFonts w:hint="eastAsia"/>
          <w:szCs w:val="21"/>
        </w:rPr>
        <w:t>在一个数据文件中存放若干图书数据记录，每条记录都有如下数据项：书名，作者，出版社，</w:t>
      </w:r>
      <w:r>
        <w:rPr>
          <w:szCs w:val="21"/>
        </w:rPr>
        <w:t>ISBN</w:t>
      </w:r>
      <w:r>
        <w:rPr>
          <w:rFonts w:hint="eastAsia"/>
          <w:szCs w:val="21"/>
        </w:rPr>
        <w:t>，出版时间，价格，类别。</w:t>
      </w:r>
    </w:p>
    <w:p w14:paraId="6B5523DB" w14:textId="77777777" w:rsidR="00F53298" w:rsidRDefault="001B655F">
      <w:pPr>
        <w:spacing w:line="400" w:lineRule="exact"/>
        <w:ind w:firstLineChars="200" w:firstLine="420"/>
        <w:rPr>
          <w:szCs w:val="21"/>
        </w:rPr>
      </w:pPr>
      <w:r>
        <w:rPr>
          <w:rFonts w:hint="eastAsia"/>
          <w:szCs w:val="21"/>
        </w:rPr>
        <w:t>编写一个程序，具有对图书数据的的增、删（按</w:t>
      </w:r>
      <w:r>
        <w:rPr>
          <w:szCs w:val="21"/>
        </w:rPr>
        <w:t>ISBN</w:t>
      </w:r>
      <w:r>
        <w:rPr>
          <w:rFonts w:hint="eastAsia"/>
          <w:szCs w:val="21"/>
        </w:rPr>
        <w:t>）、查（分别按类别、出版社、书名、作者）、改（按</w:t>
      </w:r>
      <w:r>
        <w:rPr>
          <w:szCs w:val="21"/>
        </w:rPr>
        <w:t>ISBN</w:t>
      </w:r>
      <w:r>
        <w:rPr>
          <w:rFonts w:hint="eastAsia"/>
          <w:szCs w:val="21"/>
        </w:rPr>
        <w:t>）功能，并能浏览全部图书信息。</w:t>
      </w:r>
    </w:p>
    <w:p w14:paraId="3C4D70C9" w14:textId="77777777" w:rsidR="00F53298" w:rsidRDefault="001B655F">
      <w:pPr>
        <w:spacing w:line="400" w:lineRule="exact"/>
        <w:ind w:firstLineChars="200" w:firstLine="420"/>
        <w:rPr>
          <w:szCs w:val="21"/>
        </w:rPr>
      </w:pPr>
      <w:r>
        <w:rPr>
          <w:rFonts w:hint="eastAsia"/>
          <w:szCs w:val="21"/>
        </w:rPr>
        <w:lastRenderedPageBreak/>
        <w:t>要求：按出版社进行分类存取图书信息，同一出版社中的图书信息按照出版时间降序排列（按出版社升序排序，同一出版社中的图书信息按照出版时间降序排序）。分别统计每个出版社出版的图书数量，并把排序后的图书记录及计算结果存入另一个数据文件中。</w:t>
      </w:r>
    </w:p>
    <w:p w14:paraId="01EC9BFA" w14:textId="77777777" w:rsidR="00F53298" w:rsidRDefault="001B655F">
      <w:pPr>
        <w:pStyle w:val="1"/>
        <w:spacing w:before="0" w:after="0" w:line="400" w:lineRule="exact"/>
        <w:rPr>
          <w:rFonts w:ascii="黑体" w:eastAsia="黑体" w:hAnsi="黑体"/>
          <w:sz w:val="21"/>
          <w:szCs w:val="21"/>
        </w:rPr>
      </w:pPr>
      <w:bookmarkStart w:id="4" w:name="_Toc13556814"/>
      <w:r>
        <w:rPr>
          <w:rFonts w:ascii="黑体" w:eastAsia="黑体" w:hAnsi="黑体" w:hint="eastAsia"/>
          <w:sz w:val="21"/>
          <w:szCs w:val="21"/>
        </w:rPr>
        <w:t>任务</w:t>
      </w:r>
      <w:r>
        <w:rPr>
          <w:rFonts w:ascii="黑体" w:eastAsia="黑体" w:hAnsi="黑体"/>
          <w:sz w:val="21"/>
          <w:szCs w:val="21"/>
        </w:rPr>
        <w:t xml:space="preserve">5 </w:t>
      </w:r>
      <w:r>
        <w:rPr>
          <w:rFonts w:ascii="黑体" w:eastAsia="黑体" w:hAnsi="黑体" w:hint="eastAsia"/>
          <w:sz w:val="21"/>
          <w:szCs w:val="21"/>
        </w:rPr>
        <w:t>旅游信息</w:t>
      </w:r>
      <w:r>
        <w:rPr>
          <w:rFonts w:ascii="黑体" w:eastAsia="黑体" w:hAnsi="黑体"/>
          <w:sz w:val="21"/>
          <w:szCs w:val="21"/>
        </w:rPr>
        <w:t>管理系统</w:t>
      </w:r>
      <w:bookmarkEnd w:id="4"/>
    </w:p>
    <w:p w14:paraId="6D2867D6" w14:textId="77777777" w:rsidR="00F53298" w:rsidRDefault="001B655F">
      <w:pPr>
        <w:spacing w:line="400" w:lineRule="exact"/>
        <w:ind w:firstLineChars="200" w:firstLine="420"/>
        <w:rPr>
          <w:szCs w:val="21"/>
        </w:rPr>
      </w:pPr>
      <w:r>
        <w:rPr>
          <w:rFonts w:hint="eastAsia"/>
          <w:szCs w:val="21"/>
        </w:rPr>
        <w:t>在一个数据文件中存放若干记录，每条记录都有如下数据项：线路编号、目的地、旅游天数、旅游类别、出行月份、价格。</w:t>
      </w:r>
    </w:p>
    <w:p w14:paraId="4224686B" w14:textId="77777777" w:rsidR="00F53298" w:rsidRDefault="001B655F">
      <w:pPr>
        <w:spacing w:line="400" w:lineRule="exact"/>
        <w:ind w:firstLineChars="200" w:firstLine="420"/>
        <w:rPr>
          <w:szCs w:val="21"/>
        </w:rPr>
      </w:pPr>
      <w:r>
        <w:rPr>
          <w:rFonts w:hint="eastAsia"/>
          <w:szCs w:val="21"/>
        </w:rPr>
        <w:t>编写一个程序，具有对旅游信息数据的增、删（按线路编号）、查（分别按线路编号、目的地、旅游类别）、改（按线路编号）功能，并能浏览全部旅游信息。要求：按旅游目的地进行分类存取，同一目的地的旅游线路按照月份升序排序（按旅游目的地升序排序，同一目的地的旅游线路按照月份升序排序）。分别统计每个月、每个目的地的旅游线路总数。把排序后的旅游记录及旅游线路总数存入另一个数据文件中。</w:t>
      </w:r>
    </w:p>
    <w:p w14:paraId="09C69C07" w14:textId="77777777" w:rsidR="00F53298" w:rsidRDefault="001B655F">
      <w:pPr>
        <w:pStyle w:val="1"/>
        <w:spacing w:before="0" w:after="0" w:line="400" w:lineRule="exact"/>
        <w:rPr>
          <w:rFonts w:ascii="黑体" w:eastAsia="黑体" w:hAnsi="黑体"/>
          <w:sz w:val="21"/>
          <w:szCs w:val="21"/>
        </w:rPr>
      </w:pPr>
      <w:bookmarkStart w:id="5" w:name="_Toc13556815"/>
      <w:r>
        <w:rPr>
          <w:rFonts w:ascii="黑体" w:eastAsia="黑体" w:hAnsi="黑体" w:hint="eastAsia"/>
          <w:sz w:val="21"/>
          <w:szCs w:val="21"/>
        </w:rPr>
        <w:t>任务</w:t>
      </w:r>
      <w:r>
        <w:rPr>
          <w:rFonts w:ascii="黑体" w:eastAsia="黑体" w:hAnsi="黑体"/>
          <w:sz w:val="21"/>
          <w:szCs w:val="21"/>
        </w:rPr>
        <w:t xml:space="preserve">6 </w:t>
      </w:r>
      <w:r>
        <w:rPr>
          <w:rFonts w:ascii="黑体" w:eastAsia="黑体" w:hAnsi="黑体" w:hint="eastAsia"/>
          <w:sz w:val="21"/>
          <w:szCs w:val="21"/>
        </w:rPr>
        <w:t>学生宿舍信息管理</w:t>
      </w:r>
      <w:bookmarkEnd w:id="5"/>
      <w:r>
        <w:rPr>
          <w:rFonts w:ascii="黑体" w:eastAsia="黑体" w:hAnsi="黑体"/>
          <w:sz w:val="21"/>
          <w:szCs w:val="21"/>
        </w:rPr>
        <w:t>系统</w:t>
      </w:r>
    </w:p>
    <w:p w14:paraId="235C7324" w14:textId="77777777" w:rsidR="00F53298" w:rsidRDefault="001B655F">
      <w:pPr>
        <w:spacing w:line="400" w:lineRule="exact"/>
        <w:ind w:firstLineChars="200" w:firstLine="420"/>
        <w:rPr>
          <w:szCs w:val="21"/>
        </w:rPr>
      </w:pPr>
      <w:r>
        <w:rPr>
          <w:rFonts w:hint="eastAsia"/>
          <w:szCs w:val="21"/>
        </w:rPr>
        <w:t>已知宿舍的信息包括：宿舍楼号，宿舍号，床位号，对应床位号的学生学号，楼长姓名等。试设计程序实现以下功能：</w:t>
      </w:r>
    </w:p>
    <w:p w14:paraId="2CB9E134"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1</w:t>
      </w:r>
      <w:r>
        <w:rPr>
          <w:rFonts w:ascii="宋体" w:hAnsi="宋体" w:hint="eastAsia"/>
          <w:szCs w:val="21"/>
        </w:rPr>
        <w:t>）宿舍信息录入：可随时增加宿舍信息到数据文件中。</w:t>
      </w:r>
    </w:p>
    <w:p w14:paraId="72015969" w14:textId="77777777" w:rsidR="00F53298" w:rsidRDefault="001B655F">
      <w:pPr>
        <w:spacing w:line="400" w:lineRule="exact"/>
        <w:rPr>
          <w:rFonts w:ascii="宋体" w:hAnsi="宋体"/>
          <w:szCs w:val="21"/>
        </w:rPr>
        <w:sectPr w:rsidR="00F53298">
          <w:type w:val="continuous"/>
          <w:pgSz w:w="11906" w:h="16838"/>
          <w:pgMar w:top="1440" w:right="1800" w:bottom="1440" w:left="1800" w:header="851" w:footer="992" w:gutter="0"/>
          <w:cols w:space="720"/>
          <w:docGrid w:type="lines" w:linePitch="312"/>
        </w:sectPr>
      </w:pPr>
      <w:r>
        <w:rPr>
          <w:rFonts w:ascii="宋体" w:hAnsi="宋体" w:hint="eastAsia"/>
          <w:szCs w:val="21"/>
        </w:rPr>
        <w:t>（</w:t>
      </w:r>
      <w:r>
        <w:rPr>
          <w:rFonts w:ascii="宋体" w:hAnsi="宋体"/>
          <w:szCs w:val="21"/>
        </w:rPr>
        <w:t>2</w:t>
      </w:r>
      <w:r>
        <w:rPr>
          <w:rFonts w:ascii="宋体" w:hAnsi="宋体" w:hint="eastAsia"/>
          <w:szCs w:val="21"/>
        </w:rPr>
        <w:t>）宿舍信息浏览：宿舍的信息输出到屏幕。</w:t>
      </w:r>
    </w:p>
    <w:p w14:paraId="38D002F6"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3</w:t>
      </w:r>
      <w:r>
        <w:rPr>
          <w:rFonts w:ascii="宋体" w:hAnsi="宋体" w:hint="eastAsia"/>
          <w:szCs w:val="21"/>
        </w:rPr>
        <w:t>）查询：按学号查询学生所住宿舍楼号、宿舍号等信息，按宿舍楼号查询出该楼所有空床位的信息。</w:t>
      </w:r>
    </w:p>
    <w:p w14:paraId="1F0E6DE9"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4</w:t>
      </w:r>
      <w:r>
        <w:rPr>
          <w:rFonts w:ascii="宋体" w:hAnsi="宋体" w:hint="eastAsia"/>
          <w:szCs w:val="21"/>
        </w:rPr>
        <w:t>）修改：修改指定宿舍的信息。</w:t>
      </w:r>
    </w:p>
    <w:p w14:paraId="079B559F"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5</w:t>
      </w:r>
      <w:r>
        <w:rPr>
          <w:rFonts w:ascii="宋体" w:hAnsi="宋体" w:hint="eastAsia"/>
          <w:szCs w:val="21"/>
        </w:rPr>
        <w:t>）删除：删除指定宿舍的信息。</w:t>
      </w:r>
    </w:p>
    <w:p w14:paraId="6D305D4C"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）统计：计算指定宿舍楼的宿舍床位的空床数。</w:t>
      </w:r>
    </w:p>
    <w:p w14:paraId="737810B6" w14:textId="77777777" w:rsidR="00F53298" w:rsidRDefault="001B655F">
      <w:pPr>
        <w:spacing w:line="400" w:lineRule="exact"/>
        <w:rPr>
          <w:rFonts w:ascii="宋体" w:hAnsi="宋体"/>
          <w:szCs w:val="21"/>
        </w:rPr>
      </w:pPr>
      <w:r>
        <w:rPr>
          <w:rFonts w:ascii="宋体" w:hAnsi="宋体" w:hint="eastAsia"/>
          <w:szCs w:val="21"/>
        </w:rPr>
        <w:t>（7）排序：按学生学号进行升序排序。</w:t>
      </w:r>
    </w:p>
    <w:p w14:paraId="602609BB"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2E502F44"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（9）</w:t>
      </w:r>
      <w:r>
        <w:rPr>
          <w:rFonts w:hint="eastAsia"/>
          <w:b w:val="0"/>
          <w:bCs w:val="0"/>
          <w:kern w:val="2"/>
          <w:sz w:val="21"/>
          <w:szCs w:val="21"/>
        </w:rPr>
        <w:t>读取：将存放于外存的数据读入内存继续操作。</w:t>
      </w:r>
    </w:p>
    <w:p w14:paraId="5531FF7F" w14:textId="77777777" w:rsidR="00F53298" w:rsidRDefault="001B655F">
      <w:pPr>
        <w:pStyle w:val="1"/>
        <w:spacing w:before="0" w:after="0" w:line="400" w:lineRule="exact"/>
        <w:rPr>
          <w:rFonts w:ascii="黑体" w:eastAsia="黑体" w:hAnsi="黑体"/>
          <w:sz w:val="21"/>
          <w:szCs w:val="21"/>
        </w:rPr>
      </w:pPr>
      <w:bookmarkStart w:id="6" w:name="_Toc13556817"/>
      <w:r>
        <w:rPr>
          <w:rFonts w:ascii="黑体" w:eastAsia="黑体" w:hAnsi="黑体" w:hint="eastAsia"/>
          <w:sz w:val="21"/>
          <w:szCs w:val="21"/>
        </w:rPr>
        <w:t>任务</w:t>
      </w:r>
      <w:r>
        <w:rPr>
          <w:rFonts w:ascii="黑体" w:eastAsia="黑体" w:hAnsi="黑体"/>
          <w:sz w:val="21"/>
          <w:szCs w:val="21"/>
        </w:rPr>
        <w:t xml:space="preserve">7 </w:t>
      </w:r>
      <w:r>
        <w:rPr>
          <w:rFonts w:ascii="黑体" w:eastAsia="黑体" w:hAnsi="黑体" w:hint="eastAsia"/>
          <w:sz w:val="21"/>
          <w:szCs w:val="21"/>
        </w:rPr>
        <w:t>跟踪管理系统</w:t>
      </w:r>
    </w:p>
    <w:p w14:paraId="7A238306" w14:textId="77777777" w:rsidR="00F53298" w:rsidRDefault="001B655F">
      <w:pPr>
        <w:pStyle w:val="1"/>
        <w:spacing w:before="0" w:after="0" w:line="400" w:lineRule="exact"/>
        <w:ind w:firstLineChars="200" w:firstLine="420"/>
        <w:rPr>
          <w:szCs w:val="21"/>
        </w:rPr>
      </w:pPr>
      <w:r>
        <w:rPr>
          <w:rFonts w:hint="eastAsia"/>
          <w:b w:val="0"/>
          <w:bCs w:val="0"/>
          <w:kern w:val="2"/>
          <w:sz w:val="21"/>
          <w:szCs w:val="21"/>
        </w:rPr>
        <w:t>要对某人某天所到之处进行跟踪，记录其按时间先后顺序所到过的地名、地址、开始时间、结束时间、事务等信息</w:t>
      </w:r>
      <w:bookmarkEnd w:id="6"/>
      <w:r>
        <w:rPr>
          <w:rFonts w:hint="eastAsia"/>
          <w:b w:val="0"/>
          <w:bCs w:val="0"/>
          <w:kern w:val="2"/>
          <w:sz w:val="21"/>
          <w:szCs w:val="21"/>
        </w:rPr>
        <w:t>。试设计程序实现以下功能：</w:t>
      </w:r>
    </w:p>
    <w:p w14:paraId="3F667FDB" w14:textId="77777777" w:rsidR="00F53298" w:rsidRDefault="001B655F">
      <w:pPr>
        <w:pStyle w:val="1"/>
        <w:spacing w:before="0" w:after="0" w:line="400" w:lineRule="exact"/>
        <w:rPr>
          <w:b w:val="0"/>
          <w:bCs w:val="0"/>
          <w:kern w:val="2"/>
          <w:sz w:val="21"/>
          <w:szCs w:val="21"/>
        </w:rPr>
      </w:pPr>
      <w:bookmarkStart w:id="7" w:name="_Toc13556819"/>
      <w:r>
        <w:rPr>
          <w:rFonts w:ascii="宋体" w:hAnsi="宋体" w:hint="eastAsia"/>
          <w:b w:val="0"/>
          <w:bCs w:val="0"/>
          <w:kern w:val="2"/>
          <w:sz w:val="21"/>
          <w:szCs w:val="21"/>
        </w:rPr>
        <w:t>（1）添</w:t>
      </w:r>
      <w:r>
        <w:rPr>
          <w:rFonts w:hint="eastAsia"/>
          <w:b w:val="0"/>
          <w:bCs w:val="0"/>
          <w:kern w:val="2"/>
          <w:sz w:val="21"/>
          <w:szCs w:val="21"/>
        </w:rPr>
        <w:t>加：发现跟踪对象到了一个新地方，需要记录下来，添加到前一个地名的后面。</w:t>
      </w:r>
    </w:p>
    <w:p w14:paraId="5A43C601"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（2）</w:t>
      </w:r>
      <w:r>
        <w:rPr>
          <w:rFonts w:hint="eastAsia"/>
          <w:b w:val="0"/>
          <w:bCs w:val="0"/>
          <w:kern w:val="2"/>
          <w:sz w:val="21"/>
          <w:szCs w:val="21"/>
        </w:rPr>
        <w:t>按顺序输出：按顺序输出跟踪对象全天所到过的地方。</w:t>
      </w:r>
    </w:p>
    <w:p w14:paraId="750FFF35"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（3）</w:t>
      </w:r>
      <w:r>
        <w:rPr>
          <w:rFonts w:hint="eastAsia"/>
          <w:b w:val="0"/>
          <w:bCs w:val="0"/>
          <w:kern w:val="2"/>
          <w:sz w:val="21"/>
          <w:szCs w:val="21"/>
        </w:rPr>
        <w:t>查询：按地名查询此人是否到过某地方，到过的话输出相关信息，并标明是到过的</w:t>
      </w:r>
    </w:p>
    <w:p w14:paraId="01BE9536"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第几个地方。</w:t>
      </w:r>
    </w:p>
    <w:p w14:paraId="076EDCF6"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（4）</w:t>
      </w:r>
      <w:r>
        <w:rPr>
          <w:rFonts w:hint="eastAsia"/>
          <w:b w:val="0"/>
          <w:bCs w:val="0"/>
          <w:kern w:val="2"/>
          <w:sz w:val="21"/>
          <w:szCs w:val="21"/>
        </w:rPr>
        <w:t>删除：发现在记录过程中把某个本没有到过的地方给错误地添加进去了，进行删除。</w:t>
      </w:r>
    </w:p>
    <w:p w14:paraId="431F8084"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（5）</w:t>
      </w:r>
      <w:r>
        <w:rPr>
          <w:rFonts w:hint="eastAsia"/>
          <w:b w:val="0"/>
          <w:bCs w:val="0"/>
          <w:kern w:val="2"/>
          <w:sz w:val="21"/>
          <w:szCs w:val="21"/>
        </w:rPr>
        <w:t>插入：发现某个到过的地方没有记录进去，需插入到合适的位置。</w:t>
      </w:r>
    </w:p>
    <w:p w14:paraId="2A922CCD"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（6）</w:t>
      </w:r>
      <w:r>
        <w:rPr>
          <w:rFonts w:hint="eastAsia"/>
          <w:b w:val="0"/>
          <w:bCs w:val="0"/>
          <w:kern w:val="2"/>
          <w:sz w:val="21"/>
          <w:szCs w:val="21"/>
        </w:rPr>
        <w:t>修改：某个到过的地方记录有误，需要重新更正。</w:t>
      </w:r>
    </w:p>
    <w:p w14:paraId="44CD6B65" w14:textId="77777777" w:rsidR="00F53298" w:rsidRDefault="001B655F">
      <w:pPr>
        <w:rPr>
          <w:szCs w:val="21"/>
        </w:rPr>
      </w:pPr>
      <w:r>
        <w:rPr>
          <w:rFonts w:hint="eastAsia"/>
          <w:szCs w:val="21"/>
        </w:rPr>
        <w:t>（</w:t>
      </w:r>
      <w:r>
        <w:rPr>
          <w:rFonts w:hint="eastAsia"/>
          <w:szCs w:val="21"/>
        </w:rPr>
        <w:t>7</w:t>
      </w:r>
      <w:r>
        <w:rPr>
          <w:rFonts w:hint="eastAsia"/>
          <w:szCs w:val="21"/>
        </w:rPr>
        <w:t>）排序：按所到过地名按字母顺序升序排序。</w:t>
      </w:r>
    </w:p>
    <w:p w14:paraId="179DE101" w14:textId="77777777" w:rsidR="00F53298" w:rsidRDefault="001B655F">
      <w:pPr>
        <w:rPr>
          <w:szCs w:val="21"/>
        </w:rPr>
      </w:pPr>
      <w:r>
        <w:rPr>
          <w:rFonts w:hint="eastAsia"/>
          <w:szCs w:val="21"/>
        </w:rPr>
        <w:lastRenderedPageBreak/>
        <w:t>（</w:t>
      </w:r>
      <w:r>
        <w:rPr>
          <w:rFonts w:hint="eastAsia"/>
          <w:szCs w:val="21"/>
        </w:rPr>
        <w:t>8</w:t>
      </w:r>
      <w:r>
        <w:rPr>
          <w:rFonts w:hint="eastAsia"/>
          <w:szCs w:val="21"/>
        </w:rPr>
        <w:t>）统计：统计到过某一地点的次数。</w:t>
      </w:r>
    </w:p>
    <w:p w14:paraId="1ECD98A4"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9</w:t>
      </w:r>
      <w:r>
        <w:rPr>
          <w:rFonts w:hint="eastAsia"/>
          <w:b w:val="0"/>
          <w:bCs w:val="0"/>
          <w:kern w:val="2"/>
          <w:sz w:val="21"/>
          <w:szCs w:val="21"/>
        </w:rPr>
        <w:t>）保存：数据永久性存放至外存。</w:t>
      </w:r>
    </w:p>
    <w:p w14:paraId="506584AC"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（10）</w:t>
      </w:r>
      <w:r>
        <w:rPr>
          <w:rFonts w:hint="eastAsia"/>
          <w:b w:val="0"/>
          <w:bCs w:val="0"/>
          <w:kern w:val="2"/>
          <w:sz w:val="21"/>
          <w:szCs w:val="21"/>
        </w:rPr>
        <w:t>读取：将存放于外存的数据读入内存继续操作。</w:t>
      </w:r>
    </w:p>
    <w:p w14:paraId="619FA40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 xml:space="preserve">8 </w:t>
      </w:r>
      <w:r>
        <w:rPr>
          <w:rFonts w:ascii="黑体" w:eastAsia="黑体" w:hAnsi="黑体" w:hint="eastAsia"/>
          <w:sz w:val="21"/>
          <w:szCs w:val="21"/>
        </w:rPr>
        <w:t>某航空公司飞机购票模拟系统（服务器端）</w:t>
      </w:r>
      <w:bookmarkEnd w:id="7"/>
    </w:p>
    <w:p w14:paraId="4465AAAA" w14:textId="77777777" w:rsidR="00F53298" w:rsidRDefault="001B655F">
      <w:pPr>
        <w:spacing w:line="400" w:lineRule="exact"/>
        <w:rPr>
          <w:rFonts w:ascii="宋体" w:hAnsi="宋体"/>
          <w:szCs w:val="21"/>
        </w:rPr>
      </w:pPr>
      <w:r>
        <w:rPr>
          <w:rFonts w:ascii="宋体" w:hAnsi="宋体" w:hint="eastAsia"/>
          <w:szCs w:val="21"/>
        </w:rPr>
        <w:t>文件信息：</w:t>
      </w:r>
    </w:p>
    <w:p w14:paraId="0B512616" w14:textId="77777777" w:rsidR="00F53298" w:rsidRDefault="001B655F">
      <w:pPr>
        <w:spacing w:line="400" w:lineRule="exact"/>
        <w:rPr>
          <w:rFonts w:ascii="宋体" w:hAnsi="宋体"/>
          <w:szCs w:val="21"/>
        </w:rPr>
      </w:pPr>
      <w:r>
        <w:rPr>
          <w:rFonts w:ascii="宋体" w:hAnsi="宋体" w:hint="eastAsia"/>
          <w:szCs w:val="21"/>
        </w:rPr>
        <w:t>航线信息：航线编码、起点、终点、公里数、飞行时间。</w:t>
      </w:r>
    </w:p>
    <w:p w14:paraId="432EC3CD" w14:textId="77777777" w:rsidR="00F53298" w:rsidRDefault="001B655F">
      <w:pPr>
        <w:spacing w:line="400" w:lineRule="exact"/>
        <w:rPr>
          <w:rFonts w:ascii="宋体" w:hAnsi="宋体"/>
          <w:szCs w:val="21"/>
        </w:rPr>
      </w:pPr>
      <w:r>
        <w:rPr>
          <w:rFonts w:ascii="宋体" w:hAnsi="宋体" w:hint="eastAsia"/>
          <w:szCs w:val="21"/>
        </w:rPr>
        <w:t>航班信息：航班编号、航线编码、起飞时间、可售机票总数、票价、当前状态（准备、已出票、售完、已结束）。</w:t>
      </w:r>
    </w:p>
    <w:p w14:paraId="741A76F2" w14:textId="77777777" w:rsidR="00F53298" w:rsidRDefault="001B655F">
      <w:pPr>
        <w:spacing w:line="400" w:lineRule="exact"/>
        <w:rPr>
          <w:rFonts w:ascii="宋体" w:hAnsi="宋体"/>
          <w:szCs w:val="21"/>
        </w:rPr>
      </w:pPr>
      <w:r>
        <w:rPr>
          <w:rFonts w:ascii="宋体" w:hAnsi="宋体" w:hint="eastAsia"/>
          <w:szCs w:val="21"/>
        </w:rPr>
        <w:t>售票信息：航班编号、顾客ID、顾客姓名、购票时间（y-m-d-h-m-s）。</w:t>
      </w:r>
    </w:p>
    <w:p w14:paraId="36521C33" w14:textId="77777777" w:rsidR="00F53298" w:rsidRDefault="001B655F">
      <w:pPr>
        <w:spacing w:line="400" w:lineRule="exact"/>
        <w:rPr>
          <w:rFonts w:ascii="宋体" w:hAnsi="宋体"/>
          <w:szCs w:val="21"/>
        </w:rPr>
      </w:pPr>
      <w:r>
        <w:rPr>
          <w:rFonts w:hint="eastAsia"/>
          <w:szCs w:val="21"/>
        </w:rPr>
        <w:t>设计程序能实现以下</w:t>
      </w:r>
      <w:r>
        <w:rPr>
          <w:rFonts w:ascii="宋体" w:hAnsi="宋体" w:hint="eastAsia"/>
          <w:szCs w:val="21"/>
        </w:rPr>
        <w:t>航空公司服务器端</w:t>
      </w:r>
      <w:r>
        <w:rPr>
          <w:rFonts w:hint="eastAsia"/>
          <w:szCs w:val="21"/>
        </w:rPr>
        <w:t>功能：</w:t>
      </w:r>
      <w:r>
        <w:rPr>
          <w:rFonts w:ascii="宋体" w:hAnsi="宋体" w:hint="eastAsia"/>
          <w:szCs w:val="21"/>
        </w:rPr>
        <w:t xml:space="preserve"> </w:t>
      </w:r>
    </w:p>
    <w:p w14:paraId="071094CA" w14:textId="77777777" w:rsidR="00F53298" w:rsidRDefault="001B655F">
      <w:pPr>
        <w:spacing w:line="400" w:lineRule="exact"/>
        <w:rPr>
          <w:rFonts w:ascii="宋体" w:hAnsi="宋体"/>
          <w:szCs w:val="21"/>
        </w:rPr>
      </w:pPr>
      <w:r>
        <w:rPr>
          <w:rFonts w:ascii="宋体" w:hAnsi="宋体" w:hint="eastAsia"/>
          <w:szCs w:val="21"/>
        </w:rPr>
        <w:t>（1）航线的维护（创建、修改（按航线编号）、删除（按航线编号，不能删除已出票、售完航班））</w:t>
      </w:r>
    </w:p>
    <w:p w14:paraId="2228CF11" w14:textId="77777777" w:rsidR="00F53298" w:rsidRDefault="001B655F">
      <w:pPr>
        <w:spacing w:line="400" w:lineRule="exact"/>
        <w:rPr>
          <w:rFonts w:ascii="宋体" w:hAnsi="宋体"/>
          <w:szCs w:val="21"/>
        </w:rPr>
      </w:pPr>
      <w:r>
        <w:rPr>
          <w:rFonts w:ascii="宋体" w:hAnsi="宋体" w:hint="eastAsia"/>
          <w:szCs w:val="21"/>
        </w:rPr>
        <w:t>（2) 航班的维护（创建、修改（按航班编号）、删除（按航班编号，不能删除已出票、售完航班））。</w:t>
      </w:r>
    </w:p>
    <w:p w14:paraId="129C962C" w14:textId="77777777" w:rsidR="00F53298" w:rsidRDefault="001B655F">
      <w:pPr>
        <w:spacing w:line="400" w:lineRule="exact"/>
        <w:rPr>
          <w:rFonts w:ascii="宋体" w:hAnsi="宋体"/>
          <w:szCs w:val="21"/>
        </w:rPr>
      </w:pPr>
      <w:r>
        <w:rPr>
          <w:rFonts w:ascii="宋体" w:hAnsi="宋体" w:hint="eastAsia"/>
          <w:szCs w:val="21"/>
        </w:rPr>
        <w:t>（3）显示航班列表。</w:t>
      </w:r>
    </w:p>
    <w:p w14:paraId="1C39C50B" w14:textId="77777777" w:rsidR="00F53298" w:rsidRDefault="001B655F">
      <w:pPr>
        <w:spacing w:line="400" w:lineRule="exact"/>
        <w:rPr>
          <w:rFonts w:ascii="宋体" w:hAnsi="宋体"/>
          <w:szCs w:val="21"/>
        </w:rPr>
      </w:pPr>
      <w:r>
        <w:rPr>
          <w:rFonts w:ascii="宋体" w:hAnsi="宋体" w:hint="eastAsia"/>
          <w:szCs w:val="21"/>
        </w:rPr>
        <w:t>（4）显示指定航班的售票情况（明细和统计值）。</w:t>
      </w:r>
    </w:p>
    <w:p w14:paraId="6F48ED2B" w14:textId="77777777" w:rsidR="00F53298" w:rsidRDefault="001B655F">
      <w:pPr>
        <w:spacing w:line="400" w:lineRule="exact"/>
        <w:rPr>
          <w:rFonts w:ascii="宋体" w:hAnsi="宋体"/>
          <w:szCs w:val="21"/>
        </w:rPr>
        <w:sectPr w:rsidR="00F53298">
          <w:type w:val="continuous"/>
          <w:pgSz w:w="11906" w:h="16838"/>
          <w:pgMar w:top="1440" w:right="1800" w:bottom="1440" w:left="1800" w:header="851" w:footer="992" w:gutter="0"/>
          <w:cols w:space="720"/>
          <w:docGrid w:type="lines" w:linePitch="312"/>
        </w:sectPr>
      </w:pPr>
      <w:r>
        <w:rPr>
          <w:rFonts w:ascii="宋体" w:hAnsi="宋体" w:hint="eastAsia"/>
          <w:szCs w:val="21"/>
        </w:rPr>
        <w:t>（5）显示各航班的销售情况。</w:t>
      </w:r>
    </w:p>
    <w:p w14:paraId="5BBF70F9"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）按起飞时间对航班信息进行升序排序。</w:t>
      </w:r>
    </w:p>
    <w:p w14:paraId="5A5DDF17" w14:textId="77777777" w:rsidR="00F53298" w:rsidRDefault="001B655F">
      <w:pPr>
        <w:pStyle w:val="1"/>
        <w:spacing w:before="0" w:after="0" w:line="400" w:lineRule="exact"/>
        <w:rPr>
          <w:b w:val="0"/>
          <w:bCs w:val="0"/>
          <w:kern w:val="2"/>
          <w:sz w:val="21"/>
          <w:szCs w:val="21"/>
        </w:rPr>
      </w:pPr>
      <w:bookmarkStart w:id="8" w:name="_Toc13556820"/>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5E445F01"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（8）</w:t>
      </w:r>
      <w:r>
        <w:rPr>
          <w:rFonts w:hint="eastAsia"/>
          <w:b w:val="0"/>
          <w:bCs w:val="0"/>
          <w:kern w:val="2"/>
          <w:sz w:val="21"/>
          <w:szCs w:val="21"/>
        </w:rPr>
        <w:t>读取：将存放于外存的数据读入内存继续操作。</w:t>
      </w:r>
    </w:p>
    <w:p w14:paraId="7FFD878B"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 xml:space="preserve">9 </w:t>
      </w:r>
      <w:r>
        <w:rPr>
          <w:rFonts w:ascii="黑体" w:eastAsia="黑体" w:hAnsi="黑体" w:hint="eastAsia"/>
          <w:sz w:val="21"/>
          <w:szCs w:val="21"/>
        </w:rPr>
        <w:t>某航空公司飞机购票模拟系统（客户端）</w:t>
      </w:r>
      <w:bookmarkEnd w:id="8"/>
    </w:p>
    <w:p w14:paraId="3C45EC10" w14:textId="77777777" w:rsidR="00F53298" w:rsidRDefault="001B655F">
      <w:pPr>
        <w:spacing w:line="400" w:lineRule="exact"/>
        <w:rPr>
          <w:rFonts w:ascii="宋体" w:hAnsi="宋体"/>
          <w:szCs w:val="21"/>
        </w:rPr>
      </w:pPr>
      <w:r>
        <w:rPr>
          <w:rFonts w:ascii="宋体" w:hAnsi="宋体" w:hint="eastAsia"/>
          <w:szCs w:val="21"/>
        </w:rPr>
        <w:t>文件信息：</w:t>
      </w:r>
    </w:p>
    <w:p w14:paraId="617DF25C" w14:textId="77777777" w:rsidR="00F53298" w:rsidRDefault="001B655F">
      <w:pPr>
        <w:spacing w:line="400" w:lineRule="exact"/>
        <w:rPr>
          <w:rFonts w:ascii="宋体" w:hAnsi="宋体"/>
          <w:szCs w:val="21"/>
        </w:rPr>
      </w:pPr>
      <w:r>
        <w:rPr>
          <w:rFonts w:ascii="宋体" w:hAnsi="宋体" w:hint="eastAsia"/>
          <w:szCs w:val="21"/>
        </w:rPr>
        <w:t>航线信息：航线编码、起点、终点、公里数、飞行时间。</w:t>
      </w:r>
    </w:p>
    <w:p w14:paraId="37C79761" w14:textId="77777777" w:rsidR="00F53298" w:rsidRDefault="001B655F">
      <w:pPr>
        <w:spacing w:line="400" w:lineRule="exact"/>
        <w:rPr>
          <w:rFonts w:ascii="宋体" w:hAnsi="宋体"/>
          <w:szCs w:val="21"/>
        </w:rPr>
      </w:pPr>
      <w:r>
        <w:rPr>
          <w:rFonts w:ascii="宋体" w:hAnsi="宋体" w:hint="eastAsia"/>
          <w:szCs w:val="21"/>
        </w:rPr>
        <w:t>航班信息：航班编号、航线编码、起飞时间、可售机票总数、票价、当前状态（准备、已出票、售完、已结束）。</w:t>
      </w:r>
    </w:p>
    <w:p w14:paraId="7F07238D" w14:textId="77777777" w:rsidR="00F53298" w:rsidRDefault="001B655F">
      <w:pPr>
        <w:spacing w:line="400" w:lineRule="exact"/>
        <w:rPr>
          <w:rFonts w:ascii="宋体" w:hAnsi="宋体"/>
          <w:szCs w:val="21"/>
        </w:rPr>
      </w:pPr>
      <w:r>
        <w:rPr>
          <w:rFonts w:ascii="宋体" w:hAnsi="宋体" w:hint="eastAsia"/>
          <w:szCs w:val="21"/>
        </w:rPr>
        <w:t>售票信息：航班编号、顾客ID、顾客姓名、购票时间（y-m-d-h-m-s）。</w:t>
      </w:r>
    </w:p>
    <w:p w14:paraId="4FEBC4B8" w14:textId="77777777" w:rsidR="00F53298" w:rsidRDefault="001B655F">
      <w:pPr>
        <w:spacing w:line="400" w:lineRule="exact"/>
        <w:rPr>
          <w:rFonts w:ascii="宋体" w:hAnsi="宋体"/>
          <w:szCs w:val="21"/>
        </w:rPr>
      </w:pPr>
      <w:r>
        <w:rPr>
          <w:rFonts w:hint="eastAsia"/>
          <w:szCs w:val="21"/>
        </w:rPr>
        <w:t>设计程序能实现以下</w:t>
      </w:r>
      <w:r>
        <w:rPr>
          <w:rFonts w:ascii="宋体" w:hAnsi="宋体" w:hint="eastAsia"/>
          <w:szCs w:val="21"/>
        </w:rPr>
        <w:t>顾客端</w:t>
      </w:r>
      <w:r>
        <w:rPr>
          <w:rFonts w:hint="eastAsia"/>
          <w:szCs w:val="21"/>
        </w:rPr>
        <w:t>功能：</w:t>
      </w:r>
    </w:p>
    <w:p w14:paraId="22E6A149" w14:textId="77777777" w:rsidR="00F53298" w:rsidRDefault="001B655F">
      <w:pPr>
        <w:spacing w:line="400" w:lineRule="exact"/>
        <w:rPr>
          <w:rFonts w:ascii="宋体" w:hAnsi="宋体"/>
          <w:szCs w:val="21"/>
        </w:rPr>
      </w:pPr>
      <w:r>
        <w:rPr>
          <w:rFonts w:ascii="宋体" w:hAnsi="宋体" w:hint="eastAsia"/>
          <w:szCs w:val="21"/>
        </w:rPr>
        <w:t>（1）搜索指定航线、指定时间段的航班。</w:t>
      </w:r>
    </w:p>
    <w:p w14:paraId="04C62A37" w14:textId="77777777" w:rsidR="00F53298" w:rsidRDefault="001B655F">
      <w:pPr>
        <w:spacing w:line="400" w:lineRule="exact"/>
        <w:rPr>
          <w:rFonts w:ascii="宋体" w:hAnsi="宋体"/>
          <w:szCs w:val="21"/>
        </w:rPr>
      </w:pPr>
      <w:r>
        <w:rPr>
          <w:rFonts w:ascii="宋体" w:hAnsi="宋体" w:hint="eastAsia"/>
          <w:szCs w:val="21"/>
        </w:rPr>
        <w:t>（2）购票。</w:t>
      </w:r>
    </w:p>
    <w:p w14:paraId="414E3867" w14:textId="77777777" w:rsidR="00F53298" w:rsidRDefault="001B655F">
      <w:pPr>
        <w:spacing w:line="400" w:lineRule="exact"/>
        <w:rPr>
          <w:rFonts w:ascii="宋体" w:hAnsi="宋体"/>
          <w:szCs w:val="21"/>
        </w:rPr>
      </w:pPr>
      <w:r>
        <w:rPr>
          <w:rFonts w:ascii="宋体" w:hAnsi="宋体" w:hint="eastAsia"/>
          <w:szCs w:val="21"/>
        </w:rPr>
        <w:t>（3）退票。</w:t>
      </w:r>
    </w:p>
    <w:p w14:paraId="70D698A3" w14:textId="77777777" w:rsidR="00F53298" w:rsidRDefault="001B655F">
      <w:pPr>
        <w:spacing w:line="400" w:lineRule="exact"/>
        <w:rPr>
          <w:rFonts w:ascii="宋体" w:hAnsi="宋体"/>
          <w:szCs w:val="21"/>
        </w:rPr>
      </w:pPr>
      <w:r>
        <w:rPr>
          <w:rFonts w:ascii="宋体" w:hAnsi="宋体" w:hint="eastAsia"/>
          <w:szCs w:val="21"/>
        </w:rPr>
        <w:t>（4）按顾客ID修改售票信息。</w:t>
      </w:r>
    </w:p>
    <w:p w14:paraId="73AAA185"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）输入顾客ID，显示顾客的购票信息。</w:t>
      </w:r>
    </w:p>
    <w:p w14:paraId="74035257"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）根据售票信息统计指定航班的售票情况。</w:t>
      </w:r>
    </w:p>
    <w:p w14:paraId="3E7ACA84"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）按航班号从小到大显示详细售票信息。</w:t>
      </w:r>
    </w:p>
    <w:p w14:paraId="07B80DFC"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lastRenderedPageBreak/>
        <w:t>（</w:t>
      </w:r>
      <w:r>
        <w:rPr>
          <w:rFonts w:hint="eastAsia"/>
          <w:b w:val="0"/>
          <w:bCs w:val="0"/>
          <w:kern w:val="2"/>
          <w:sz w:val="21"/>
          <w:szCs w:val="21"/>
        </w:rPr>
        <w:t>8</w:t>
      </w:r>
      <w:r>
        <w:rPr>
          <w:rFonts w:hint="eastAsia"/>
          <w:b w:val="0"/>
          <w:bCs w:val="0"/>
          <w:kern w:val="2"/>
          <w:sz w:val="21"/>
          <w:szCs w:val="21"/>
        </w:rPr>
        <w:t>）保存：数据永久性存放至外存。</w:t>
      </w:r>
    </w:p>
    <w:p w14:paraId="3AFD42D5"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（9）</w:t>
      </w:r>
      <w:r>
        <w:rPr>
          <w:rFonts w:hint="eastAsia"/>
          <w:b w:val="0"/>
          <w:bCs w:val="0"/>
          <w:kern w:val="2"/>
          <w:sz w:val="21"/>
          <w:szCs w:val="21"/>
        </w:rPr>
        <w:t>读取：将存放于外存的数据读入内存继续操作。</w:t>
      </w:r>
    </w:p>
    <w:p w14:paraId="20F9A765" w14:textId="77777777" w:rsidR="00F53298" w:rsidRDefault="001B655F">
      <w:pPr>
        <w:pStyle w:val="1"/>
        <w:spacing w:before="0" w:after="0" w:line="400" w:lineRule="exact"/>
        <w:rPr>
          <w:rFonts w:ascii="黑体" w:eastAsia="黑体" w:hAnsi="黑体"/>
          <w:sz w:val="21"/>
          <w:szCs w:val="21"/>
        </w:rPr>
      </w:pPr>
      <w:bookmarkStart w:id="9" w:name="_Toc13556821"/>
      <w:r>
        <w:rPr>
          <w:rFonts w:ascii="黑体" w:eastAsia="黑体" w:hAnsi="黑体" w:hint="eastAsia"/>
          <w:sz w:val="21"/>
          <w:szCs w:val="21"/>
        </w:rPr>
        <w:t>任务1</w:t>
      </w:r>
      <w:r>
        <w:rPr>
          <w:rFonts w:ascii="黑体" w:eastAsia="黑体" w:hAnsi="黑体"/>
          <w:sz w:val="21"/>
          <w:szCs w:val="21"/>
        </w:rPr>
        <w:t xml:space="preserve">0 </w:t>
      </w:r>
      <w:r>
        <w:rPr>
          <w:rFonts w:ascii="黑体" w:eastAsia="黑体" w:hAnsi="黑体" w:hint="eastAsia"/>
          <w:sz w:val="21"/>
          <w:szCs w:val="21"/>
        </w:rPr>
        <w:t>简易车票</w:t>
      </w:r>
      <w:r>
        <w:rPr>
          <w:rFonts w:ascii="黑体" w:eastAsia="黑体" w:hAnsi="黑体"/>
          <w:sz w:val="21"/>
          <w:szCs w:val="21"/>
        </w:rPr>
        <w:t>信息</w:t>
      </w:r>
      <w:r>
        <w:rPr>
          <w:rFonts w:ascii="黑体" w:eastAsia="黑体" w:hAnsi="黑体" w:hint="eastAsia"/>
          <w:sz w:val="21"/>
          <w:szCs w:val="21"/>
        </w:rPr>
        <w:t>管理系统</w:t>
      </w:r>
      <w:bookmarkEnd w:id="9"/>
    </w:p>
    <w:p w14:paraId="24978225" w14:textId="77777777" w:rsidR="00F53298" w:rsidRDefault="001B655F">
      <w:pPr>
        <w:spacing w:line="400" w:lineRule="exact"/>
        <w:ind w:firstLineChars="200" w:firstLine="420"/>
        <w:rPr>
          <w:szCs w:val="21"/>
        </w:rPr>
      </w:pPr>
      <w:r>
        <w:rPr>
          <w:rFonts w:hint="eastAsia"/>
          <w:szCs w:val="21"/>
        </w:rPr>
        <w:t>一车站每天有</w:t>
      </w:r>
      <w:r>
        <w:rPr>
          <w:szCs w:val="21"/>
        </w:rPr>
        <w:t>n</w:t>
      </w:r>
      <w:r>
        <w:rPr>
          <w:szCs w:val="21"/>
        </w:rPr>
        <w:t>个</w:t>
      </w:r>
      <w:r>
        <w:rPr>
          <w:rFonts w:hint="eastAsia"/>
          <w:szCs w:val="21"/>
        </w:rPr>
        <w:t>发车</w:t>
      </w:r>
      <w:r>
        <w:rPr>
          <w:szCs w:val="21"/>
        </w:rPr>
        <w:t>班</w:t>
      </w:r>
      <w:r>
        <w:rPr>
          <w:rFonts w:hint="eastAsia"/>
          <w:szCs w:val="21"/>
        </w:rPr>
        <w:t>次</w:t>
      </w:r>
      <w:r>
        <w:rPr>
          <w:szCs w:val="21"/>
        </w:rPr>
        <w:t>，每个班</w:t>
      </w:r>
      <w:r>
        <w:rPr>
          <w:rFonts w:hint="eastAsia"/>
          <w:szCs w:val="21"/>
        </w:rPr>
        <w:t>次</w:t>
      </w:r>
      <w:r>
        <w:rPr>
          <w:szCs w:val="21"/>
        </w:rPr>
        <w:t>都有一班</w:t>
      </w:r>
      <w:r>
        <w:rPr>
          <w:rFonts w:hint="eastAsia"/>
          <w:szCs w:val="21"/>
        </w:rPr>
        <w:t>次</w:t>
      </w:r>
      <w:r>
        <w:rPr>
          <w:szCs w:val="21"/>
        </w:rPr>
        <w:t>号</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szCs w:val="21"/>
        </w:rPr>
        <w:t>…</w:t>
      </w:r>
      <w:r>
        <w:rPr>
          <w:rFonts w:hint="eastAsia"/>
          <w:szCs w:val="21"/>
        </w:rPr>
        <w:t>n</w:t>
      </w:r>
      <w:r>
        <w:rPr>
          <w:rFonts w:hint="eastAsia"/>
          <w:szCs w:val="21"/>
        </w:rPr>
        <w:t>），固定的发车时间，</w:t>
      </w:r>
      <w:r>
        <w:rPr>
          <w:szCs w:val="21"/>
        </w:rPr>
        <w:t>固定</w:t>
      </w:r>
      <w:r>
        <w:rPr>
          <w:rFonts w:hint="eastAsia"/>
          <w:szCs w:val="21"/>
        </w:rPr>
        <w:t>的路</w:t>
      </w:r>
      <w:r>
        <w:rPr>
          <w:szCs w:val="21"/>
        </w:rPr>
        <w:t>线（起始站、终点站），</w:t>
      </w:r>
      <w:r>
        <w:rPr>
          <w:rFonts w:hint="eastAsia"/>
          <w:szCs w:val="21"/>
        </w:rPr>
        <w:t>大致</w:t>
      </w:r>
      <w:r>
        <w:rPr>
          <w:szCs w:val="21"/>
        </w:rPr>
        <w:t>的行</w:t>
      </w:r>
      <w:r>
        <w:rPr>
          <w:rFonts w:hint="eastAsia"/>
          <w:szCs w:val="21"/>
        </w:rPr>
        <w:t>车</w:t>
      </w:r>
      <w:r>
        <w:rPr>
          <w:szCs w:val="21"/>
        </w:rPr>
        <w:t>时间，</w:t>
      </w:r>
      <w:r>
        <w:rPr>
          <w:rFonts w:hint="eastAsia"/>
          <w:szCs w:val="21"/>
        </w:rPr>
        <w:t>固定的额定载客量。如：</w:t>
      </w:r>
    </w:p>
    <w:p w14:paraId="63687E9C" w14:textId="77777777" w:rsidR="00F53298" w:rsidRDefault="001B655F">
      <w:pPr>
        <w:spacing w:line="400" w:lineRule="exact"/>
        <w:rPr>
          <w:szCs w:val="21"/>
        </w:rPr>
      </w:pPr>
      <w:r>
        <w:rPr>
          <w:rFonts w:hint="eastAsia"/>
          <w:szCs w:val="21"/>
        </w:rPr>
        <w:t>班次</w:t>
      </w:r>
      <w:r>
        <w:rPr>
          <w:rFonts w:hint="eastAsia"/>
          <w:szCs w:val="21"/>
        </w:rPr>
        <w:t xml:space="preserve">   </w:t>
      </w:r>
      <w:r>
        <w:rPr>
          <w:rFonts w:hint="eastAsia"/>
          <w:szCs w:val="21"/>
        </w:rPr>
        <w:t>发车时间</w:t>
      </w:r>
      <w:r>
        <w:rPr>
          <w:rFonts w:hint="eastAsia"/>
          <w:szCs w:val="21"/>
        </w:rPr>
        <w:t xml:space="preserve">   </w:t>
      </w:r>
      <w:r>
        <w:rPr>
          <w:rFonts w:hint="eastAsia"/>
          <w:szCs w:val="21"/>
        </w:rPr>
        <w:t>起点站</w:t>
      </w:r>
      <w:r>
        <w:rPr>
          <w:rFonts w:hint="eastAsia"/>
          <w:szCs w:val="21"/>
        </w:rPr>
        <w:t xml:space="preserve">   </w:t>
      </w:r>
      <w:r>
        <w:rPr>
          <w:rFonts w:hint="eastAsia"/>
          <w:szCs w:val="21"/>
        </w:rPr>
        <w:t>终点站</w:t>
      </w:r>
      <w:r>
        <w:rPr>
          <w:rFonts w:hint="eastAsia"/>
          <w:szCs w:val="21"/>
        </w:rPr>
        <w:t xml:space="preserve">   </w:t>
      </w:r>
      <w:r>
        <w:rPr>
          <w:rFonts w:hint="eastAsia"/>
          <w:szCs w:val="21"/>
        </w:rPr>
        <w:t>行车时间</w:t>
      </w:r>
      <w:r>
        <w:rPr>
          <w:rFonts w:hint="eastAsia"/>
          <w:szCs w:val="21"/>
        </w:rPr>
        <w:t xml:space="preserve">   </w:t>
      </w:r>
      <w:r>
        <w:rPr>
          <w:rFonts w:hint="eastAsia"/>
          <w:szCs w:val="21"/>
        </w:rPr>
        <w:t>额定载量</w:t>
      </w:r>
      <w:r>
        <w:rPr>
          <w:rFonts w:hint="eastAsia"/>
          <w:szCs w:val="21"/>
        </w:rPr>
        <w:t xml:space="preserve">      </w:t>
      </w:r>
      <w:r>
        <w:rPr>
          <w:rFonts w:hint="eastAsia"/>
          <w:szCs w:val="21"/>
        </w:rPr>
        <w:t>已定票人数</w:t>
      </w:r>
    </w:p>
    <w:p w14:paraId="3ACE1737" w14:textId="77777777" w:rsidR="00F53298" w:rsidRDefault="001B655F">
      <w:pPr>
        <w:spacing w:line="400" w:lineRule="exact"/>
        <w:rPr>
          <w:szCs w:val="21"/>
        </w:rPr>
      </w:pPr>
      <w:r>
        <w:rPr>
          <w:rFonts w:hint="eastAsia"/>
          <w:szCs w:val="21"/>
        </w:rPr>
        <w:t xml:space="preserve">1      8:00       </w:t>
      </w:r>
      <w:r>
        <w:rPr>
          <w:rFonts w:hint="eastAsia"/>
          <w:szCs w:val="21"/>
        </w:rPr>
        <w:t>上海</w:t>
      </w:r>
      <w:r>
        <w:rPr>
          <w:rFonts w:hint="eastAsia"/>
          <w:szCs w:val="21"/>
        </w:rPr>
        <w:t xml:space="preserve">      </w:t>
      </w:r>
      <w:r>
        <w:rPr>
          <w:rFonts w:hint="eastAsia"/>
          <w:szCs w:val="21"/>
        </w:rPr>
        <w:t>杭州</w:t>
      </w:r>
      <w:r>
        <w:rPr>
          <w:rFonts w:hint="eastAsia"/>
          <w:szCs w:val="21"/>
        </w:rPr>
        <w:t xml:space="preserve">      2          45            30</w:t>
      </w:r>
    </w:p>
    <w:p w14:paraId="0F5D6C14" w14:textId="77777777" w:rsidR="00F53298" w:rsidRDefault="001B655F">
      <w:pPr>
        <w:spacing w:line="400" w:lineRule="exact"/>
        <w:rPr>
          <w:szCs w:val="21"/>
        </w:rPr>
      </w:pPr>
      <w:r>
        <w:rPr>
          <w:rFonts w:hint="eastAsia"/>
          <w:szCs w:val="21"/>
        </w:rPr>
        <w:t xml:space="preserve">2      6:30       </w:t>
      </w:r>
      <w:r>
        <w:rPr>
          <w:rFonts w:hint="eastAsia"/>
          <w:szCs w:val="21"/>
        </w:rPr>
        <w:t>上海</w:t>
      </w:r>
      <w:r>
        <w:rPr>
          <w:rFonts w:hint="eastAsia"/>
          <w:szCs w:val="21"/>
        </w:rPr>
        <w:t xml:space="preserve">      </w:t>
      </w:r>
      <w:r>
        <w:rPr>
          <w:rFonts w:hint="eastAsia"/>
          <w:szCs w:val="21"/>
        </w:rPr>
        <w:t>上虞</w:t>
      </w:r>
      <w:r>
        <w:rPr>
          <w:rFonts w:hint="eastAsia"/>
          <w:szCs w:val="21"/>
        </w:rPr>
        <w:t xml:space="preserve">      3          40            40</w:t>
      </w:r>
    </w:p>
    <w:p w14:paraId="0E07FF9B" w14:textId="77777777" w:rsidR="00F53298" w:rsidRDefault="001B655F">
      <w:pPr>
        <w:spacing w:line="400" w:lineRule="exact"/>
        <w:rPr>
          <w:szCs w:val="21"/>
        </w:rPr>
      </w:pPr>
      <w:r>
        <w:rPr>
          <w:rFonts w:hint="eastAsia"/>
          <w:szCs w:val="21"/>
        </w:rPr>
        <w:t xml:space="preserve">3      7:00       </w:t>
      </w:r>
      <w:r>
        <w:rPr>
          <w:rFonts w:hint="eastAsia"/>
          <w:szCs w:val="21"/>
        </w:rPr>
        <w:t>上海</w:t>
      </w:r>
      <w:r>
        <w:rPr>
          <w:rFonts w:hint="eastAsia"/>
          <w:szCs w:val="21"/>
        </w:rPr>
        <w:t xml:space="preserve">      </w:t>
      </w:r>
      <w:r>
        <w:rPr>
          <w:rFonts w:hint="eastAsia"/>
          <w:szCs w:val="21"/>
        </w:rPr>
        <w:t>上虞</w:t>
      </w:r>
      <w:r>
        <w:rPr>
          <w:rFonts w:hint="eastAsia"/>
          <w:szCs w:val="21"/>
        </w:rPr>
        <w:t xml:space="preserve">      3          40            20</w:t>
      </w:r>
    </w:p>
    <w:p w14:paraId="63E58398" w14:textId="77777777" w:rsidR="00F53298" w:rsidRDefault="001B655F">
      <w:pPr>
        <w:spacing w:line="400" w:lineRule="exact"/>
        <w:rPr>
          <w:szCs w:val="21"/>
        </w:rPr>
      </w:pPr>
      <w:r>
        <w:rPr>
          <w:rFonts w:hint="eastAsia"/>
          <w:szCs w:val="21"/>
        </w:rPr>
        <w:t xml:space="preserve">4      10:00      </w:t>
      </w:r>
      <w:r>
        <w:rPr>
          <w:rFonts w:hint="eastAsia"/>
          <w:szCs w:val="21"/>
        </w:rPr>
        <w:t>上海</w:t>
      </w:r>
      <w:r>
        <w:rPr>
          <w:rFonts w:hint="eastAsia"/>
          <w:szCs w:val="21"/>
        </w:rPr>
        <w:t xml:space="preserve">      </w:t>
      </w:r>
      <w:r>
        <w:rPr>
          <w:rFonts w:hint="eastAsia"/>
          <w:szCs w:val="21"/>
        </w:rPr>
        <w:t>上虞</w:t>
      </w:r>
      <w:r>
        <w:rPr>
          <w:rFonts w:hint="eastAsia"/>
          <w:szCs w:val="21"/>
        </w:rPr>
        <w:t xml:space="preserve">      3          40            2</w:t>
      </w:r>
    </w:p>
    <w:p w14:paraId="76F65773" w14:textId="77777777" w:rsidR="00F53298" w:rsidRDefault="001B655F">
      <w:pPr>
        <w:spacing w:line="400" w:lineRule="exact"/>
        <w:rPr>
          <w:szCs w:val="21"/>
        </w:rPr>
      </w:pPr>
      <w:r>
        <w:rPr>
          <w:szCs w:val="21"/>
        </w:rPr>
        <w:t>…</w:t>
      </w:r>
    </w:p>
    <w:p w14:paraId="6385D2EF" w14:textId="77777777" w:rsidR="00F53298" w:rsidRDefault="001B655F">
      <w:pPr>
        <w:spacing w:line="400" w:lineRule="exact"/>
        <w:ind w:firstLineChars="200" w:firstLine="420"/>
        <w:rPr>
          <w:szCs w:val="21"/>
        </w:rPr>
      </w:pPr>
      <w:r>
        <w:rPr>
          <w:rFonts w:hint="eastAsia"/>
          <w:szCs w:val="21"/>
        </w:rPr>
        <w:t>设计程序能实现以下功能：</w:t>
      </w:r>
    </w:p>
    <w:p w14:paraId="1FF9F3EB" w14:textId="77777777" w:rsidR="00F53298" w:rsidRDefault="001B655F">
      <w:pPr>
        <w:spacing w:line="400" w:lineRule="exact"/>
        <w:rPr>
          <w:szCs w:val="21"/>
        </w:rPr>
      </w:pPr>
      <w:r>
        <w:rPr>
          <w:szCs w:val="21"/>
        </w:rPr>
        <w:t>（</w:t>
      </w:r>
      <w:r>
        <w:rPr>
          <w:szCs w:val="21"/>
        </w:rPr>
        <w:t>1</w:t>
      </w:r>
      <w:r>
        <w:rPr>
          <w:szCs w:val="21"/>
        </w:rPr>
        <w:t>）录入</w:t>
      </w:r>
      <w:r>
        <w:rPr>
          <w:rFonts w:hint="eastAsia"/>
          <w:szCs w:val="21"/>
        </w:rPr>
        <w:t>各</w:t>
      </w:r>
      <w:r>
        <w:rPr>
          <w:szCs w:val="21"/>
        </w:rPr>
        <w:t>班</w:t>
      </w:r>
      <w:r>
        <w:rPr>
          <w:rFonts w:hint="eastAsia"/>
          <w:szCs w:val="21"/>
        </w:rPr>
        <w:t>次</w:t>
      </w:r>
      <w:r>
        <w:rPr>
          <w:szCs w:val="21"/>
        </w:rPr>
        <w:t>信息</w:t>
      </w:r>
      <w:r>
        <w:rPr>
          <w:szCs w:val="21"/>
        </w:rPr>
        <w:t>(</w:t>
      </w:r>
      <w:r>
        <w:rPr>
          <w:szCs w:val="21"/>
        </w:rPr>
        <w:t>信息用文件保存</w:t>
      </w:r>
      <w:r>
        <w:rPr>
          <w:szCs w:val="21"/>
        </w:rPr>
        <w:t>)</w:t>
      </w:r>
      <w:r>
        <w:rPr>
          <w:rFonts w:hint="eastAsia"/>
          <w:szCs w:val="21"/>
        </w:rPr>
        <w:t>,</w:t>
      </w:r>
      <w:r>
        <w:rPr>
          <w:rFonts w:hint="eastAsia"/>
          <w:szCs w:val="21"/>
        </w:rPr>
        <w:t>可不定时地增加班次数据；</w:t>
      </w:r>
    </w:p>
    <w:p w14:paraId="530F30B9" w14:textId="77777777" w:rsidR="00F53298" w:rsidRDefault="001B655F">
      <w:pPr>
        <w:spacing w:line="400" w:lineRule="exact"/>
        <w:rPr>
          <w:szCs w:val="21"/>
        </w:rPr>
      </w:pPr>
      <w:r>
        <w:rPr>
          <w:szCs w:val="21"/>
        </w:rPr>
        <w:t>（</w:t>
      </w:r>
      <w:r>
        <w:rPr>
          <w:szCs w:val="21"/>
        </w:rPr>
        <w:t>2</w:t>
      </w:r>
      <w:r>
        <w:rPr>
          <w:szCs w:val="21"/>
        </w:rPr>
        <w:t>）</w:t>
      </w:r>
      <w:r>
        <w:rPr>
          <w:rFonts w:hint="eastAsia"/>
          <w:szCs w:val="21"/>
        </w:rPr>
        <w:t>按时间从小到大次序</w:t>
      </w:r>
      <w:r>
        <w:rPr>
          <w:szCs w:val="21"/>
        </w:rPr>
        <w:t>浏览班</w:t>
      </w:r>
      <w:r>
        <w:rPr>
          <w:rFonts w:hint="eastAsia"/>
          <w:szCs w:val="21"/>
        </w:rPr>
        <w:t>次</w:t>
      </w:r>
      <w:r>
        <w:rPr>
          <w:szCs w:val="21"/>
        </w:rPr>
        <w:t>信息</w:t>
      </w:r>
      <w:r>
        <w:rPr>
          <w:rFonts w:hint="eastAsia"/>
          <w:szCs w:val="21"/>
        </w:rPr>
        <w:t>,</w:t>
      </w:r>
      <w:r>
        <w:rPr>
          <w:rFonts w:hint="eastAsia"/>
          <w:szCs w:val="21"/>
        </w:rPr>
        <w:t>可显示出所有班次当前状态（如果当前系统时间超过了某班次的发车时间</w:t>
      </w:r>
      <w:r>
        <w:rPr>
          <w:rFonts w:hint="eastAsia"/>
          <w:szCs w:val="21"/>
        </w:rPr>
        <w:t>,</w:t>
      </w:r>
      <w:r>
        <w:rPr>
          <w:rFonts w:hint="eastAsia"/>
          <w:szCs w:val="21"/>
        </w:rPr>
        <w:t>则显示</w:t>
      </w:r>
      <w:r>
        <w:rPr>
          <w:szCs w:val="21"/>
        </w:rPr>
        <w:t>“</w:t>
      </w:r>
      <w:r>
        <w:rPr>
          <w:rFonts w:hint="eastAsia"/>
          <w:szCs w:val="21"/>
        </w:rPr>
        <w:t>此班已发出”的提示信息</w:t>
      </w:r>
      <w:r>
        <w:rPr>
          <w:rFonts w:hint="eastAsia"/>
          <w:szCs w:val="21"/>
        </w:rPr>
        <w:t>)</w:t>
      </w:r>
      <w:r>
        <w:rPr>
          <w:rFonts w:hint="eastAsia"/>
          <w:szCs w:val="21"/>
        </w:rPr>
        <w:t>；</w:t>
      </w:r>
    </w:p>
    <w:p w14:paraId="08CD0573" w14:textId="77777777" w:rsidR="00F53298" w:rsidRDefault="001B655F">
      <w:pPr>
        <w:spacing w:line="400" w:lineRule="exact"/>
        <w:rPr>
          <w:szCs w:val="21"/>
        </w:rPr>
      </w:pPr>
      <w:r>
        <w:rPr>
          <w:rFonts w:hint="eastAsia"/>
          <w:szCs w:val="21"/>
        </w:rPr>
        <w:t>（</w:t>
      </w:r>
      <w:r>
        <w:rPr>
          <w:rFonts w:hint="eastAsia"/>
          <w:szCs w:val="21"/>
        </w:rPr>
        <w:t>3</w:t>
      </w:r>
      <w:r>
        <w:rPr>
          <w:rFonts w:hint="eastAsia"/>
          <w:szCs w:val="21"/>
        </w:rPr>
        <w:t>）按班次号修改班次信息。</w:t>
      </w:r>
    </w:p>
    <w:p w14:paraId="3C56B0E5" w14:textId="77777777" w:rsidR="00F53298" w:rsidRDefault="001B655F">
      <w:pPr>
        <w:spacing w:line="400" w:lineRule="exact"/>
        <w:rPr>
          <w:szCs w:val="21"/>
        </w:rPr>
      </w:pPr>
      <w:r>
        <w:rPr>
          <w:rFonts w:hint="eastAsia"/>
          <w:szCs w:val="21"/>
        </w:rPr>
        <w:t>（</w:t>
      </w:r>
      <w:r>
        <w:rPr>
          <w:rFonts w:hint="eastAsia"/>
          <w:szCs w:val="21"/>
        </w:rPr>
        <w:t>4</w:t>
      </w:r>
      <w:r>
        <w:rPr>
          <w:rFonts w:hint="eastAsia"/>
          <w:szCs w:val="21"/>
        </w:rPr>
        <w:t>）按班次号删除班次信息。</w:t>
      </w:r>
    </w:p>
    <w:p w14:paraId="64CD09CC" w14:textId="77777777" w:rsidR="00F53298" w:rsidRDefault="001B655F">
      <w:pPr>
        <w:spacing w:line="400" w:lineRule="exact"/>
        <w:rPr>
          <w:szCs w:val="21"/>
        </w:rPr>
      </w:pPr>
      <w:r>
        <w:rPr>
          <w:szCs w:val="21"/>
        </w:rPr>
        <w:t>（</w:t>
      </w:r>
      <w:r>
        <w:rPr>
          <w:szCs w:val="21"/>
        </w:rPr>
        <w:t>5</w:t>
      </w:r>
      <w:r>
        <w:rPr>
          <w:szCs w:val="21"/>
        </w:rPr>
        <w:t>）查询</w:t>
      </w:r>
      <w:r>
        <w:rPr>
          <w:rFonts w:hint="eastAsia"/>
          <w:szCs w:val="21"/>
        </w:rPr>
        <w:t>路</w:t>
      </w:r>
      <w:r>
        <w:rPr>
          <w:szCs w:val="21"/>
        </w:rPr>
        <w:t>线：</w:t>
      </w:r>
      <w:r>
        <w:rPr>
          <w:rFonts w:hint="eastAsia"/>
          <w:szCs w:val="21"/>
        </w:rPr>
        <w:t>可</w:t>
      </w:r>
      <w:r>
        <w:rPr>
          <w:szCs w:val="21"/>
        </w:rPr>
        <w:t>按班</w:t>
      </w:r>
      <w:r>
        <w:rPr>
          <w:rFonts w:hint="eastAsia"/>
          <w:szCs w:val="21"/>
        </w:rPr>
        <w:t>次</w:t>
      </w:r>
      <w:r>
        <w:rPr>
          <w:szCs w:val="21"/>
        </w:rPr>
        <w:t>号查询</w:t>
      </w:r>
      <w:r>
        <w:rPr>
          <w:rFonts w:hint="eastAsia"/>
          <w:szCs w:val="21"/>
        </w:rPr>
        <w:t xml:space="preserve"> ,</w:t>
      </w:r>
      <w:r>
        <w:rPr>
          <w:rFonts w:hint="eastAsia"/>
          <w:szCs w:val="21"/>
        </w:rPr>
        <w:t>可</w:t>
      </w:r>
      <w:r>
        <w:rPr>
          <w:szCs w:val="21"/>
        </w:rPr>
        <w:t>按终点站查询</w:t>
      </w:r>
      <w:r>
        <w:rPr>
          <w:rFonts w:hint="eastAsia"/>
          <w:szCs w:val="21"/>
        </w:rPr>
        <w:t>（结果按班次时间排序）；</w:t>
      </w:r>
    </w:p>
    <w:p w14:paraId="28FDB153" w14:textId="77777777" w:rsidR="00F53298" w:rsidRDefault="001B655F">
      <w:pPr>
        <w:spacing w:line="400" w:lineRule="exact"/>
        <w:rPr>
          <w:szCs w:val="21"/>
        </w:rPr>
      </w:pPr>
      <w:r>
        <w:rPr>
          <w:szCs w:val="21"/>
        </w:rPr>
        <w:t>（</w:t>
      </w:r>
      <w:r>
        <w:rPr>
          <w:szCs w:val="21"/>
        </w:rPr>
        <w:t>6</w:t>
      </w:r>
      <w:r>
        <w:rPr>
          <w:szCs w:val="21"/>
        </w:rPr>
        <w:t>）</w:t>
      </w:r>
      <w:r>
        <w:rPr>
          <w:rFonts w:hint="eastAsia"/>
          <w:szCs w:val="21"/>
        </w:rPr>
        <w:t>售</w:t>
      </w:r>
      <w:r>
        <w:rPr>
          <w:szCs w:val="21"/>
        </w:rPr>
        <w:t>票和退票功能</w:t>
      </w:r>
    </w:p>
    <w:p w14:paraId="27888B4E" w14:textId="77777777" w:rsidR="00F53298" w:rsidRDefault="001B655F">
      <w:pPr>
        <w:spacing w:line="400" w:lineRule="exact"/>
        <w:rPr>
          <w:szCs w:val="21"/>
        </w:rPr>
      </w:pPr>
      <w:r>
        <w:rPr>
          <w:rFonts w:hint="eastAsia"/>
          <w:szCs w:val="21"/>
        </w:rPr>
        <w:t>A</w:t>
      </w:r>
      <w:r>
        <w:rPr>
          <w:rFonts w:hint="eastAsia"/>
          <w:szCs w:val="21"/>
        </w:rPr>
        <w:t>：当查询出已定票人数小于额定载量且当前系统时间小于发车时间时才能售票，自动更新已售票人数</w:t>
      </w:r>
    </w:p>
    <w:p w14:paraId="3C54F41F" w14:textId="77777777" w:rsidR="00F53298" w:rsidRDefault="001B655F">
      <w:pPr>
        <w:spacing w:line="400" w:lineRule="exact"/>
        <w:rPr>
          <w:szCs w:val="21"/>
        </w:rPr>
      </w:pPr>
      <w:r>
        <w:rPr>
          <w:rFonts w:hint="eastAsia"/>
          <w:szCs w:val="21"/>
        </w:rPr>
        <w:t>B</w:t>
      </w:r>
      <w:r>
        <w:rPr>
          <w:rFonts w:hint="eastAsia"/>
          <w:szCs w:val="21"/>
        </w:rPr>
        <w:t>：退票时，输入退票的班次，当本班车未发出时才能退票，自动更新已售票人数</w:t>
      </w:r>
    </w:p>
    <w:p w14:paraId="2226195D" w14:textId="77777777" w:rsidR="00F53298" w:rsidRDefault="001B655F">
      <w:pPr>
        <w:spacing w:line="400" w:lineRule="exact"/>
        <w:rPr>
          <w:szCs w:val="21"/>
        </w:rPr>
      </w:pPr>
      <w:r>
        <w:rPr>
          <w:rFonts w:hint="eastAsia"/>
          <w:szCs w:val="21"/>
        </w:rPr>
        <w:t>要求初始有文本菜单可供选择相应功能。</w:t>
      </w:r>
    </w:p>
    <w:p w14:paraId="2AA7BEEE"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00548882" w14:textId="77777777" w:rsidR="00F53298" w:rsidRDefault="001B655F">
      <w:pPr>
        <w:spacing w:line="400" w:lineRule="exact"/>
        <w:rPr>
          <w:szCs w:val="21"/>
        </w:rPr>
      </w:pPr>
      <w:r>
        <w:rPr>
          <w:rFonts w:ascii="宋体" w:hAnsi="宋体" w:hint="eastAsia"/>
          <w:szCs w:val="21"/>
        </w:rPr>
        <w:t>（8）</w:t>
      </w:r>
      <w:r>
        <w:rPr>
          <w:rFonts w:hint="eastAsia"/>
          <w:szCs w:val="21"/>
        </w:rPr>
        <w:t>读取：将存放于外存的数据读入内存继续操作。</w:t>
      </w:r>
    </w:p>
    <w:p w14:paraId="460580C0" w14:textId="77777777" w:rsidR="00F53298" w:rsidRDefault="001B655F">
      <w:pPr>
        <w:pStyle w:val="1"/>
        <w:spacing w:before="0" w:after="0" w:line="400" w:lineRule="exact"/>
        <w:rPr>
          <w:rFonts w:ascii="黑体" w:eastAsia="黑体" w:hAnsi="黑体"/>
          <w:sz w:val="21"/>
          <w:szCs w:val="21"/>
        </w:rPr>
      </w:pPr>
      <w:bookmarkStart w:id="10" w:name="_Toc13556822"/>
      <w:r>
        <w:rPr>
          <w:rFonts w:ascii="黑体" w:eastAsia="黑体" w:hAnsi="黑体" w:hint="eastAsia"/>
          <w:sz w:val="21"/>
          <w:szCs w:val="21"/>
        </w:rPr>
        <w:t>任务1</w:t>
      </w:r>
      <w:r>
        <w:rPr>
          <w:rFonts w:ascii="黑体" w:eastAsia="黑体" w:hAnsi="黑体"/>
          <w:sz w:val="21"/>
          <w:szCs w:val="21"/>
        </w:rPr>
        <w:t>1</w:t>
      </w:r>
      <w:r>
        <w:rPr>
          <w:rFonts w:ascii="黑体" w:eastAsia="黑体" w:hAnsi="黑体" w:hint="eastAsia"/>
          <w:sz w:val="21"/>
          <w:szCs w:val="21"/>
        </w:rPr>
        <w:t>简单的学籍管理系统</w:t>
      </w:r>
      <w:bookmarkEnd w:id="10"/>
    </w:p>
    <w:p w14:paraId="5C290EF4" w14:textId="77777777" w:rsidR="00F53298" w:rsidRDefault="001B655F">
      <w:pPr>
        <w:spacing w:line="400" w:lineRule="exact"/>
        <w:rPr>
          <w:szCs w:val="21"/>
        </w:rPr>
      </w:pPr>
      <w:r>
        <w:rPr>
          <w:rFonts w:hint="eastAsia"/>
          <w:szCs w:val="21"/>
        </w:rPr>
        <w:t>使用下面的数据，设计一个简单的学籍管理系统，实现出最基本的功能。</w:t>
      </w:r>
    </w:p>
    <w:p w14:paraId="2E2FA0A0" w14:textId="77777777" w:rsidR="00F53298" w:rsidRDefault="001B655F">
      <w:pPr>
        <w:spacing w:line="400" w:lineRule="exact"/>
        <w:rPr>
          <w:szCs w:val="21"/>
        </w:rPr>
      </w:pPr>
      <w:r>
        <w:rPr>
          <w:rFonts w:hint="eastAsia"/>
          <w:szCs w:val="21"/>
        </w:rPr>
        <w:t>学生基本信息文件</w:t>
      </w:r>
      <w:r>
        <w:rPr>
          <w:rFonts w:hint="eastAsia"/>
          <w:szCs w:val="21"/>
        </w:rPr>
        <w:t>(A.TXT)</w:t>
      </w:r>
      <w:r>
        <w:rPr>
          <w:rFonts w:hint="eastAsia"/>
          <w:szCs w:val="21"/>
        </w:rPr>
        <w:t>及其内容：</w:t>
      </w:r>
      <w:r>
        <w:rPr>
          <w:rFonts w:hint="eastAsia"/>
          <w:szCs w:val="21"/>
        </w:rPr>
        <w:t>A.TXT</w:t>
      </w:r>
      <w:r>
        <w:rPr>
          <w:rFonts w:hint="eastAsia"/>
          <w:szCs w:val="21"/>
        </w:rPr>
        <w:t>文件不需要编程录入数据，可用文本编辑工具直接生成：</w:t>
      </w:r>
    </w:p>
    <w:p w14:paraId="7431E8DF" w14:textId="77777777" w:rsidR="00F53298" w:rsidRDefault="001B655F">
      <w:pPr>
        <w:spacing w:line="400" w:lineRule="exact"/>
        <w:rPr>
          <w:szCs w:val="21"/>
        </w:rPr>
      </w:pPr>
      <w:r>
        <w:rPr>
          <w:rFonts w:hint="eastAsia"/>
          <w:szCs w:val="21"/>
        </w:rPr>
        <w:t>学号</w:t>
      </w:r>
      <w:r>
        <w:rPr>
          <w:rFonts w:hint="eastAsia"/>
          <w:szCs w:val="21"/>
        </w:rPr>
        <w:t xml:space="preserve">   </w:t>
      </w:r>
      <w:r>
        <w:rPr>
          <w:rFonts w:hint="eastAsia"/>
          <w:szCs w:val="21"/>
        </w:rPr>
        <w:t>姓名</w:t>
      </w:r>
      <w:r>
        <w:rPr>
          <w:rFonts w:hint="eastAsia"/>
          <w:szCs w:val="21"/>
        </w:rPr>
        <w:t xml:space="preserve">   </w:t>
      </w:r>
      <w:r>
        <w:rPr>
          <w:rFonts w:hint="eastAsia"/>
          <w:szCs w:val="21"/>
        </w:rPr>
        <w:t>性别</w:t>
      </w:r>
      <w:r>
        <w:rPr>
          <w:rFonts w:hint="eastAsia"/>
          <w:szCs w:val="21"/>
        </w:rPr>
        <w:t xml:space="preserve">    </w:t>
      </w:r>
      <w:r>
        <w:rPr>
          <w:rFonts w:hint="eastAsia"/>
          <w:szCs w:val="21"/>
        </w:rPr>
        <w:t>宿舍号码</w:t>
      </w:r>
      <w:r>
        <w:rPr>
          <w:rFonts w:hint="eastAsia"/>
          <w:szCs w:val="21"/>
        </w:rPr>
        <w:t xml:space="preserve">  </w:t>
      </w:r>
      <w:r>
        <w:rPr>
          <w:rFonts w:hint="eastAsia"/>
          <w:szCs w:val="21"/>
        </w:rPr>
        <w:t>电话号码</w:t>
      </w:r>
    </w:p>
    <w:p w14:paraId="39BFAF8B" w14:textId="77777777" w:rsidR="00F53298" w:rsidRDefault="001B655F">
      <w:pPr>
        <w:spacing w:line="400" w:lineRule="exact"/>
        <w:rPr>
          <w:szCs w:val="21"/>
        </w:rPr>
      </w:pPr>
      <w:r>
        <w:rPr>
          <w:rFonts w:hint="eastAsia"/>
          <w:szCs w:val="21"/>
        </w:rPr>
        <w:t xml:space="preserve">01    </w:t>
      </w:r>
      <w:r>
        <w:rPr>
          <w:rFonts w:hint="eastAsia"/>
          <w:szCs w:val="21"/>
        </w:rPr>
        <w:t>张成成</w:t>
      </w:r>
      <w:r>
        <w:rPr>
          <w:rFonts w:hint="eastAsia"/>
          <w:szCs w:val="21"/>
        </w:rPr>
        <w:t xml:space="preserve">  </w:t>
      </w:r>
      <w:r>
        <w:rPr>
          <w:rFonts w:hint="eastAsia"/>
          <w:szCs w:val="21"/>
        </w:rPr>
        <w:t>男</w:t>
      </w:r>
      <w:r>
        <w:rPr>
          <w:rFonts w:hint="eastAsia"/>
          <w:szCs w:val="21"/>
        </w:rPr>
        <w:t xml:space="preserve">      501       87732111</w:t>
      </w:r>
    </w:p>
    <w:p w14:paraId="09BE3D25" w14:textId="77777777" w:rsidR="00F53298" w:rsidRDefault="001B655F">
      <w:pPr>
        <w:spacing w:line="400" w:lineRule="exact"/>
        <w:rPr>
          <w:szCs w:val="21"/>
        </w:rPr>
      </w:pPr>
      <w:r>
        <w:rPr>
          <w:rFonts w:hint="eastAsia"/>
          <w:szCs w:val="21"/>
        </w:rPr>
        <w:t xml:space="preserve">02    </w:t>
      </w:r>
      <w:r>
        <w:rPr>
          <w:rFonts w:hint="eastAsia"/>
          <w:szCs w:val="21"/>
        </w:rPr>
        <w:t>李成华</w:t>
      </w:r>
      <w:r>
        <w:rPr>
          <w:rFonts w:hint="eastAsia"/>
          <w:szCs w:val="21"/>
        </w:rPr>
        <w:t xml:space="preserve">  </w:t>
      </w:r>
      <w:r>
        <w:rPr>
          <w:rFonts w:hint="eastAsia"/>
          <w:szCs w:val="21"/>
        </w:rPr>
        <w:t>女</w:t>
      </w:r>
      <w:r>
        <w:rPr>
          <w:rFonts w:hint="eastAsia"/>
          <w:szCs w:val="21"/>
        </w:rPr>
        <w:t xml:space="preserve">      101       87723112</w:t>
      </w:r>
    </w:p>
    <w:p w14:paraId="623C5928" w14:textId="77777777" w:rsidR="00F53298" w:rsidRDefault="001B655F">
      <w:pPr>
        <w:spacing w:line="400" w:lineRule="exact"/>
        <w:rPr>
          <w:szCs w:val="21"/>
        </w:rPr>
      </w:pPr>
      <w:r>
        <w:rPr>
          <w:rFonts w:hint="eastAsia"/>
          <w:szCs w:val="21"/>
        </w:rPr>
        <w:t xml:space="preserve">03    </w:t>
      </w:r>
      <w:r>
        <w:rPr>
          <w:rFonts w:hint="eastAsia"/>
          <w:szCs w:val="21"/>
        </w:rPr>
        <w:t>王成凤</w:t>
      </w:r>
      <w:r>
        <w:rPr>
          <w:rFonts w:hint="eastAsia"/>
          <w:szCs w:val="21"/>
        </w:rPr>
        <w:t xml:space="preserve">  </w:t>
      </w:r>
      <w:r>
        <w:rPr>
          <w:rFonts w:hint="eastAsia"/>
          <w:szCs w:val="21"/>
        </w:rPr>
        <w:t>女</w:t>
      </w:r>
      <w:r>
        <w:rPr>
          <w:rFonts w:hint="eastAsia"/>
          <w:szCs w:val="21"/>
        </w:rPr>
        <w:t xml:space="preserve">      101       87723112</w:t>
      </w:r>
    </w:p>
    <w:p w14:paraId="40352D85" w14:textId="77777777" w:rsidR="00F53298" w:rsidRDefault="001B655F">
      <w:pPr>
        <w:spacing w:line="400" w:lineRule="exact"/>
        <w:rPr>
          <w:szCs w:val="21"/>
        </w:rPr>
      </w:pPr>
      <w:r>
        <w:rPr>
          <w:rFonts w:hint="eastAsia"/>
          <w:szCs w:val="21"/>
        </w:rPr>
        <w:t xml:space="preserve">04    </w:t>
      </w:r>
      <w:r>
        <w:rPr>
          <w:rFonts w:hint="eastAsia"/>
          <w:szCs w:val="21"/>
        </w:rPr>
        <w:t>陈东</w:t>
      </w:r>
      <w:r>
        <w:rPr>
          <w:rFonts w:hint="eastAsia"/>
          <w:szCs w:val="21"/>
        </w:rPr>
        <w:t xml:space="preserve">    </w:t>
      </w:r>
      <w:r>
        <w:rPr>
          <w:rFonts w:hint="eastAsia"/>
          <w:szCs w:val="21"/>
        </w:rPr>
        <w:t>男</w:t>
      </w:r>
      <w:r>
        <w:rPr>
          <w:rFonts w:hint="eastAsia"/>
          <w:szCs w:val="21"/>
        </w:rPr>
        <w:t xml:space="preserve">      501       87732111</w:t>
      </w:r>
    </w:p>
    <w:p w14:paraId="532026ED" w14:textId="77777777" w:rsidR="00F53298" w:rsidRDefault="001B655F">
      <w:pPr>
        <w:spacing w:line="400" w:lineRule="exact"/>
        <w:rPr>
          <w:szCs w:val="21"/>
        </w:rPr>
      </w:pPr>
      <w:r>
        <w:rPr>
          <w:szCs w:val="21"/>
        </w:rPr>
        <w:lastRenderedPageBreak/>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p>
    <w:p w14:paraId="1382233F" w14:textId="77777777" w:rsidR="00F53298" w:rsidRDefault="001B655F">
      <w:pPr>
        <w:spacing w:line="400" w:lineRule="exact"/>
        <w:ind w:firstLineChars="200" w:firstLine="420"/>
        <w:rPr>
          <w:szCs w:val="21"/>
        </w:rPr>
      </w:pPr>
      <w:r>
        <w:rPr>
          <w:rFonts w:hint="eastAsia"/>
          <w:szCs w:val="21"/>
        </w:rPr>
        <w:t>学生成绩基本信息文件</w:t>
      </w:r>
      <w:r>
        <w:rPr>
          <w:rFonts w:hint="eastAsia"/>
          <w:szCs w:val="21"/>
        </w:rPr>
        <w:t>(B.TXT)</w:t>
      </w:r>
      <w:r>
        <w:rPr>
          <w:rFonts w:hint="eastAsia"/>
          <w:szCs w:val="21"/>
        </w:rPr>
        <w:t>及其内容：不需要编程录入数据，可用文本编辑工具直接生成每个学生的学号、课程编号、课程名称、学分、平时成绩、实验成绩、卷面成绩共</w:t>
      </w:r>
      <w:r>
        <w:rPr>
          <w:rFonts w:hint="eastAsia"/>
          <w:szCs w:val="21"/>
        </w:rPr>
        <w:t>7</w:t>
      </w:r>
      <w:r>
        <w:rPr>
          <w:rFonts w:hint="eastAsia"/>
          <w:szCs w:val="21"/>
        </w:rPr>
        <w:t>个数据，综合成绩、实得学分由程序根据条件自动运算。</w:t>
      </w:r>
    </w:p>
    <w:p w14:paraId="028EF6DD" w14:textId="77777777" w:rsidR="00F53298" w:rsidRDefault="001B655F">
      <w:pPr>
        <w:spacing w:line="400" w:lineRule="exact"/>
        <w:rPr>
          <w:szCs w:val="21"/>
        </w:rPr>
      </w:pPr>
      <w:r>
        <w:rPr>
          <w:rFonts w:hint="eastAsia"/>
          <w:szCs w:val="21"/>
        </w:rPr>
        <w:t>学号</w:t>
      </w:r>
      <w:r>
        <w:rPr>
          <w:rFonts w:hint="eastAsia"/>
          <w:szCs w:val="21"/>
        </w:rPr>
        <w:t xml:space="preserve"> </w:t>
      </w:r>
      <w:r>
        <w:rPr>
          <w:rFonts w:hint="eastAsia"/>
          <w:szCs w:val="21"/>
        </w:rPr>
        <w:t>课程编号</w:t>
      </w:r>
      <w:r>
        <w:rPr>
          <w:rFonts w:hint="eastAsia"/>
          <w:szCs w:val="21"/>
        </w:rPr>
        <w:t xml:space="preserve"> </w:t>
      </w:r>
      <w:r>
        <w:rPr>
          <w:rFonts w:hint="eastAsia"/>
          <w:szCs w:val="21"/>
        </w:rPr>
        <w:t>课程名称</w:t>
      </w:r>
      <w:r>
        <w:rPr>
          <w:rFonts w:hint="eastAsia"/>
          <w:szCs w:val="21"/>
        </w:rPr>
        <w:t xml:space="preserve">  </w:t>
      </w:r>
      <w:r>
        <w:rPr>
          <w:rFonts w:hint="eastAsia"/>
          <w:szCs w:val="21"/>
        </w:rPr>
        <w:t>学分</w:t>
      </w:r>
      <w:r>
        <w:rPr>
          <w:rFonts w:hint="eastAsia"/>
          <w:szCs w:val="21"/>
        </w:rPr>
        <w:t xml:space="preserve"> </w:t>
      </w:r>
      <w:r>
        <w:rPr>
          <w:rFonts w:hint="eastAsia"/>
          <w:szCs w:val="21"/>
        </w:rPr>
        <w:t>平时成绩</w:t>
      </w:r>
      <w:r>
        <w:rPr>
          <w:rFonts w:hint="eastAsia"/>
          <w:szCs w:val="21"/>
        </w:rPr>
        <w:t xml:space="preserve"> </w:t>
      </w:r>
      <w:r>
        <w:rPr>
          <w:rFonts w:hint="eastAsia"/>
          <w:szCs w:val="21"/>
        </w:rPr>
        <w:t>实验成绩</w:t>
      </w:r>
      <w:r>
        <w:rPr>
          <w:rFonts w:hint="eastAsia"/>
          <w:szCs w:val="21"/>
        </w:rPr>
        <w:t xml:space="preserve"> </w:t>
      </w:r>
      <w:r>
        <w:rPr>
          <w:rFonts w:hint="eastAsia"/>
          <w:szCs w:val="21"/>
        </w:rPr>
        <w:t>卷面成绩</w:t>
      </w:r>
      <w:r>
        <w:rPr>
          <w:rFonts w:hint="eastAsia"/>
          <w:szCs w:val="21"/>
        </w:rPr>
        <w:t xml:space="preserve"> </w:t>
      </w:r>
      <w:r>
        <w:rPr>
          <w:rFonts w:hint="eastAsia"/>
          <w:szCs w:val="21"/>
        </w:rPr>
        <w:t>综合成绩</w:t>
      </w:r>
      <w:r>
        <w:rPr>
          <w:rFonts w:hint="eastAsia"/>
          <w:szCs w:val="21"/>
        </w:rPr>
        <w:t xml:space="preserve"> </w:t>
      </w:r>
      <w:r>
        <w:rPr>
          <w:rFonts w:hint="eastAsia"/>
          <w:szCs w:val="21"/>
        </w:rPr>
        <w:t>实得学分</w:t>
      </w:r>
    </w:p>
    <w:p w14:paraId="41A140FF" w14:textId="77777777" w:rsidR="00F53298" w:rsidRDefault="001B655F">
      <w:pPr>
        <w:spacing w:line="400" w:lineRule="exact"/>
        <w:rPr>
          <w:szCs w:val="21"/>
        </w:rPr>
      </w:pPr>
      <w:r>
        <w:rPr>
          <w:rFonts w:hint="eastAsia"/>
          <w:szCs w:val="21"/>
        </w:rPr>
        <w:t xml:space="preserve">01    A01    </w:t>
      </w:r>
      <w:r>
        <w:rPr>
          <w:rFonts w:hint="eastAsia"/>
          <w:szCs w:val="21"/>
        </w:rPr>
        <w:t>大学物理</w:t>
      </w:r>
      <w:r>
        <w:rPr>
          <w:rFonts w:hint="eastAsia"/>
          <w:szCs w:val="21"/>
        </w:rPr>
        <w:t xml:space="preserve">    3    66        78         82      </w:t>
      </w:r>
    </w:p>
    <w:p w14:paraId="62473FC4" w14:textId="77777777" w:rsidR="00F53298" w:rsidRDefault="001B655F">
      <w:pPr>
        <w:spacing w:line="400" w:lineRule="exact"/>
        <w:rPr>
          <w:szCs w:val="21"/>
        </w:rPr>
      </w:pPr>
      <w:r>
        <w:rPr>
          <w:rFonts w:hint="eastAsia"/>
          <w:szCs w:val="21"/>
        </w:rPr>
        <w:t xml:space="preserve">02    B03    </w:t>
      </w:r>
      <w:r>
        <w:rPr>
          <w:rFonts w:hint="eastAsia"/>
          <w:szCs w:val="21"/>
        </w:rPr>
        <w:t>高等数学</w:t>
      </w:r>
      <w:r>
        <w:rPr>
          <w:rFonts w:hint="eastAsia"/>
          <w:szCs w:val="21"/>
        </w:rPr>
        <w:t xml:space="preserve">    4    78        -1         90</w:t>
      </w:r>
    </w:p>
    <w:p w14:paraId="62663DD5" w14:textId="77777777" w:rsidR="00F53298" w:rsidRDefault="001B655F">
      <w:pPr>
        <w:spacing w:line="400" w:lineRule="exact"/>
        <w:rPr>
          <w:szCs w:val="21"/>
        </w:rPr>
      </w:pPr>
      <w:r>
        <w:rPr>
          <w:rFonts w:hint="eastAsia"/>
          <w:szCs w:val="21"/>
        </w:rPr>
        <w:t xml:space="preserve">01    B03    </w:t>
      </w:r>
      <w:r>
        <w:rPr>
          <w:rFonts w:hint="eastAsia"/>
          <w:szCs w:val="21"/>
        </w:rPr>
        <w:t>高等数学</w:t>
      </w:r>
      <w:r>
        <w:rPr>
          <w:rFonts w:hint="eastAsia"/>
          <w:szCs w:val="21"/>
        </w:rPr>
        <w:t xml:space="preserve">    4    45        -1         88</w:t>
      </w:r>
    </w:p>
    <w:p w14:paraId="075F0959" w14:textId="77777777" w:rsidR="00F53298" w:rsidRDefault="001B655F">
      <w:pPr>
        <w:spacing w:line="400" w:lineRule="exact"/>
        <w:rPr>
          <w:szCs w:val="21"/>
        </w:rPr>
      </w:pPr>
      <w:r>
        <w:rPr>
          <w:rFonts w:hint="eastAsia"/>
          <w:szCs w:val="21"/>
        </w:rPr>
        <w:t>02    C01    C</w:t>
      </w:r>
      <w:r>
        <w:rPr>
          <w:rFonts w:hint="eastAsia"/>
          <w:szCs w:val="21"/>
        </w:rPr>
        <w:t>语言</w:t>
      </w:r>
      <w:r>
        <w:rPr>
          <w:rFonts w:hint="eastAsia"/>
          <w:szCs w:val="21"/>
        </w:rPr>
        <w:t xml:space="preserve">      3    65        76         66</w:t>
      </w:r>
    </w:p>
    <w:p w14:paraId="63F63D33" w14:textId="77777777" w:rsidR="00F53298" w:rsidRDefault="001B655F">
      <w:pPr>
        <w:spacing w:line="400" w:lineRule="exact"/>
        <w:rPr>
          <w:szCs w:val="21"/>
        </w:rPr>
      </w:pP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p>
    <w:p w14:paraId="7896AB42" w14:textId="77777777" w:rsidR="00F53298" w:rsidRDefault="001B655F">
      <w:pPr>
        <w:spacing w:line="400" w:lineRule="exact"/>
        <w:ind w:firstLineChars="200" w:firstLine="420"/>
        <w:rPr>
          <w:szCs w:val="21"/>
        </w:rPr>
      </w:pPr>
      <w:r>
        <w:rPr>
          <w:rFonts w:hint="eastAsia"/>
          <w:szCs w:val="21"/>
        </w:rPr>
        <w:t>设计程序能实现以下功能：</w:t>
      </w:r>
    </w:p>
    <w:p w14:paraId="47350C18" w14:textId="77777777" w:rsidR="00F53298" w:rsidRDefault="001B655F">
      <w:pPr>
        <w:spacing w:line="400" w:lineRule="exact"/>
        <w:rPr>
          <w:szCs w:val="21"/>
        </w:rPr>
      </w:pPr>
      <w:r>
        <w:rPr>
          <w:rFonts w:hint="eastAsia"/>
          <w:szCs w:val="21"/>
        </w:rPr>
        <w:t>（</w:t>
      </w:r>
      <w:r>
        <w:rPr>
          <w:rFonts w:hint="eastAsia"/>
          <w:szCs w:val="21"/>
        </w:rPr>
        <w:t>1</w:t>
      </w:r>
      <w:r>
        <w:rPr>
          <w:rFonts w:hint="eastAsia"/>
          <w:szCs w:val="21"/>
        </w:rPr>
        <w:t>）数据初始化功能</w:t>
      </w:r>
      <w:r>
        <w:rPr>
          <w:rFonts w:hint="eastAsia"/>
          <w:szCs w:val="21"/>
        </w:rPr>
        <w:t>: B.TXT</w:t>
      </w:r>
      <w:r>
        <w:rPr>
          <w:rFonts w:hint="eastAsia"/>
          <w:szCs w:val="21"/>
        </w:rPr>
        <w:t>中综合成绩、实得学分由程序根据条件自动运算</w:t>
      </w:r>
      <w:r>
        <w:rPr>
          <w:rFonts w:hint="eastAsia"/>
          <w:szCs w:val="21"/>
        </w:rPr>
        <w:t xml:space="preserve"> </w:t>
      </w:r>
    </w:p>
    <w:p w14:paraId="591DDE24" w14:textId="77777777" w:rsidR="00F53298" w:rsidRDefault="001B655F">
      <w:pPr>
        <w:spacing w:line="400" w:lineRule="exact"/>
        <w:rPr>
          <w:szCs w:val="21"/>
        </w:rPr>
      </w:pPr>
      <w:r>
        <w:rPr>
          <w:rFonts w:hint="eastAsia"/>
          <w:szCs w:val="21"/>
        </w:rPr>
        <w:t xml:space="preserve">  </w:t>
      </w:r>
      <w:r>
        <w:rPr>
          <w:rFonts w:hint="eastAsia"/>
          <w:szCs w:val="21"/>
        </w:rPr>
        <w:t>综合成绩的计算：如果本课程的实验成绩为</w:t>
      </w:r>
      <w:r>
        <w:rPr>
          <w:rFonts w:hint="eastAsia"/>
          <w:szCs w:val="21"/>
        </w:rPr>
        <w:t>-1</w:t>
      </w:r>
      <w:r>
        <w:rPr>
          <w:rFonts w:hint="eastAsia"/>
          <w:szCs w:val="21"/>
        </w:rPr>
        <w:t>，则表示无实验，综合成绩</w:t>
      </w:r>
      <w:r>
        <w:rPr>
          <w:rFonts w:hint="eastAsia"/>
          <w:szCs w:val="21"/>
        </w:rPr>
        <w:t>=</w:t>
      </w:r>
      <w:r>
        <w:rPr>
          <w:rFonts w:hint="eastAsia"/>
          <w:szCs w:val="21"/>
        </w:rPr>
        <w:t>平时成绩</w:t>
      </w:r>
      <w:r>
        <w:rPr>
          <w:rFonts w:hint="eastAsia"/>
          <w:szCs w:val="21"/>
        </w:rPr>
        <w:t>*30%+</w:t>
      </w:r>
      <w:r>
        <w:rPr>
          <w:rFonts w:hint="eastAsia"/>
          <w:szCs w:val="21"/>
        </w:rPr>
        <w:t>卷面成绩</w:t>
      </w:r>
      <w:r>
        <w:rPr>
          <w:rFonts w:hint="eastAsia"/>
          <w:szCs w:val="21"/>
        </w:rPr>
        <w:t xml:space="preserve">*70%; </w:t>
      </w:r>
      <w:r>
        <w:rPr>
          <w:rFonts w:hint="eastAsia"/>
          <w:szCs w:val="21"/>
        </w:rPr>
        <w:t>如果实验成绩不为</w:t>
      </w:r>
      <w:r>
        <w:rPr>
          <w:rFonts w:hint="eastAsia"/>
          <w:szCs w:val="21"/>
        </w:rPr>
        <w:t>-1,</w:t>
      </w:r>
      <w:r>
        <w:rPr>
          <w:rFonts w:hint="eastAsia"/>
          <w:szCs w:val="21"/>
        </w:rPr>
        <w:t>表示本课程有实验</w:t>
      </w:r>
      <w:r>
        <w:rPr>
          <w:rFonts w:hint="eastAsia"/>
          <w:szCs w:val="21"/>
        </w:rPr>
        <w:t>,</w:t>
      </w:r>
      <w:r>
        <w:rPr>
          <w:rFonts w:hint="eastAsia"/>
          <w:szCs w:val="21"/>
        </w:rPr>
        <w:t>综合成绩</w:t>
      </w:r>
      <w:r>
        <w:rPr>
          <w:rFonts w:hint="eastAsia"/>
          <w:szCs w:val="21"/>
        </w:rPr>
        <w:t>=</w:t>
      </w:r>
      <w:r>
        <w:rPr>
          <w:rFonts w:hint="eastAsia"/>
          <w:szCs w:val="21"/>
        </w:rPr>
        <w:t>平时成绩</w:t>
      </w:r>
      <w:r>
        <w:rPr>
          <w:rFonts w:hint="eastAsia"/>
          <w:szCs w:val="21"/>
        </w:rPr>
        <w:t>*15%+</w:t>
      </w:r>
      <w:r>
        <w:rPr>
          <w:rFonts w:hint="eastAsia"/>
          <w:szCs w:val="21"/>
        </w:rPr>
        <w:t>实验成绩</w:t>
      </w:r>
      <w:r>
        <w:rPr>
          <w:rFonts w:hint="eastAsia"/>
          <w:szCs w:val="21"/>
        </w:rPr>
        <w:t>*15%+</w:t>
      </w:r>
      <w:r>
        <w:rPr>
          <w:rFonts w:hint="eastAsia"/>
          <w:szCs w:val="21"/>
        </w:rPr>
        <w:t>卷面成绩</w:t>
      </w:r>
      <w:r>
        <w:rPr>
          <w:rFonts w:hint="eastAsia"/>
          <w:szCs w:val="21"/>
        </w:rPr>
        <w:t xml:space="preserve">*70% </w:t>
      </w:r>
      <w:r>
        <w:rPr>
          <w:rFonts w:hint="eastAsia"/>
          <w:szCs w:val="21"/>
        </w:rPr>
        <w:t>。</w:t>
      </w:r>
    </w:p>
    <w:p w14:paraId="69DFFAB8" w14:textId="77777777" w:rsidR="00F53298" w:rsidRDefault="001B655F">
      <w:pPr>
        <w:spacing w:line="400" w:lineRule="exact"/>
        <w:rPr>
          <w:szCs w:val="21"/>
        </w:rPr>
      </w:pPr>
      <w:r>
        <w:rPr>
          <w:rFonts w:hint="eastAsia"/>
          <w:szCs w:val="21"/>
        </w:rPr>
        <w:t xml:space="preserve">    </w:t>
      </w:r>
      <w:r>
        <w:rPr>
          <w:rFonts w:hint="eastAsia"/>
          <w:szCs w:val="21"/>
        </w:rPr>
        <w:t>实得学分的计算</w:t>
      </w:r>
      <w:r>
        <w:rPr>
          <w:rFonts w:hint="eastAsia"/>
          <w:szCs w:val="21"/>
        </w:rPr>
        <w:t xml:space="preserve">: </w:t>
      </w:r>
      <w:r>
        <w:rPr>
          <w:rFonts w:hint="eastAsia"/>
          <w:szCs w:val="21"/>
        </w:rPr>
        <w:t>采用等级学分制：</w:t>
      </w:r>
      <w:r>
        <w:rPr>
          <w:rFonts w:hint="eastAsia"/>
          <w:szCs w:val="21"/>
        </w:rPr>
        <w:t xml:space="preserve"> </w:t>
      </w:r>
    </w:p>
    <w:p w14:paraId="50A25769" w14:textId="77777777" w:rsidR="00F53298" w:rsidRDefault="001B655F">
      <w:pPr>
        <w:spacing w:line="400" w:lineRule="exact"/>
        <w:rPr>
          <w:szCs w:val="21"/>
        </w:rPr>
      </w:pPr>
      <w:r>
        <w:rPr>
          <w:rFonts w:hint="eastAsia"/>
          <w:szCs w:val="21"/>
        </w:rPr>
        <w:t>综合成绩在</w:t>
      </w:r>
      <w:r>
        <w:rPr>
          <w:rFonts w:hint="eastAsia"/>
          <w:szCs w:val="21"/>
        </w:rPr>
        <w:t>90-100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 xml:space="preserve">*100% </w:t>
      </w:r>
      <w:r>
        <w:rPr>
          <w:rFonts w:hint="eastAsia"/>
          <w:szCs w:val="21"/>
        </w:rPr>
        <w:t>；综合成绩在</w:t>
      </w:r>
      <w:r>
        <w:rPr>
          <w:rFonts w:hint="eastAsia"/>
          <w:szCs w:val="21"/>
        </w:rPr>
        <w:t>80-90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*80%</w:t>
      </w:r>
      <w:r>
        <w:rPr>
          <w:rFonts w:hint="eastAsia"/>
          <w:szCs w:val="21"/>
        </w:rPr>
        <w:t>；综合成绩在</w:t>
      </w:r>
      <w:r>
        <w:rPr>
          <w:rFonts w:hint="eastAsia"/>
          <w:szCs w:val="21"/>
        </w:rPr>
        <w:t>70-80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*75%</w:t>
      </w:r>
      <w:r>
        <w:rPr>
          <w:rFonts w:hint="eastAsia"/>
          <w:szCs w:val="21"/>
        </w:rPr>
        <w:t>；综合成绩在</w:t>
      </w:r>
      <w:r>
        <w:rPr>
          <w:rFonts w:hint="eastAsia"/>
          <w:szCs w:val="21"/>
        </w:rPr>
        <w:t>60-70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*60%</w:t>
      </w:r>
      <w:r>
        <w:rPr>
          <w:rFonts w:hint="eastAsia"/>
          <w:szCs w:val="21"/>
        </w:rPr>
        <w:t>；综合成绩在</w:t>
      </w:r>
      <w:r>
        <w:rPr>
          <w:rFonts w:hint="eastAsia"/>
          <w:szCs w:val="21"/>
        </w:rPr>
        <w:t>60</w:t>
      </w:r>
      <w:r>
        <w:rPr>
          <w:rFonts w:hint="eastAsia"/>
          <w:szCs w:val="21"/>
        </w:rPr>
        <w:t>以下</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*0%</w:t>
      </w:r>
    </w:p>
    <w:p w14:paraId="7F002691" w14:textId="77777777" w:rsidR="00F53298" w:rsidRDefault="001B655F">
      <w:pPr>
        <w:spacing w:line="400" w:lineRule="exact"/>
        <w:rPr>
          <w:szCs w:val="21"/>
        </w:rPr>
      </w:pPr>
      <w:r>
        <w:rPr>
          <w:rFonts w:hint="eastAsia"/>
          <w:szCs w:val="21"/>
        </w:rPr>
        <w:t>（</w:t>
      </w:r>
      <w:r>
        <w:rPr>
          <w:rFonts w:hint="eastAsia"/>
          <w:szCs w:val="21"/>
        </w:rPr>
        <w:t>2</w:t>
      </w:r>
      <w:r>
        <w:rPr>
          <w:rFonts w:hint="eastAsia"/>
          <w:szCs w:val="21"/>
        </w:rPr>
        <w:t>）查询功能：分为学生基本情况查询和成绩查询两种：</w:t>
      </w:r>
    </w:p>
    <w:p w14:paraId="43D47732" w14:textId="77777777" w:rsidR="00F53298" w:rsidRDefault="001B655F">
      <w:pPr>
        <w:spacing w:line="400" w:lineRule="exact"/>
        <w:rPr>
          <w:szCs w:val="21"/>
        </w:rPr>
      </w:pPr>
      <w:r>
        <w:rPr>
          <w:rFonts w:hint="eastAsia"/>
          <w:szCs w:val="21"/>
        </w:rPr>
        <w:t xml:space="preserve">  A</w:t>
      </w:r>
      <w:r>
        <w:rPr>
          <w:rFonts w:hint="eastAsia"/>
          <w:szCs w:val="21"/>
        </w:rPr>
        <w:t>：学生基本情况查询：</w:t>
      </w:r>
    </w:p>
    <w:p w14:paraId="48ED9001" w14:textId="77777777" w:rsidR="00F53298" w:rsidRDefault="001B655F">
      <w:pPr>
        <w:spacing w:line="400" w:lineRule="exact"/>
        <w:rPr>
          <w:szCs w:val="21"/>
        </w:rPr>
      </w:pPr>
      <w:r>
        <w:rPr>
          <w:rFonts w:hint="eastAsia"/>
          <w:szCs w:val="21"/>
        </w:rPr>
        <w:t>A1----</w:t>
      </w:r>
      <w:r>
        <w:rPr>
          <w:rFonts w:hint="eastAsia"/>
          <w:szCs w:val="21"/>
        </w:rPr>
        <w:t>输入一个学号或姓名（可实现选择），查出此生的基本信息并显示输出；</w:t>
      </w:r>
    </w:p>
    <w:p w14:paraId="5CBA6435" w14:textId="77777777" w:rsidR="00F53298" w:rsidRDefault="001B655F">
      <w:pPr>
        <w:spacing w:line="400" w:lineRule="exact"/>
        <w:rPr>
          <w:szCs w:val="21"/>
        </w:rPr>
      </w:pPr>
      <w:r>
        <w:rPr>
          <w:rFonts w:hint="eastAsia"/>
          <w:szCs w:val="21"/>
        </w:rPr>
        <w:t>A2---</w:t>
      </w:r>
      <w:r>
        <w:rPr>
          <w:rFonts w:hint="eastAsia"/>
          <w:szCs w:val="21"/>
        </w:rPr>
        <w:t>输入一个宿舍号码，可查询出本室所有的学生的基本信息并显示输出。</w:t>
      </w:r>
    </w:p>
    <w:p w14:paraId="75A32A08" w14:textId="77777777" w:rsidR="00F53298" w:rsidRDefault="001B655F">
      <w:pPr>
        <w:spacing w:line="400" w:lineRule="exact"/>
        <w:rPr>
          <w:szCs w:val="21"/>
        </w:rPr>
      </w:pPr>
      <w:r>
        <w:rPr>
          <w:rFonts w:hint="eastAsia"/>
          <w:szCs w:val="21"/>
        </w:rPr>
        <w:t xml:space="preserve">  B</w:t>
      </w:r>
      <w:r>
        <w:rPr>
          <w:rFonts w:hint="eastAsia"/>
          <w:szCs w:val="21"/>
        </w:rPr>
        <w:t>：成绩查询：</w:t>
      </w:r>
    </w:p>
    <w:p w14:paraId="0F905A83" w14:textId="77777777" w:rsidR="00F53298" w:rsidRDefault="001B655F">
      <w:pPr>
        <w:spacing w:line="400" w:lineRule="exact"/>
        <w:rPr>
          <w:szCs w:val="21"/>
        </w:rPr>
      </w:pPr>
      <w:r>
        <w:rPr>
          <w:rFonts w:hint="eastAsia"/>
          <w:szCs w:val="21"/>
        </w:rPr>
        <w:t>B1</w:t>
      </w:r>
      <w:r>
        <w:rPr>
          <w:rFonts w:hint="eastAsia"/>
          <w:szCs w:val="21"/>
        </w:rPr>
        <w:t>：输入一个学号时，查询出此生的所有课程情况，格式如下：</w:t>
      </w:r>
    </w:p>
    <w:p w14:paraId="2FED12C1" w14:textId="77777777" w:rsidR="00F53298" w:rsidRDefault="001B655F">
      <w:pPr>
        <w:spacing w:line="400" w:lineRule="exact"/>
        <w:rPr>
          <w:szCs w:val="21"/>
        </w:rPr>
      </w:pPr>
      <w:r>
        <w:rPr>
          <w:rFonts w:hint="eastAsia"/>
          <w:szCs w:val="21"/>
        </w:rPr>
        <w:t>学</w:t>
      </w:r>
      <w:r>
        <w:rPr>
          <w:rFonts w:hint="eastAsia"/>
          <w:szCs w:val="21"/>
        </w:rPr>
        <w:t xml:space="preserve">    </w:t>
      </w:r>
      <w:r>
        <w:rPr>
          <w:rFonts w:hint="eastAsia"/>
          <w:szCs w:val="21"/>
        </w:rPr>
        <w:t>号：</w:t>
      </w:r>
      <w:r>
        <w:rPr>
          <w:rFonts w:hint="eastAsia"/>
          <w:szCs w:val="21"/>
        </w:rPr>
        <w:t xml:space="preserve">xx       </w:t>
      </w:r>
      <w:r>
        <w:rPr>
          <w:rFonts w:hint="eastAsia"/>
          <w:szCs w:val="21"/>
        </w:rPr>
        <w:t>姓</w:t>
      </w:r>
      <w:r>
        <w:rPr>
          <w:rFonts w:hint="eastAsia"/>
          <w:szCs w:val="21"/>
        </w:rPr>
        <w:t xml:space="preserve">    </w:t>
      </w:r>
      <w:r>
        <w:rPr>
          <w:rFonts w:hint="eastAsia"/>
          <w:szCs w:val="21"/>
        </w:rPr>
        <w:t>名：</w:t>
      </w:r>
      <w:r>
        <w:rPr>
          <w:rFonts w:hint="eastAsia"/>
          <w:szCs w:val="21"/>
        </w:rPr>
        <w:t>xxxxx</w:t>
      </w:r>
    </w:p>
    <w:p w14:paraId="34F554AC" w14:textId="77777777" w:rsidR="00F53298" w:rsidRDefault="001B655F">
      <w:pPr>
        <w:spacing w:line="400" w:lineRule="exact"/>
        <w:rPr>
          <w:szCs w:val="21"/>
        </w:rPr>
      </w:pPr>
      <w:r>
        <w:rPr>
          <w:rFonts w:hint="eastAsia"/>
          <w:szCs w:val="21"/>
        </w:rPr>
        <w:t>课程编号：</w:t>
      </w:r>
      <w:r>
        <w:rPr>
          <w:rFonts w:hint="eastAsia"/>
          <w:szCs w:val="21"/>
        </w:rPr>
        <w:t xml:space="preserve">xxx      </w:t>
      </w:r>
      <w:r>
        <w:rPr>
          <w:rFonts w:hint="eastAsia"/>
          <w:szCs w:val="21"/>
        </w:rPr>
        <w:t>课程名称：</w:t>
      </w:r>
      <w:r>
        <w:rPr>
          <w:rFonts w:hint="eastAsia"/>
          <w:szCs w:val="21"/>
        </w:rPr>
        <w:t xml:space="preserve">xxxxx    </w:t>
      </w:r>
      <w:r>
        <w:rPr>
          <w:rFonts w:hint="eastAsia"/>
          <w:szCs w:val="21"/>
        </w:rPr>
        <w:t>综合成绩：</w:t>
      </w:r>
      <w:r>
        <w:rPr>
          <w:rFonts w:hint="eastAsia"/>
          <w:szCs w:val="21"/>
        </w:rPr>
        <w:t xml:space="preserve">xxxx   </w:t>
      </w:r>
      <w:r>
        <w:rPr>
          <w:rFonts w:hint="eastAsia"/>
          <w:szCs w:val="21"/>
        </w:rPr>
        <w:t>实得学分</w:t>
      </w:r>
      <w:r>
        <w:rPr>
          <w:rFonts w:hint="eastAsia"/>
          <w:szCs w:val="21"/>
        </w:rPr>
        <w:t>: xx</w:t>
      </w:r>
    </w:p>
    <w:p w14:paraId="42BE2D2A" w14:textId="77777777" w:rsidR="00F53298" w:rsidRDefault="001B655F">
      <w:pPr>
        <w:spacing w:line="400" w:lineRule="exact"/>
        <w:rPr>
          <w:szCs w:val="21"/>
        </w:rPr>
      </w:pPr>
      <w:r>
        <w:rPr>
          <w:rFonts w:hint="eastAsia"/>
          <w:szCs w:val="21"/>
        </w:rPr>
        <w:t>课程编号：</w:t>
      </w:r>
      <w:r>
        <w:rPr>
          <w:rFonts w:hint="eastAsia"/>
          <w:szCs w:val="21"/>
        </w:rPr>
        <w:t xml:space="preserve">xxx      </w:t>
      </w:r>
      <w:r>
        <w:rPr>
          <w:rFonts w:hint="eastAsia"/>
          <w:szCs w:val="21"/>
        </w:rPr>
        <w:t>课程名称：</w:t>
      </w:r>
      <w:r>
        <w:rPr>
          <w:rFonts w:hint="eastAsia"/>
          <w:szCs w:val="21"/>
        </w:rPr>
        <w:t xml:space="preserve">xxxxx    </w:t>
      </w:r>
      <w:r>
        <w:rPr>
          <w:rFonts w:hint="eastAsia"/>
          <w:szCs w:val="21"/>
        </w:rPr>
        <w:t>综合成绩：</w:t>
      </w:r>
      <w:r>
        <w:rPr>
          <w:rFonts w:hint="eastAsia"/>
          <w:szCs w:val="21"/>
        </w:rPr>
        <w:t xml:space="preserve">xxxx   </w:t>
      </w:r>
      <w:r>
        <w:rPr>
          <w:rFonts w:hint="eastAsia"/>
          <w:szCs w:val="21"/>
        </w:rPr>
        <w:t>实得学分</w:t>
      </w:r>
      <w:r>
        <w:rPr>
          <w:rFonts w:hint="eastAsia"/>
          <w:szCs w:val="21"/>
        </w:rPr>
        <w:t>: xx</w:t>
      </w:r>
    </w:p>
    <w:p w14:paraId="14D78691" w14:textId="77777777" w:rsidR="00F53298" w:rsidRDefault="001B655F">
      <w:pPr>
        <w:spacing w:line="400" w:lineRule="exact"/>
        <w:rPr>
          <w:szCs w:val="21"/>
        </w:rPr>
      </w:pPr>
      <w:r>
        <w:rPr>
          <w:szCs w:val="21"/>
        </w:rPr>
        <w:t>…</w:t>
      </w:r>
      <w:r>
        <w:rPr>
          <w:rFonts w:hint="eastAsia"/>
          <w:szCs w:val="21"/>
        </w:rPr>
        <w:t xml:space="preserve">       </w:t>
      </w:r>
    </w:p>
    <w:p w14:paraId="2B522824" w14:textId="77777777" w:rsidR="00F53298" w:rsidRDefault="001B655F">
      <w:pPr>
        <w:spacing w:line="400" w:lineRule="exact"/>
        <w:rPr>
          <w:szCs w:val="21"/>
        </w:rPr>
      </w:pPr>
      <w:r>
        <w:rPr>
          <w:rFonts w:hint="eastAsia"/>
          <w:szCs w:val="21"/>
        </w:rPr>
        <w:t>共修：</w:t>
      </w:r>
      <w:r>
        <w:rPr>
          <w:rFonts w:hint="eastAsia"/>
          <w:szCs w:val="21"/>
        </w:rPr>
        <w:t>xx</w:t>
      </w:r>
      <w:r>
        <w:rPr>
          <w:rFonts w:hint="eastAsia"/>
          <w:szCs w:val="21"/>
        </w:rPr>
        <w:t>科，实得总学分为</w:t>
      </w:r>
      <w:r>
        <w:rPr>
          <w:rFonts w:hint="eastAsia"/>
          <w:szCs w:val="21"/>
        </w:rPr>
        <w:t>: xxx</w:t>
      </w:r>
    </w:p>
    <w:p w14:paraId="09DAC127" w14:textId="77777777" w:rsidR="00F53298" w:rsidRDefault="001B655F">
      <w:pPr>
        <w:spacing w:line="400" w:lineRule="exact"/>
        <w:rPr>
          <w:szCs w:val="21"/>
        </w:rPr>
      </w:pPr>
      <w:r>
        <w:rPr>
          <w:rFonts w:hint="eastAsia"/>
          <w:szCs w:val="21"/>
        </w:rPr>
        <w:t>（</w:t>
      </w:r>
      <w:r>
        <w:rPr>
          <w:rFonts w:hint="eastAsia"/>
          <w:szCs w:val="21"/>
        </w:rPr>
        <w:t>3</w:t>
      </w:r>
      <w:r>
        <w:rPr>
          <w:rFonts w:hint="eastAsia"/>
          <w:szCs w:val="21"/>
        </w:rPr>
        <w:t>）删除功能：当在</w:t>
      </w:r>
      <w:r>
        <w:rPr>
          <w:rFonts w:hint="eastAsia"/>
          <w:szCs w:val="21"/>
        </w:rPr>
        <w:t>A.TXT</w:t>
      </w:r>
      <w:r>
        <w:rPr>
          <w:rFonts w:hint="eastAsia"/>
          <w:szCs w:val="21"/>
        </w:rPr>
        <w:t>中删除一个学生时，自动地在</w:t>
      </w:r>
      <w:r>
        <w:rPr>
          <w:rFonts w:hint="eastAsia"/>
          <w:szCs w:val="21"/>
        </w:rPr>
        <w:t>B.TXT</w:t>
      </w:r>
      <w:r>
        <w:rPr>
          <w:rFonts w:hint="eastAsia"/>
          <w:szCs w:val="21"/>
        </w:rPr>
        <w:t>中删除此人所有信息。</w:t>
      </w:r>
    </w:p>
    <w:p w14:paraId="2830A101" w14:textId="77777777" w:rsidR="00F53298" w:rsidRDefault="001B655F">
      <w:pPr>
        <w:spacing w:line="400" w:lineRule="exact"/>
        <w:rPr>
          <w:szCs w:val="21"/>
        </w:rPr>
      </w:pPr>
      <w:r>
        <w:rPr>
          <w:rFonts w:hint="eastAsia"/>
          <w:szCs w:val="21"/>
        </w:rPr>
        <w:t>（</w:t>
      </w:r>
      <w:r>
        <w:rPr>
          <w:rFonts w:hint="eastAsia"/>
          <w:szCs w:val="21"/>
        </w:rPr>
        <w:t>4</w:t>
      </w:r>
      <w:r>
        <w:rPr>
          <w:rFonts w:hint="eastAsia"/>
          <w:szCs w:val="21"/>
        </w:rPr>
        <w:t>）录入学生基本信息并存储在文件中。</w:t>
      </w:r>
    </w:p>
    <w:p w14:paraId="6C9D60CD" w14:textId="77777777" w:rsidR="00F53298" w:rsidRDefault="001B655F">
      <w:pPr>
        <w:spacing w:line="400" w:lineRule="exact"/>
        <w:rPr>
          <w:szCs w:val="21"/>
        </w:rPr>
      </w:pPr>
      <w:r>
        <w:rPr>
          <w:rFonts w:hint="eastAsia"/>
          <w:szCs w:val="21"/>
        </w:rPr>
        <w:t>（</w:t>
      </w:r>
      <w:r>
        <w:rPr>
          <w:rFonts w:hint="eastAsia"/>
          <w:szCs w:val="21"/>
        </w:rPr>
        <w:t>5</w:t>
      </w:r>
      <w:r>
        <w:rPr>
          <w:rFonts w:hint="eastAsia"/>
          <w:szCs w:val="21"/>
        </w:rPr>
        <w:t>）按学号修改学生基本信息并存储在文件中。</w:t>
      </w:r>
    </w:p>
    <w:p w14:paraId="6C979693" w14:textId="77777777" w:rsidR="00F53298" w:rsidRDefault="001B655F">
      <w:pPr>
        <w:spacing w:line="400" w:lineRule="exact"/>
        <w:rPr>
          <w:szCs w:val="21"/>
        </w:rPr>
      </w:pPr>
      <w:r>
        <w:rPr>
          <w:rFonts w:hint="eastAsia"/>
          <w:szCs w:val="21"/>
        </w:rPr>
        <w:t>（</w:t>
      </w:r>
      <w:r>
        <w:rPr>
          <w:szCs w:val="21"/>
        </w:rPr>
        <w:t>6</w:t>
      </w:r>
      <w:r>
        <w:rPr>
          <w:rFonts w:hint="eastAsia"/>
          <w:szCs w:val="21"/>
        </w:rPr>
        <w:t>）排序功能：能实现选择按综合成绩或实得学分升序或降序排序并显示数据。</w:t>
      </w:r>
    </w:p>
    <w:p w14:paraId="0E787A38" w14:textId="77777777" w:rsidR="00F53298" w:rsidRDefault="001B655F">
      <w:pPr>
        <w:spacing w:line="400" w:lineRule="exact"/>
        <w:rPr>
          <w:szCs w:val="21"/>
        </w:rPr>
      </w:pPr>
      <w:r>
        <w:rPr>
          <w:rFonts w:hint="eastAsia"/>
          <w:szCs w:val="21"/>
        </w:rPr>
        <w:lastRenderedPageBreak/>
        <w:t>要求初始有文本菜单可供选择相应功能。</w:t>
      </w:r>
    </w:p>
    <w:p w14:paraId="3EF570B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12</w:t>
      </w:r>
      <w:r>
        <w:rPr>
          <w:rFonts w:ascii="黑体" w:eastAsia="黑体" w:hAnsi="黑体" w:hint="eastAsia"/>
          <w:sz w:val="21"/>
          <w:szCs w:val="21"/>
        </w:rPr>
        <w:t xml:space="preserve"> 学生奖惩</w:t>
      </w:r>
      <w:r>
        <w:rPr>
          <w:rFonts w:ascii="黑体" w:eastAsia="黑体" w:hAnsi="黑体"/>
          <w:sz w:val="21"/>
          <w:szCs w:val="21"/>
        </w:rPr>
        <w:t>信息</w:t>
      </w:r>
      <w:r>
        <w:rPr>
          <w:rFonts w:ascii="黑体" w:eastAsia="黑体" w:hAnsi="黑体" w:hint="eastAsia"/>
          <w:sz w:val="21"/>
          <w:szCs w:val="21"/>
        </w:rPr>
        <w:t>管理系统</w:t>
      </w:r>
    </w:p>
    <w:p w14:paraId="68F1E310" w14:textId="77777777" w:rsidR="00F53298" w:rsidRDefault="001B655F">
      <w:pPr>
        <w:spacing w:line="400" w:lineRule="exact"/>
        <w:ind w:firstLineChars="200" w:firstLine="420"/>
        <w:rPr>
          <w:rFonts w:ascii="宋体" w:hAnsi="宋体"/>
          <w:szCs w:val="21"/>
        </w:rPr>
      </w:pPr>
      <w:r>
        <w:rPr>
          <w:rFonts w:ascii="宋体" w:hAnsi="宋体" w:hint="eastAsia"/>
          <w:szCs w:val="21"/>
        </w:rPr>
        <w:t>学生奖惩的信息包括：编号、学号、姓名、班级、学院、类别、级别、名称</w:t>
      </w:r>
      <w:r>
        <w:rPr>
          <w:rFonts w:ascii="宋体" w:hAnsi="宋体"/>
          <w:szCs w:val="21"/>
        </w:rPr>
        <w:t>、</w:t>
      </w:r>
      <w:r>
        <w:rPr>
          <w:rFonts w:ascii="宋体" w:hAnsi="宋体" w:hint="eastAsia"/>
          <w:szCs w:val="21"/>
        </w:rPr>
        <w:t>详细内容</w:t>
      </w:r>
      <w:r>
        <w:rPr>
          <w:rFonts w:ascii="宋体" w:hAnsi="宋体"/>
          <w:szCs w:val="21"/>
        </w:rPr>
        <w:t>、</w:t>
      </w:r>
      <w:r>
        <w:rPr>
          <w:rFonts w:ascii="宋体" w:hAnsi="宋体" w:hint="eastAsia"/>
          <w:szCs w:val="21"/>
        </w:rPr>
        <w:t>日期</w:t>
      </w:r>
      <w:r>
        <w:rPr>
          <w:rFonts w:ascii="宋体" w:hAnsi="宋体"/>
          <w:szCs w:val="21"/>
        </w:rPr>
        <w:t>、</w:t>
      </w:r>
      <w:r>
        <w:rPr>
          <w:rFonts w:ascii="宋体" w:hAnsi="宋体" w:hint="eastAsia"/>
          <w:szCs w:val="21"/>
        </w:rPr>
        <w:t>授予单位等。系统能够完成学生奖惩信息的查询、更新、插入、删除、排序等功能。</w:t>
      </w:r>
    </w:p>
    <w:p w14:paraId="22A0BAB3" w14:textId="77777777" w:rsidR="00F53298" w:rsidRDefault="001B655F">
      <w:pPr>
        <w:spacing w:line="400" w:lineRule="exact"/>
        <w:rPr>
          <w:rFonts w:ascii="宋体" w:hAnsi="宋体"/>
          <w:szCs w:val="21"/>
        </w:rPr>
      </w:pPr>
      <w:r>
        <w:rPr>
          <w:rFonts w:ascii="宋体" w:hAnsi="宋体" w:hint="eastAsia"/>
          <w:szCs w:val="21"/>
        </w:rPr>
        <w:t xml:space="preserve">（1） 排序：按学号对所有学生奖惩的信息进行排序。   </w:t>
      </w:r>
    </w:p>
    <w:p w14:paraId="0B272F5C" w14:textId="77777777" w:rsidR="00F53298" w:rsidRDefault="001B655F">
      <w:pPr>
        <w:spacing w:line="400" w:lineRule="exact"/>
        <w:rPr>
          <w:rFonts w:ascii="宋体" w:hAnsi="宋体"/>
          <w:szCs w:val="21"/>
        </w:rPr>
      </w:pPr>
      <w:r>
        <w:rPr>
          <w:rFonts w:ascii="宋体" w:hAnsi="宋体" w:hint="eastAsia"/>
          <w:szCs w:val="21"/>
        </w:rPr>
        <w:t>（2） 查询：分别按学号、班级和学院查找学生的奖惩</w:t>
      </w:r>
      <w:r>
        <w:rPr>
          <w:rFonts w:ascii="宋体" w:hAnsi="宋体"/>
          <w:szCs w:val="21"/>
        </w:rPr>
        <w:t>信息</w:t>
      </w:r>
      <w:r>
        <w:rPr>
          <w:rFonts w:ascii="宋体" w:hAnsi="宋体" w:hint="eastAsia"/>
          <w:szCs w:val="21"/>
        </w:rPr>
        <w:t xml:space="preserve">。    </w:t>
      </w:r>
    </w:p>
    <w:p w14:paraId="79509716" w14:textId="77777777" w:rsidR="00F53298" w:rsidRDefault="001B655F">
      <w:pPr>
        <w:spacing w:line="400" w:lineRule="exact"/>
        <w:rPr>
          <w:rFonts w:ascii="宋体" w:hAnsi="宋体"/>
          <w:szCs w:val="21"/>
        </w:rPr>
      </w:pPr>
      <w:r>
        <w:rPr>
          <w:rFonts w:ascii="宋体" w:hAnsi="宋体" w:hint="eastAsia"/>
          <w:szCs w:val="21"/>
        </w:rPr>
        <w:t xml:space="preserve">（3） 更新：按编号对某个学生奖惩的某项信息进行修改。   </w:t>
      </w:r>
    </w:p>
    <w:p w14:paraId="23C12FD0" w14:textId="77777777" w:rsidR="00F53298" w:rsidRDefault="001B655F">
      <w:pPr>
        <w:spacing w:line="400" w:lineRule="exact"/>
        <w:rPr>
          <w:rFonts w:ascii="宋体" w:hAnsi="宋体"/>
          <w:szCs w:val="21"/>
        </w:rPr>
      </w:pPr>
      <w:r>
        <w:rPr>
          <w:rFonts w:ascii="宋体" w:hAnsi="宋体" w:hint="eastAsia"/>
          <w:szCs w:val="21"/>
        </w:rPr>
        <w:t xml:space="preserve">（4） 插入：加入新学生奖惩的信息。    </w:t>
      </w:r>
    </w:p>
    <w:p w14:paraId="45540C1D" w14:textId="77777777" w:rsidR="00F53298" w:rsidRDefault="001B655F">
      <w:pPr>
        <w:spacing w:line="400" w:lineRule="exact"/>
        <w:rPr>
          <w:rFonts w:ascii="宋体" w:hAnsi="宋体"/>
          <w:szCs w:val="21"/>
        </w:rPr>
      </w:pPr>
      <w:r>
        <w:rPr>
          <w:rFonts w:ascii="宋体" w:hAnsi="宋体" w:hint="eastAsia"/>
          <w:szCs w:val="21"/>
        </w:rPr>
        <w:t>（5） 删除：按学号删除已</w:t>
      </w:r>
      <w:r>
        <w:rPr>
          <w:rFonts w:ascii="宋体" w:hAnsi="宋体"/>
          <w:szCs w:val="21"/>
        </w:rPr>
        <w:t>退学</w:t>
      </w:r>
      <w:r>
        <w:rPr>
          <w:rFonts w:ascii="宋体" w:hAnsi="宋体" w:hint="eastAsia"/>
          <w:szCs w:val="21"/>
        </w:rPr>
        <w:t>的学生奖惩的信息。</w:t>
      </w:r>
    </w:p>
    <w:p w14:paraId="44618E4D" w14:textId="77777777" w:rsidR="00F53298" w:rsidRDefault="001B655F">
      <w:pPr>
        <w:spacing w:line="400" w:lineRule="exact"/>
        <w:rPr>
          <w:rFonts w:ascii="宋体" w:hAnsi="宋体"/>
          <w:szCs w:val="21"/>
        </w:rPr>
      </w:pPr>
      <w:r>
        <w:rPr>
          <w:rFonts w:ascii="宋体" w:hAnsi="宋体" w:hint="eastAsia"/>
          <w:szCs w:val="21"/>
        </w:rPr>
        <w:t>（6） 浏览：输出所有学生奖惩信息。</w:t>
      </w:r>
    </w:p>
    <w:p w14:paraId="6D9CEAAC" w14:textId="77777777" w:rsidR="00F53298" w:rsidRDefault="001B655F">
      <w:pPr>
        <w:spacing w:line="400" w:lineRule="exact"/>
        <w:rPr>
          <w:rFonts w:ascii="宋体" w:hAnsi="宋体"/>
          <w:szCs w:val="21"/>
        </w:rPr>
      </w:pPr>
      <w:r>
        <w:rPr>
          <w:rFonts w:ascii="宋体" w:hAnsi="宋体" w:hint="eastAsia"/>
          <w:szCs w:val="21"/>
        </w:rPr>
        <w:t>（7） 统计：根据输入类别和级别，统计该类别和级别的奖惩人数并输出。</w:t>
      </w:r>
    </w:p>
    <w:p w14:paraId="37E3CC5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923B346"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9A153B5" w14:textId="77777777" w:rsidR="00F53298" w:rsidRDefault="001B655F">
      <w:pPr>
        <w:spacing w:line="400" w:lineRule="exact"/>
        <w:rPr>
          <w:rFonts w:ascii="黑体" w:eastAsia="黑体" w:hAnsi="黑体"/>
          <w:szCs w:val="21"/>
        </w:rPr>
      </w:pPr>
      <w:r>
        <w:rPr>
          <w:rFonts w:ascii="黑体" w:eastAsia="黑体" w:hAnsi="黑体" w:hint="eastAsia"/>
          <w:szCs w:val="21"/>
        </w:rPr>
        <w:t>任务</w:t>
      </w:r>
      <w:r>
        <w:rPr>
          <w:rFonts w:ascii="黑体" w:eastAsia="黑体" w:hAnsi="黑体"/>
          <w:szCs w:val="21"/>
        </w:rPr>
        <w:t>13</w:t>
      </w:r>
      <w:r>
        <w:rPr>
          <w:rFonts w:ascii="黑体" w:eastAsia="黑体" w:hAnsi="黑体" w:hint="eastAsia"/>
          <w:szCs w:val="21"/>
        </w:rPr>
        <w:t xml:space="preserve"> 用电</w:t>
      </w:r>
      <w:r>
        <w:rPr>
          <w:rFonts w:ascii="黑体" w:eastAsia="黑体" w:hAnsi="黑体"/>
          <w:szCs w:val="21"/>
        </w:rPr>
        <w:t>信息</w:t>
      </w:r>
      <w:r>
        <w:rPr>
          <w:rFonts w:ascii="黑体" w:eastAsia="黑体" w:hAnsi="黑体" w:hint="eastAsia"/>
          <w:szCs w:val="21"/>
        </w:rPr>
        <w:t>管理系统</w:t>
      </w:r>
    </w:p>
    <w:p w14:paraId="2D1500FA" w14:textId="77777777" w:rsidR="00F53298" w:rsidRDefault="001B655F">
      <w:pPr>
        <w:spacing w:line="400" w:lineRule="exact"/>
        <w:ind w:firstLineChars="200" w:firstLine="420"/>
        <w:rPr>
          <w:rFonts w:ascii="宋体" w:hAnsi="宋体"/>
          <w:szCs w:val="21"/>
        </w:rPr>
      </w:pPr>
      <w:r>
        <w:rPr>
          <w:rFonts w:ascii="宋体" w:hAnsi="宋体"/>
          <w:szCs w:val="21"/>
        </w:rPr>
        <w:t>用电</w:t>
      </w:r>
      <w:r>
        <w:rPr>
          <w:rFonts w:ascii="宋体" w:hAnsi="宋体" w:hint="eastAsia"/>
          <w:szCs w:val="21"/>
        </w:rPr>
        <w:t>的信息包括：编号、企业编号、企业名称、联系电话、谷电量、峰电量、谷价、峰价、年月、合计电量、合计电费等。系统能够完成用电情况信息的查询、更新、插入、删除、排序等功能。</w:t>
      </w:r>
    </w:p>
    <w:p w14:paraId="19D32F78" w14:textId="77777777" w:rsidR="00F53298" w:rsidRDefault="001B655F">
      <w:pPr>
        <w:spacing w:line="400" w:lineRule="exact"/>
        <w:rPr>
          <w:rFonts w:ascii="宋体" w:hAnsi="宋体"/>
          <w:szCs w:val="21"/>
        </w:rPr>
      </w:pPr>
      <w:r>
        <w:rPr>
          <w:rFonts w:ascii="宋体" w:hAnsi="宋体" w:hint="eastAsia"/>
          <w:szCs w:val="21"/>
        </w:rPr>
        <w:t xml:space="preserve">（1） 排序：按企业编号对所有用电情况的信息进行排序。   </w:t>
      </w:r>
    </w:p>
    <w:p w14:paraId="55D0CE5B" w14:textId="77777777" w:rsidR="00F53298" w:rsidRDefault="001B655F">
      <w:pPr>
        <w:spacing w:line="400" w:lineRule="exact"/>
        <w:rPr>
          <w:rFonts w:ascii="宋体" w:hAnsi="宋体"/>
          <w:szCs w:val="21"/>
        </w:rPr>
      </w:pPr>
      <w:r>
        <w:rPr>
          <w:rFonts w:ascii="宋体" w:hAnsi="宋体" w:hint="eastAsia"/>
          <w:szCs w:val="21"/>
        </w:rPr>
        <w:t xml:space="preserve">（2） 查询：分别按企业编号和企业名称查找该企业某月的用电情况。    </w:t>
      </w:r>
    </w:p>
    <w:p w14:paraId="46896900" w14:textId="77777777" w:rsidR="00F53298" w:rsidRDefault="001B655F">
      <w:pPr>
        <w:spacing w:line="400" w:lineRule="exact"/>
        <w:rPr>
          <w:rFonts w:ascii="宋体" w:hAnsi="宋体"/>
          <w:szCs w:val="21"/>
        </w:rPr>
      </w:pPr>
      <w:r>
        <w:rPr>
          <w:rFonts w:ascii="宋体" w:hAnsi="宋体" w:hint="eastAsia"/>
          <w:szCs w:val="21"/>
        </w:rPr>
        <w:t xml:space="preserve">（3） 更新：按编号对某个用电情况的某项信息进行修改。   </w:t>
      </w:r>
    </w:p>
    <w:p w14:paraId="208E0D14" w14:textId="77777777" w:rsidR="00F53298" w:rsidRDefault="001B655F">
      <w:pPr>
        <w:spacing w:line="400" w:lineRule="exact"/>
        <w:rPr>
          <w:rFonts w:ascii="宋体" w:hAnsi="宋体"/>
          <w:szCs w:val="21"/>
        </w:rPr>
      </w:pPr>
      <w:r>
        <w:rPr>
          <w:rFonts w:ascii="宋体" w:hAnsi="宋体" w:hint="eastAsia"/>
          <w:szCs w:val="21"/>
        </w:rPr>
        <w:t xml:space="preserve">（4） 插入：加入新用电情况的信息。    </w:t>
      </w:r>
    </w:p>
    <w:p w14:paraId="04987736" w14:textId="77777777" w:rsidR="00F53298" w:rsidRDefault="001B655F">
      <w:pPr>
        <w:spacing w:line="400" w:lineRule="exact"/>
        <w:rPr>
          <w:rFonts w:ascii="宋体" w:hAnsi="宋体"/>
          <w:szCs w:val="21"/>
        </w:rPr>
      </w:pPr>
      <w:r>
        <w:rPr>
          <w:rFonts w:ascii="宋体" w:hAnsi="宋体" w:hint="eastAsia"/>
          <w:szCs w:val="21"/>
        </w:rPr>
        <w:t>（5） 删除：按企业编号删除已注销企业的用电情况信息。</w:t>
      </w:r>
    </w:p>
    <w:p w14:paraId="6821F5E8" w14:textId="77777777" w:rsidR="00F53298" w:rsidRDefault="001B655F">
      <w:pPr>
        <w:spacing w:line="400" w:lineRule="exact"/>
        <w:rPr>
          <w:rFonts w:ascii="宋体" w:hAnsi="宋体"/>
          <w:szCs w:val="21"/>
        </w:rPr>
      </w:pPr>
      <w:r>
        <w:rPr>
          <w:rFonts w:ascii="宋体" w:hAnsi="宋体" w:hint="eastAsia"/>
          <w:szCs w:val="21"/>
        </w:rPr>
        <w:t>（6） 浏览：输出所有用电情况信息。</w:t>
      </w:r>
    </w:p>
    <w:p w14:paraId="79E3B452" w14:textId="77777777" w:rsidR="00F53298" w:rsidRDefault="001B655F">
      <w:pPr>
        <w:spacing w:line="400" w:lineRule="exact"/>
        <w:rPr>
          <w:rFonts w:ascii="宋体" w:hAnsi="宋体"/>
          <w:szCs w:val="21"/>
        </w:rPr>
      </w:pPr>
      <w:r>
        <w:rPr>
          <w:rFonts w:ascii="宋体" w:hAnsi="宋体" w:hint="eastAsia"/>
          <w:szCs w:val="21"/>
        </w:rPr>
        <w:t>（7） 统计：统计某月和某年的合计电量和合计电费总量并输出。</w:t>
      </w:r>
    </w:p>
    <w:p w14:paraId="2F89B55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0FE6E58"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BDC187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任务14 设备采购信息管理系统</w:t>
      </w:r>
    </w:p>
    <w:p w14:paraId="55A32F52" w14:textId="77777777" w:rsidR="00F53298" w:rsidRDefault="001B655F">
      <w:pPr>
        <w:spacing w:line="400" w:lineRule="exact"/>
        <w:ind w:firstLineChars="200" w:firstLine="420"/>
        <w:rPr>
          <w:rFonts w:ascii="宋体" w:hAnsi="宋体"/>
          <w:szCs w:val="21"/>
        </w:rPr>
      </w:pPr>
      <w:r>
        <w:rPr>
          <w:rFonts w:ascii="宋体" w:hAnsi="宋体" w:hint="eastAsia"/>
          <w:szCs w:val="21"/>
        </w:rPr>
        <w:t>设备采购的信息包括：编号、设备编号、设备名称、生产单位、单价</w:t>
      </w:r>
      <w:r>
        <w:rPr>
          <w:rFonts w:ascii="宋体" w:hAnsi="宋体"/>
          <w:szCs w:val="21"/>
        </w:rPr>
        <w:t>、</w:t>
      </w:r>
      <w:r>
        <w:rPr>
          <w:rFonts w:ascii="宋体" w:hAnsi="宋体" w:hint="eastAsia"/>
          <w:szCs w:val="21"/>
        </w:rPr>
        <w:t>部门编号、部门名称、数量、要求到货时间、联系人等。系统能够完成设备采购信息的查询、更新、插入、删除、排序等功能。</w:t>
      </w:r>
    </w:p>
    <w:p w14:paraId="705B4F6D" w14:textId="77777777" w:rsidR="00F53298" w:rsidRDefault="001B655F">
      <w:pPr>
        <w:spacing w:line="400" w:lineRule="exact"/>
        <w:rPr>
          <w:rFonts w:ascii="宋体" w:hAnsi="宋体"/>
          <w:szCs w:val="21"/>
        </w:rPr>
      </w:pPr>
      <w:r>
        <w:rPr>
          <w:rFonts w:ascii="宋体" w:hAnsi="宋体" w:hint="eastAsia"/>
          <w:szCs w:val="21"/>
        </w:rPr>
        <w:t xml:space="preserve">（1） 排序：按设备编号对所有设备采购的信息进行排序。   </w:t>
      </w:r>
    </w:p>
    <w:p w14:paraId="7A03055A" w14:textId="77777777" w:rsidR="00F53298" w:rsidRDefault="001B655F">
      <w:pPr>
        <w:spacing w:line="400" w:lineRule="exact"/>
        <w:rPr>
          <w:rFonts w:ascii="宋体" w:hAnsi="宋体"/>
          <w:szCs w:val="21"/>
        </w:rPr>
      </w:pPr>
      <w:r>
        <w:rPr>
          <w:rFonts w:ascii="宋体" w:hAnsi="宋体" w:hint="eastAsia"/>
          <w:szCs w:val="21"/>
        </w:rPr>
        <w:t>（2） 查询：分别按编号、设备编号和设备名称查找设备采购</w:t>
      </w:r>
      <w:r>
        <w:rPr>
          <w:rFonts w:ascii="宋体" w:hAnsi="宋体"/>
          <w:szCs w:val="21"/>
        </w:rPr>
        <w:t>信息</w:t>
      </w:r>
      <w:r>
        <w:rPr>
          <w:rFonts w:ascii="宋体" w:hAnsi="宋体" w:hint="eastAsia"/>
          <w:szCs w:val="21"/>
        </w:rPr>
        <w:t xml:space="preserve">。    </w:t>
      </w:r>
    </w:p>
    <w:p w14:paraId="60F1382B" w14:textId="77777777" w:rsidR="00F53298" w:rsidRDefault="001B655F">
      <w:pPr>
        <w:spacing w:line="400" w:lineRule="exact"/>
        <w:rPr>
          <w:rFonts w:ascii="宋体" w:hAnsi="宋体"/>
          <w:szCs w:val="21"/>
        </w:rPr>
      </w:pPr>
      <w:r>
        <w:rPr>
          <w:rFonts w:ascii="宋体" w:hAnsi="宋体" w:hint="eastAsia"/>
          <w:szCs w:val="21"/>
        </w:rPr>
        <w:t xml:space="preserve">（3） 更新：按编号对某个设备采购的某项信息进行修改。   </w:t>
      </w:r>
    </w:p>
    <w:p w14:paraId="2104A7CF" w14:textId="77777777" w:rsidR="00F53298" w:rsidRDefault="001B655F">
      <w:pPr>
        <w:spacing w:line="400" w:lineRule="exact"/>
        <w:rPr>
          <w:rFonts w:ascii="宋体" w:hAnsi="宋体"/>
          <w:szCs w:val="21"/>
        </w:rPr>
      </w:pPr>
      <w:r>
        <w:rPr>
          <w:rFonts w:ascii="宋体" w:hAnsi="宋体" w:hint="eastAsia"/>
          <w:szCs w:val="21"/>
        </w:rPr>
        <w:t xml:space="preserve">（4） 插入：加入新设备采购的信息。    </w:t>
      </w:r>
    </w:p>
    <w:p w14:paraId="4AA6700A" w14:textId="77777777" w:rsidR="00F53298" w:rsidRDefault="001B655F">
      <w:pPr>
        <w:spacing w:line="400" w:lineRule="exact"/>
        <w:rPr>
          <w:rFonts w:ascii="宋体" w:hAnsi="宋体"/>
          <w:szCs w:val="21"/>
        </w:rPr>
      </w:pPr>
      <w:r>
        <w:rPr>
          <w:rFonts w:ascii="宋体" w:hAnsi="宋体" w:hint="eastAsia"/>
          <w:szCs w:val="21"/>
        </w:rPr>
        <w:lastRenderedPageBreak/>
        <w:t>（5） 删除：按设备编号删除已淘汰设备的采购信息。</w:t>
      </w:r>
    </w:p>
    <w:p w14:paraId="6E25002E" w14:textId="77777777" w:rsidR="00F53298" w:rsidRDefault="001B655F">
      <w:pPr>
        <w:spacing w:line="400" w:lineRule="exact"/>
        <w:rPr>
          <w:rFonts w:ascii="宋体" w:hAnsi="宋体"/>
          <w:szCs w:val="21"/>
        </w:rPr>
      </w:pPr>
      <w:r>
        <w:rPr>
          <w:rFonts w:ascii="宋体" w:hAnsi="宋体" w:hint="eastAsia"/>
          <w:szCs w:val="21"/>
        </w:rPr>
        <w:t>（6） 浏览：输出所有设备采购信息。</w:t>
      </w:r>
    </w:p>
    <w:p w14:paraId="1C84C8AB" w14:textId="77777777" w:rsidR="00F53298" w:rsidRDefault="001B655F">
      <w:pPr>
        <w:spacing w:line="400" w:lineRule="exact"/>
        <w:rPr>
          <w:rFonts w:ascii="宋体" w:hAnsi="宋体"/>
          <w:szCs w:val="21"/>
        </w:rPr>
      </w:pPr>
      <w:r>
        <w:rPr>
          <w:rFonts w:ascii="宋体" w:hAnsi="宋体" w:hint="eastAsia"/>
          <w:szCs w:val="21"/>
        </w:rPr>
        <w:t>（7） 统计：统计某部门采购某种设备的总数量并输出。</w:t>
      </w:r>
    </w:p>
    <w:p w14:paraId="2D13079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E16D99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DA53B8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任务15 商品销售信息管理系统</w:t>
      </w:r>
    </w:p>
    <w:p w14:paraId="26E8CE08" w14:textId="77777777" w:rsidR="00F53298" w:rsidRDefault="001B655F">
      <w:pPr>
        <w:spacing w:line="400" w:lineRule="exact"/>
        <w:ind w:firstLineChars="200" w:firstLine="420"/>
        <w:rPr>
          <w:rFonts w:ascii="宋体" w:hAnsi="宋体"/>
          <w:szCs w:val="21"/>
        </w:rPr>
      </w:pPr>
      <w:r>
        <w:rPr>
          <w:rFonts w:ascii="宋体" w:hAnsi="宋体" w:hint="eastAsia"/>
          <w:szCs w:val="21"/>
        </w:rPr>
        <w:t>商品销售的信息包括：流水号、商品编号、商品名称、营业员编号、姓名、数量、单价、小计、结算时间等。系统能够完成</w:t>
      </w:r>
      <w:r>
        <w:rPr>
          <w:rFonts w:ascii="宋体" w:hAnsi="宋体"/>
          <w:szCs w:val="21"/>
        </w:rPr>
        <w:t>商品销售</w:t>
      </w:r>
      <w:r>
        <w:rPr>
          <w:rFonts w:ascii="宋体" w:hAnsi="宋体" w:hint="eastAsia"/>
          <w:szCs w:val="21"/>
        </w:rPr>
        <w:t>信息的查询、更新、插入、删除、排序等功能。</w:t>
      </w:r>
    </w:p>
    <w:p w14:paraId="4C34E0A6" w14:textId="77777777" w:rsidR="00F53298" w:rsidRDefault="001B655F">
      <w:pPr>
        <w:spacing w:line="400" w:lineRule="exact"/>
        <w:rPr>
          <w:rFonts w:ascii="宋体" w:hAnsi="宋体"/>
          <w:szCs w:val="21"/>
        </w:rPr>
      </w:pPr>
      <w:r>
        <w:rPr>
          <w:rFonts w:ascii="宋体" w:hAnsi="宋体" w:hint="eastAsia"/>
          <w:szCs w:val="21"/>
        </w:rPr>
        <w:t>（1） 排序：按商品编号对所有</w:t>
      </w:r>
      <w:r>
        <w:rPr>
          <w:rFonts w:ascii="宋体" w:hAnsi="宋体"/>
          <w:szCs w:val="21"/>
        </w:rPr>
        <w:t>商品销售</w:t>
      </w:r>
      <w:r>
        <w:rPr>
          <w:rFonts w:ascii="宋体" w:hAnsi="宋体" w:hint="eastAsia"/>
          <w:szCs w:val="21"/>
        </w:rPr>
        <w:t xml:space="preserve">的信息进行排序。   </w:t>
      </w:r>
    </w:p>
    <w:p w14:paraId="239B0EAF" w14:textId="77777777" w:rsidR="00F53298" w:rsidRDefault="001B655F">
      <w:pPr>
        <w:spacing w:line="400" w:lineRule="exact"/>
        <w:rPr>
          <w:rFonts w:ascii="宋体" w:hAnsi="宋体"/>
          <w:szCs w:val="21"/>
        </w:rPr>
      </w:pPr>
      <w:r>
        <w:rPr>
          <w:rFonts w:ascii="宋体" w:hAnsi="宋体" w:hint="eastAsia"/>
          <w:szCs w:val="21"/>
        </w:rPr>
        <w:t>（2） 查询：分别按商品编号、商品名称和营业员编号查找</w:t>
      </w:r>
      <w:r>
        <w:rPr>
          <w:rFonts w:ascii="宋体" w:hAnsi="宋体"/>
          <w:szCs w:val="21"/>
        </w:rPr>
        <w:t>商品销售信息</w:t>
      </w:r>
      <w:r>
        <w:rPr>
          <w:rFonts w:ascii="宋体" w:hAnsi="宋体" w:hint="eastAsia"/>
          <w:szCs w:val="21"/>
        </w:rPr>
        <w:t xml:space="preserve">。    </w:t>
      </w:r>
    </w:p>
    <w:p w14:paraId="0E8F02E7"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流水号</w:t>
      </w:r>
      <w:r>
        <w:rPr>
          <w:rFonts w:ascii="宋体" w:hAnsi="宋体" w:hint="eastAsia"/>
          <w:szCs w:val="21"/>
        </w:rPr>
        <w:t>对某个</w:t>
      </w:r>
      <w:r>
        <w:rPr>
          <w:rFonts w:ascii="宋体" w:hAnsi="宋体"/>
          <w:szCs w:val="21"/>
        </w:rPr>
        <w:t>商品销售</w:t>
      </w:r>
      <w:r>
        <w:rPr>
          <w:rFonts w:ascii="宋体" w:hAnsi="宋体" w:hint="eastAsia"/>
          <w:szCs w:val="21"/>
        </w:rPr>
        <w:t xml:space="preserve">的某项信息进行修改。   </w:t>
      </w:r>
    </w:p>
    <w:p w14:paraId="1F6F1BA8"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商品销售</w:t>
      </w:r>
      <w:r>
        <w:rPr>
          <w:rFonts w:ascii="宋体" w:hAnsi="宋体" w:hint="eastAsia"/>
          <w:szCs w:val="21"/>
        </w:rPr>
        <w:t xml:space="preserve">的信息。    </w:t>
      </w:r>
    </w:p>
    <w:p w14:paraId="0484B74E" w14:textId="77777777" w:rsidR="00F53298" w:rsidRDefault="001B655F">
      <w:pPr>
        <w:spacing w:line="400" w:lineRule="exact"/>
        <w:rPr>
          <w:rFonts w:ascii="宋体" w:hAnsi="宋体"/>
          <w:szCs w:val="21"/>
        </w:rPr>
      </w:pPr>
      <w:r>
        <w:rPr>
          <w:rFonts w:ascii="宋体" w:hAnsi="宋体" w:hint="eastAsia"/>
          <w:szCs w:val="21"/>
        </w:rPr>
        <w:t>（5） 删除：按营业员编号删除已离职营业员的</w:t>
      </w:r>
      <w:r>
        <w:rPr>
          <w:rFonts w:ascii="宋体" w:hAnsi="宋体"/>
          <w:szCs w:val="21"/>
        </w:rPr>
        <w:t>商品销售</w:t>
      </w:r>
      <w:r>
        <w:rPr>
          <w:rFonts w:ascii="宋体" w:hAnsi="宋体" w:hint="eastAsia"/>
          <w:szCs w:val="21"/>
        </w:rPr>
        <w:t>信息。</w:t>
      </w:r>
    </w:p>
    <w:p w14:paraId="7278D272"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商品销售</w:t>
      </w:r>
      <w:r>
        <w:rPr>
          <w:rFonts w:ascii="宋体" w:hAnsi="宋体" w:hint="eastAsia"/>
          <w:szCs w:val="21"/>
        </w:rPr>
        <w:t>信息。</w:t>
      </w:r>
    </w:p>
    <w:p w14:paraId="202E5893" w14:textId="77777777" w:rsidR="00F53298" w:rsidRDefault="001B655F">
      <w:pPr>
        <w:spacing w:line="400" w:lineRule="exact"/>
        <w:rPr>
          <w:rFonts w:ascii="宋体" w:hAnsi="宋体"/>
          <w:szCs w:val="21"/>
        </w:rPr>
      </w:pPr>
      <w:r>
        <w:rPr>
          <w:rFonts w:ascii="宋体" w:hAnsi="宋体" w:hint="eastAsia"/>
          <w:szCs w:val="21"/>
        </w:rPr>
        <w:t>（7） 统计：统计某营业员销售某种商品的总的数量和总的金额并输出。</w:t>
      </w:r>
    </w:p>
    <w:p w14:paraId="2D08CE4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5DF441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143808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任务16 学生考评信息管理系统</w:t>
      </w:r>
    </w:p>
    <w:p w14:paraId="35A62C35" w14:textId="77777777" w:rsidR="00F53298" w:rsidRDefault="001B655F">
      <w:pPr>
        <w:spacing w:line="400" w:lineRule="exact"/>
        <w:ind w:firstLineChars="200" w:firstLine="420"/>
        <w:rPr>
          <w:rFonts w:ascii="宋体" w:hAnsi="宋体"/>
          <w:szCs w:val="21"/>
        </w:rPr>
      </w:pPr>
      <w:r>
        <w:rPr>
          <w:rFonts w:ascii="宋体" w:hAnsi="宋体"/>
          <w:szCs w:val="21"/>
        </w:rPr>
        <w:t>学生考评</w:t>
      </w:r>
      <w:r>
        <w:rPr>
          <w:rFonts w:ascii="宋体" w:hAnsi="宋体" w:hint="eastAsia"/>
          <w:szCs w:val="21"/>
        </w:rPr>
        <w:t>的信息包括：学号、姓名、性别、出生日期、专业、班级、所属学院</w:t>
      </w:r>
      <w:r>
        <w:rPr>
          <w:rFonts w:ascii="宋体" w:hAnsi="宋体"/>
          <w:szCs w:val="21"/>
        </w:rPr>
        <w:t>、德育考评分、体育考评分、智育考评分、综合考评分</w:t>
      </w:r>
      <w:r>
        <w:rPr>
          <w:rFonts w:ascii="宋体" w:hAnsi="宋体" w:hint="eastAsia"/>
          <w:szCs w:val="21"/>
        </w:rPr>
        <w:t>等</w:t>
      </w:r>
      <w:r>
        <w:rPr>
          <w:rFonts w:ascii="宋体" w:hAnsi="宋体"/>
          <w:szCs w:val="21"/>
        </w:rPr>
        <w:t>，</w:t>
      </w:r>
      <w:r>
        <w:rPr>
          <w:rFonts w:ascii="宋体" w:hAnsi="宋体" w:hint="eastAsia"/>
          <w:szCs w:val="21"/>
        </w:rPr>
        <w:t>综合分=0.7*智育分+0.2*德育分+0.1*体育分</w:t>
      </w:r>
      <w:r>
        <w:rPr>
          <w:rFonts w:ascii="宋体" w:hAnsi="宋体"/>
          <w:szCs w:val="21"/>
        </w:rPr>
        <w:t>。</w:t>
      </w:r>
      <w:r>
        <w:rPr>
          <w:rFonts w:ascii="宋体" w:hAnsi="宋体" w:hint="eastAsia"/>
          <w:szCs w:val="21"/>
        </w:rPr>
        <w:t>系统能够完成学生考评信息的查询、更新、插入、删除、排序等功能。</w:t>
      </w:r>
    </w:p>
    <w:p w14:paraId="42FAC871" w14:textId="77777777" w:rsidR="00F53298" w:rsidRDefault="001B655F">
      <w:pPr>
        <w:spacing w:line="400" w:lineRule="exact"/>
        <w:rPr>
          <w:rFonts w:ascii="宋体" w:hAnsi="宋体"/>
          <w:szCs w:val="21"/>
        </w:rPr>
      </w:pPr>
      <w:r>
        <w:rPr>
          <w:rFonts w:ascii="宋体" w:hAnsi="宋体" w:hint="eastAsia"/>
          <w:szCs w:val="21"/>
        </w:rPr>
        <w:t>（1） 排序：按学号对所有</w:t>
      </w:r>
      <w:r>
        <w:rPr>
          <w:rFonts w:ascii="宋体" w:hAnsi="宋体"/>
          <w:szCs w:val="21"/>
        </w:rPr>
        <w:t>学生考评</w:t>
      </w:r>
      <w:r>
        <w:rPr>
          <w:rFonts w:ascii="宋体" w:hAnsi="宋体" w:hint="eastAsia"/>
          <w:szCs w:val="21"/>
        </w:rPr>
        <w:t xml:space="preserve">的信息进行排序。   </w:t>
      </w:r>
    </w:p>
    <w:p w14:paraId="29E87310" w14:textId="77777777" w:rsidR="00F53298" w:rsidRDefault="001B655F">
      <w:pPr>
        <w:spacing w:line="400" w:lineRule="exact"/>
        <w:rPr>
          <w:rFonts w:ascii="宋体" w:hAnsi="宋体"/>
          <w:szCs w:val="21"/>
        </w:rPr>
      </w:pPr>
      <w:r>
        <w:rPr>
          <w:rFonts w:ascii="宋体" w:hAnsi="宋体" w:hint="eastAsia"/>
          <w:szCs w:val="21"/>
        </w:rPr>
        <w:t>（2） 查询：分别按学号、姓名、班级查找</w:t>
      </w:r>
      <w:r>
        <w:rPr>
          <w:rFonts w:ascii="宋体" w:hAnsi="宋体"/>
          <w:szCs w:val="21"/>
        </w:rPr>
        <w:t>学生考评信息</w:t>
      </w:r>
      <w:r>
        <w:rPr>
          <w:rFonts w:ascii="宋体" w:hAnsi="宋体" w:hint="eastAsia"/>
          <w:szCs w:val="21"/>
        </w:rPr>
        <w:t xml:space="preserve">。    </w:t>
      </w:r>
    </w:p>
    <w:p w14:paraId="559308C0"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学号</w:t>
      </w:r>
      <w:r>
        <w:rPr>
          <w:rFonts w:ascii="宋体" w:hAnsi="宋体" w:hint="eastAsia"/>
          <w:szCs w:val="21"/>
        </w:rPr>
        <w:t>对某个</w:t>
      </w:r>
      <w:r>
        <w:rPr>
          <w:rFonts w:ascii="宋体" w:hAnsi="宋体"/>
          <w:szCs w:val="21"/>
        </w:rPr>
        <w:t>学生考评</w:t>
      </w:r>
      <w:r>
        <w:rPr>
          <w:rFonts w:ascii="宋体" w:hAnsi="宋体" w:hint="eastAsia"/>
          <w:szCs w:val="21"/>
        </w:rPr>
        <w:t xml:space="preserve">的某项信息进行修改。   </w:t>
      </w:r>
    </w:p>
    <w:p w14:paraId="04C382B9"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学生考评</w:t>
      </w:r>
      <w:r>
        <w:rPr>
          <w:rFonts w:ascii="宋体" w:hAnsi="宋体" w:hint="eastAsia"/>
          <w:szCs w:val="21"/>
        </w:rPr>
        <w:t xml:space="preserve">的信息。    </w:t>
      </w:r>
    </w:p>
    <w:p w14:paraId="5B7AA5EF" w14:textId="77777777" w:rsidR="00F53298" w:rsidRDefault="001B655F">
      <w:pPr>
        <w:spacing w:line="400" w:lineRule="exact"/>
        <w:rPr>
          <w:rFonts w:ascii="宋体" w:hAnsi="宋体"/>
          <w:szCs w:val="21"/>
        </w:rPr>
      </w:pPr>
      <w:r>
        <w:rPr>
          <w:rFonts w:ascii="宋体" w:hAnsi="宋体" w:hint="eastAsia"/>
          <w:szCs w:val="21"/>
        </w:rPr>
        <w:t>（5） 删除：按班级删除已毕业</w:t>
      </w:r>
      <w:r>
        <w:rPr>
          <w:rFonts w:ascii="宋体" w:hAnsi="宋体"/>
          <w:szCs w:val="21"/>
        </w:rPr>
        <w:t>学生</w:t>
      </w:r>
      <w:r>
        <w:rPr>
          <w:rFonts w:ascii="宋体" w:hAnsi="宋体" w:hint="eastAsia"/>
          <w:szCs w:val="21"/>
        </w:rPr>
        <w:t>的</w:t>
      </w:r>
      <w:r>
        <w:rPr>
          <w:rFonts w:ascii="宋体" w:hAnsi="宋体"/>
          <w:szCs w:val="21"/>
        </w:rPr>
        <w:t>考评</w:t>
      </w:r>
      <w:r>
        <w:rPr>
          <w:rFonts w:ascii="宋体" w:hAnsi="宋体" w:hint="eastAsia"/>
          <w:szCs w:val="21"/>
        </w:rPr>
        <w:t>信息。</w:t>
      </w:r>
    </w:p>
    <w:p w14:paraId="0B3C9A8B"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学生考评</w:t>
      </w:r>
      <w:r>
        <w:rPr>
          <w:rFonts w:ascii="宋体" w:hAnsi="宋体" w:hint="eastAsia"/>
          <w:szCs w:val="21"/>
        </w:rPr>
        <w:t>信息。</w:t>
      </w:r>
    </w:p>
    <w:p w14:paraId="2F017C5F" w14:textId="77777777" w:rsidR="00F53298" w:rsidRDefault="001B655F">
      <w:pPr>
        <w:spacing w:line="400" w:lineRule="exact"/>
        <w:rPr>
          <w:rFonts w:ascii="宋体" w:hAnsi="宋体"/>
          <w:szCs w:val="21"/>
        </w:rPr>
      </w:pPr>
      <w:r>
        <w:rPr>
          <w:rFonts w:ascii="宋体" w:hAnsi="宋体" w:hint="eastAsia"/>
          <w:szCs w:val="21"/>
        </w:rPr>
        <w:t>（7） 统计：统计某学院的某班级综合分不及格的学生人数并输出。</w:t>
      </w:r>
    </w:p>
    <w:p w14:paraId="670D12F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B9E62E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6442BF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任务17 图书借阅信息管理系统</w:t>
      </w:r>
    </w:p>
    <w:p w14:paraId="0056FDCC" w14:textId="77777777" w:rsidR="00F53298" w:rsidRDefault="001B655F">
      <w:pPr>
        <w:spacing w:line="400" w:lineRule="exact"/>
        <w:ind w:firstLineChars="200" w:firstLine="420"/>
        <w:rPr>
          <w:rFonts w:ascii="宋体" w:hAnsi="宋体"/>
          <w:szCs w:val="21"/>
        </w:rPr>
      </w:pPr>
      <w:r>
        <w:rPr>
          <w:rFonts w:ascii="宋体" w:hAnsi="宋体" w:hint="eastAsia"/>
          <w:szCs w:val="21"/>
        </w:rPr>
        <w:t>图书借阅的信息包括：</w:t>
      </w:r>
      <w:r>
        <w:rPr>
          <w:rFonts w:ascii="宋体" w:hAnsi="宋体"/>
          <w:szCs w:val="21"/>
        </w:rPr>
        <w:t>编</w:t>
      </w:r>
      <w:r>
        <w:rPr>
          <w:rFonts w:ascii="宋体" w:hAnsi="宋体" w:hint="eastAsia"/>
          <w:szCs w:val="21"/>
        </w:rPr>
        <w:t>号、</w:t>
      </w:r>
      <w:r>
        <w:rPr>
          <w:rFonts w:ascii="宋体" w:hAnsi="宋体"/>
          <w:szCs w:val="21"/>
        </w:rPr>
        <w:t>图书</w:t>
      </w:r>
      <w:r>
        <w:rPr>
          <w:rFonts w:ascii="宋体" w:hAnsi="宋体" w:hint="eastAsia"/>
          <w:szCs w:val="21"/>
        </w:rPr>
        <w:t>编号、书名、出版社</w:t>
      </w:r>
      <w:r>
        <w:rPr>
          <w:rFonts w:ascii="宋体" w:hAnsi="宋体"/>
          <w:szCs w:val="21"/>
        </w:rPr>
        <w:t>、</w:t>
      </w:r>
      <w:r>
        <w:rPr>
          <w:rFonts w:ascii="宋体" w:hAnsi="宋体" w:hint="eastAsia"/>
          <w:szCs w:val="21"/>
        </w:rPr>
        <w:t>学号、姓名、借出时间、归还时间、期限等。系统能够完成</w:t>
      </w:r>
      <w:r>
        <w:rPr>
          <w:rFonts w:ascii="宋体" w:hAnsi="宋体"/>
          <w:szCs w:val="21"/>
        </w:rPr>
        <w:t>借阅</w:t>
      </w:r>
      <w:r>
        <w:rPr>
          <w:rFonts w:ascii="宋体" w:hAnsi="宋体" w:hint="eastAsia"/>
          <w:szCs w:val="21"/>
        </w:rPr>
        <w:t>信息的查询、更新、插入、删除、排序等功能。</w:t>
      </w:r>
    </w:p>
    <w:p w14:paraId="24531988"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图书</w:t>
      </w:r>
      <w:r>
        <w:rPr>
          <w:rFonts w:ascii="宋体" w:hAnsi="宋体" w:hint="eastAsia"/>
          <w:szCs w:val="21"/>
        </w:rPr>
        <w:t>编号对所有</w:t>
      </w:r>
      <w:r>
        <w:rPr>
          <w:rFonts w:ascii="宋体" w:hAnsi="宋体"/>
          <w:szCs w:val="21"/>
        </w:rPr>
        <w:t>借阅</w:t>
      </w:r>
      <w:r>
        <w:rPr>
          <w:rFonts w:ascii="宋体" w:hAnsi="宋体" w:hint="eastAsia"/>
          <w:szCs w:val="21"/>
        </w:rPr>
        <w:t xml:space="preserve">的信息进行排序。   </w:t>
      </w:r>
    </w:p>
    <w:p w14:paraId="23074682" w14:textId="77777777" w:rsidR="00F53298" w:rsidRDefault="001B655F">
      <w:pPr>
        <w:spacing w:line="400" w:lineRule="exact"/>
        <w:rPr>
          <w:rFonts w:ascii="宋体" w:hAnsi="宋体"/>
          <w:szCs w:val="21"/>
        </w:rPr>
      </w:pPr>
      <w:r>
        <w:rPr>
          <w:rFonts w:ascii="宋体" w:hAnsi="宋体" w:hint="eastAsia"/>
          <w:szCs w:val="21"/>
        </w:rPr>
        <w:lastRenderedPageBreak/>
        <w:t>（2） 查询：分别按图书编号、书名、学号查找图书</w:t>
      </w:r>
      <w:r>
        <w:rPr>
          <w:rFonts w:ascii="宋体" w:hAnsi="宋体"/>
          <w:szCs w:val="21"/>
        </w:rPr>
        <w:t>借阅信息</w:t>
      </w:r>
      <w:r>
        <w:rPr>
          <w:rFonts w:ascii="宋体" w:hAnsi="宋体" w:hint="eastAsia"/>
          <w:szCs w:val="21"/>
        </w:rPr>
        <w:t xml:space="preserve">。    </w:t>
      </w:r>
    </w:p>
    <w:p w14:paraId="6928B1C1"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借阅信息</w:t>
      </w:r>
      <w:r>
        <w:rPr>
          <w:rFonts w:ascii="宋体" w:hAnsi="宋体" w:hint="eastAsia"/>
          <w:szCs w:val="21"/>
        </w:rPr>
        <w:t xml:space="preserve">的某项信息进行修改。   </w:t>
      </w:r>
    </w:p>
    <w:p w14:paraId="593832B8" w14:textId="77777777" w:rsidR="00F53298" w:rsidRDefault="001B655F">
      <w:pPr>
        <w:spacing w:line="400" w:lineRule="exact"/>
        <w:rPr>
          <w:rFonts w:ascii="宋体" w:hAnsi="宋体"/>
          <w:szCs w:val="21"/>
        </w:rPr>
      </w:pPr>
      <w:r>
        <w:rPr>
          <w:rFonts w:ascii="宋体" w:hAnsi="宋体" w:hint="eastAsia"/>
          <w:szCs w:val="21"/>
        </w:rPr>
        <w:t>（4） 插入：加入新的图书</w:t>
      </w:r>
      <w:r>
        <w:rPr>
          <w:rFonts w:ascii="宋体" w:hAnsi="宋体"/>
          <w:szCs w:val="21"/>
        </w:rPr>
        <w:t>借阅</w:t>
      </w:r>
      <w:r>
        <w:rPr>
          <w:rFonts w:ascii="宋体" w:hAnsi="宋体" w:hint="eastAsia"/>
          <w:szCs w:val="21"/>
        </w:rPr>
        <w:t xml:space="preserve">信息。    </w:t>
      </w:r>
    </w:p>
    <w:p w14:paraId="5BFEB57A" w14:textId="77777777" w:rsidR="00F53298" w:rsidRDefault="001B655F">
      <w:pPr>
        <w:spacing w:line="400" w:lineRule="exact"/>
        <w:rPr>
          <w:rFonts w:ascii="宋体" w:hAnsi="宋体"/>
          <w:szCs w:val="21"/>
        </w:rPr>
      </w:pPr>
      <w:r>
        <w:rPr>
          <w:rFonts w:ascii="宋体" w:hAnsi="宋体" w:hint="eastAsia"/>
          <w:szCs w:val="21"/>
        </w:rPr>
        <w:t>（5） 删除：按图书编号删除已下架图书的</w:t>
      </w:r>
      <w:r>
        <w:rPr>
          <w:rFonts w:ascii="宋体" w:hAnsi="宋体"/>
          <w:szCs w:val="21"/>
        </w:rPr>
        <w:t>借阅</w:t>
      </w:r>
      <w:r>
        <w:rPr>
          <w:rFonts w:ascii="宋体" w:hAnsi="宋体" w:hint="eastAsia"/>
          <w:szCs w:val="21"/>
        </w:rPr>
        <w:t>信息。</w:t>
      </w:r>
    </w:p>
    <w:p w14:paraId="5584F418"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借阅</w:t>
      </w:r>
      <w:r>
        <w:rPr>
          <w:rFonts w:ascii="宋体" w:hAnsi="宋体" w:hint="eastAsia"/>
          <w:szCs w:val="21"/>
        </w:rPr>
        <w:t>信息。</w:t>
      </w:r>
    </w:p>
    <w:p w14:paraId="68951056" w14:textId="77777777" w:rsidR="00F53298" w:rsidRDefault="001B655F">
      <w:pPr>
        <w:spacing w:line="400" w:lineRule="exact"/>
        <w:rPr>
          <w:rFonts w:ascii="宋体" w:hAnsi="宋体"/>
          <w:szCs w:val="21"/>
        </w:rPr>
      </w:pPr>
      <w:r>
        <w:rPr>
          <w:rFonts w:ascii="宋体" w:hAnsi="宋体" w:hint="eastAsia"/>
          <w:szCs w:val="21"/>
        </w:rPr>
        <w:t>（7） 统计：统计某出版社某种图书借阅的次数并输出。</w:t>
      </w:r>
    </w:p>
    <w:p w14:paraId="39A0A85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67813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4D5639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任务18 人事信息管理系统</w:t>
      </w:r>
    </w:p>
    <w:p w14:paraId="59596ED1" w14:textId="77777777" w:rsidR="00F53298" w:rsidRDefault="001B655F">
      <w:pPr>
        <w:spacing w:line="400" w:lineRule="exact"/>
        <w:ind w:firstLineChars="200" w:firstLine="420"/>
        <w:rPr>
          <w:rFonts w:ascii="宋体" w:hAnsi="宋体"/>
          <w:szCs w:val="21"/>
        </w:rPr>
      </w:pPr>
      <w:r>
        <w:rPr>
          <w:rFonts w:ascii="宋体" w:hAnsi="宋体" w:hint="eastAsia"/>
          <w:szCs w:val="21"/>
        </w:rPr>
        <w:t>人员的信息包括：人员编号、姓名、性别、出生日期、联系电话、最高学历、职称、户口所在地等。系统能够完成人员信息的查询、更新、插入、删除、排序等功能。</w:t>
      </w:r>
    </w:p>
    <w:p w14:paraId="56FD2A28" w14:textId="77777777" w:rsidR="00F53298" w:rsidRDefault="001B655F">
      <w:pPr>
        <w:spacing w:line="400" w:lineRule="exact"/>
        <w:rPr>
          <w:rFonts w:ascii="宋体" w:hAnsi="宋体"/>
          <w:szCs w:val="21"/>
        </w:rPr>
      </w:pPr>
      <w:r>
        <w:rPr>
          <w:rFonts w:ascii="宋体" w:hAnsi="宋体" w:hint="eastAsia"/>
          <w:szCs w:val="21"/>
        </w:rPr>
        <w:t xml:space="preserve">（1） 排序：按人员编号对所有人员的信息进行排序。   </w:t>
      </w:r>
    </w:p>
    <w:p w14:paraId="49471F64" w14:textId="77777777" w:rsidR="00F53298" w:rsidRDefault="001B655F">
      <w:pPr>
        <w:spacing w:line="400" w:lineRule="exact"/>
        <w:rPr>
          <w:rFonts w:ascii="宋体" w:hAnsi="宋体"/>
          <w:szCs w:val="21"/>
        </w:rPr>
      </w:pPr>
      <w:r>
        <w:rPr>
          <w:rFonts w:ascii="宋体" w:hAnsi="宋体" w:hint="eastAsia"/>
          <w:szCs w:val="21"/>
        </w:rPr>
        <w:t>（2） 查询：分别按人员编号、姓名、职称查找人员</w:t>
      </w:r>
      <w:r>
        <w:rPr>
          <w:rFonts w:ascii="宋体" w:hAnsi="宋体"/>
          <w:szCs w:val="21"/>
        </w:rPr>
        <w:t>信息</w:t>
      </w:r>
      <w:r>
        <w:rPr>
          <w:rFonts w:ascii="宋体" w:hAnsi="宋体" w:hint="eastAsia"/>
          <w:szCs w:val="21"/>
        </w:rPr>
        <w:t xml:space="preserve">。    </w:t>
      </w:r>
    </w:p>
    <w:p w14:paraId="488C1785" w14:textId="77777777" w:rsidR="00F53298" w:rsidRDefault="001B655F">
      <w:pPr>
        <w:spacing w:line="400" w:lineRule="exact"/>
        <w:rPr>
          <w:rFonts w:ascii="宋体" w:hAnsi="宋体"/>
          <w:szCs w:val="21"/>
        </w:rPr>
      </w:pPr>
      <w:r>
        <w:rPr>
          <w:rFonts w:ascii="宋体" w:hAnsi="宋体" w:hint="eastAsia"/>
          <w:szCs w:val="21"/>
        </w:rPr>
        <w:t xml:space="preserve">（3） 更新：按编号对某个人员的某项信息进行修改。   </w:t>
      </w:r>
    </w:p>
    <w:p w14:paraId="416F1B23" w14:textId="77777777" w:rsidR="00F53298" w:rsidRDefault="001B655F">
      <w:pPr>
        <w:spacing w:line="400" w:lineRule="exact"/>
        <w:rPr>
          <w:rFonts w:ascii="宋体" w:hAnsi="宋体"/>
          <w:szCs w:val="21"/>
        </w:rPr>
      </w:pPr>
      <w:r>
        <w:rPr>
          <w:rFonts w:ascii="宋体" w:hAnsi="宋体" w:hint="eastAsia"/>
          <w:szCs w:val="21"/>
        </w:rPr>
        <w:t xml:space="preserve">（4） 插入：加入新人员的信息。    </w:t>
      </w:r>
    </w:p>
    <w:p w14:paraId="5E70F50A" w14:textId="77777777" w:rsidR="00F53298" w:rsidRDefault="001B655F">
      <w:pPr>
        <w:spacing w:line="400" w:lineRule="exact"/>
        <w:rPr>
          <w:rFonts w:ascii="宋体" w:hAnsi="宋体"/>
          <w:szCs w:val="21"/>
        </w:rPr>
      </w:pPr>
      <w:r>
        <w:rPr>
          <w:rFonts w:ascii="宋体" w:hAnsi="宋体" w:hint="eastAsia"/>
          <w:szCs w:val="21"/>
        </w:rPr>
        <w:t>（5） 删除：按编号删除已离职的人员的信息。</w:t>
      </w:r>
    </w:p>
    <w:p w14:paraId="2E756CFB" w14:textId="77777777" w:rsidR="00F53298" w:rsidRDefault="001B655F">
      <w:pPr>
        <w:spacing w:line="400" w:lineRule="exact"/>
        <w:rPr>
          <w:rFonts w:ascii="宋体" w:hAnsi="宋体"/>
          <w:szCs w:val="21"/>
        </w:rPr>
      </w:pPr>
      <w:r>
        <w:rPr>
          <w:rFonts w:ascii="宋体" w:hAnsi="宋体" w:hint="eastAsia"/>
          <w:szCs w:val="21"/>
        </w:rPr>
        <w:t>（6） 浏览：输出所有人员信息。</w:t>
      </w:r>
    </w:p>
    <w:p w14:paraId="69E2A5AF" w14:textId="77777777" w:rsidR="00F53298" w:rsidRDefault="001B655F">
      <w:pPr>
        <w:spacing w:line="400" w:lineRule="exact"/>
        <w:rPr>
          <w:rFonts w:ascii="宋体" w:hAnsi="宋体"/>
          <w:szCs w:val="21"/>
        </w:rPr>
      </w:pPr>
      <w:r>
        <w:rPr>
          <w:rFonts w:ascii="宋体" w:hAnsi="宋体" w:hint="eastAsia"/>
          <w:szCs w:val="21"/>
        </w:rPr>
        <w:t>（7） 统计：统计某职称某最高学历的人数并输出。</w:t>
      </w:r>
    </w:p>
    <w:p w14:paraId="36FB15D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982EA0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E59A6A1" w14:textId="77777777" w:rsidR="00F53298" w:rsidRDefault="001B655F">
      <w:pPr>
        <w:pStyle w:val="1"/>
        <w:spacing w:before="0" w:after="0" w:line="400" w:lineRule="exact"/>
        <w:rPr>
          <w:rFonts w:ascii="黑体" w:eastAsia="黑体" w:hAnsi="黑体"/>
          <w:sz w:val="21"/>
          <w:szCs w:val="21"/>
        </w:rPr>
      </w:pPr>
      <w:bookmarkStart w:id="11" w:name="_Toc13556823"/>
      <w:r>
        <w:rPr>
          <w:rFonts w:ascii="黑体" w:eastAsia="黑体" w:hAnsi="黑体" w:hint="eastAsia"/>
          <w:sz w:val="21"/>
          <w:szCs w:val="21"/>
        </w:rPr>
        <w:t>任务19 员工信息管理系统</w:t>
      </w:r>
      <w:bookmarkEnd w:id="11"/>
    </w:p>
    <w:p w14:paraId="205A20EB" w14:textId="77777777" w:rsidR="00F53298" w:rsidRDefault="001B655F">
      <w:pPr>
        <w:spacing w:line="400" w:lineRule="exact"/>
        <w:ind w:firstLineChars="200" w:firstLine="420"/>
        <w:rPr>
          <w:rFonts w:ascii="宋体" w:hAnsi="宋体"/>
          <w:szCs w:val="21"/>
        </w:rPr>
      </w:pPr>
      <w:r>
        <w:rPr>
          <w:rFonts w:ascii="宋体" w:hAnsi="宋体" w:hint="eastAsia"/>
          <w:szCs w:val="21"/>
        </w:rPr>
        <w:t>员工的信息包括：编号、姓名、性别、出生年月、学历、职务、电话、住址等。系统能够完成员工信息的查询、更新、插入、删除、排序等功能。</w:t>
      </w:r>
    </w:p>
    <w:p w14:paraId="3CAD9437" w14:textId="77777777" w:rsidR="00F53298" w:rsidRDefault="001B655F">
      <w:pPr>
        <w:spacing w:line="400" w:lineRule="exact"/>
        <w:rPr>
          <w:rFonts w:ascii="宋体" w:hAnsi="宋体"/>
          <w:szCs w:val="21"/>
        </w:rPr>
      </w:pPr>
      <w:r>
        <w:rPr>
          <w:rFonts w:ascii="宋体" w:hAnsi="宋体" w:hint="eastAsia"/>
          <w:szCs w:val="21"/>
        </w:rPr>
        <w:t xml:space="preserve">（1） 排序：按编号对所有员工的信息进行排序。   </w:t>
      </w:r>
    </w:p>
    <w:p w14:paraId="6A1BC856" w14:textId="77777777" w:rsidR="00F53298" w:rsidRDefault="001B655F">
      <w:pPr>
        <w:spacing w:line="400" w:lineRule="exact"/>
        <w:rPr>
          <w:rFonts w:ascii="宋体" w:hAnsi="宋体"/>
          <w:szCs w:val="21"/>
        </w:rPr>
      </w:pPr>
      <w:r>
        <w:rPr>
          <w:rFonts w:ascii="宋体" w:hAnsi="宋体" w:hint="eastAsia"/>
          <w:szCs w:val="21"/>
        </w:rPr>
        <w:t xml:space="preserve">（2） 查询：分别按编号、姓名、学历条件查找员工信息。    </w:t>
      </w:r>
    </w:p>
    <w:p w14:paraId="46E17A96" w14:textId="77777777" w:rsidR="00F53298" w:rsidRDefault="001B655F">
      <w:pPr>
        <w:spacing w:line="400" w:lineRule="exact"/>
        <w:rPr>
          <w:rFonts w:ascii="宋体" w:hAnsi="宋体"/>
          <w:szCs w:val="21"/>
        </w:rPr>
      </w:pPr>
      <w:r>
        <w:rPr>
          <w:rFonts w:ascii="宋体" w:hAnsi="宋体" w:hint="eastAsia"/>
          <w:szCs w:val="21"/>
        </w:rPr>
        <w:t xml:space="preserve">（3） 更新：按编号对某个员工的某项信息进行修改。   </w:t>
      </w:r>
    </w:p>
    <w:p w14:paraId="5328A32F" w14:textId="77777777" w:rsidR="00F53298" w:rsidRDefault="001B655F">
      <w:pPr>
        <w:spacing w:line="400" w:lineRule="exact"/>
        <w:rPr>
          <w:rFonts w:ascii="宋体" w:hAnsi="宋体"/>
          <w:szCs w:val="21"/>
        </w:rPr>
      </w:pPr>
      <w:r>
        <w:rPr>
          <w:rFonts w:ascii="宋体" w:hAnsi="宋体" w:hint="eastAsia"/>
          <w:szCs w:val="21"/>
        </w:rPr>
        <w:t xml:space="preserve">（4） 插入：加入新员工的信息。    </w:t>
      </w:r>
    </w:p>
    <w:p w14:paraId="590921FB" w14:textId="77777777" w:rsidR="00F53298" w:rsidRDefault="001B655F">
      <w:pPr>
        <w:spacing w:line="400" w:lineRule="exact"/>
        <w:rPr>
          <w:rFonts w:ascii="宋体" w:hAnsi="宋体"/>
          <w:szCs w:val="21"/>
        </w:rPr>
      </w:pPr>
      <w:r>
        <w:rPr>
          <w:rFonts w:ascii="宋体" w:hAnsi="宋体" w:hint="eastAsia"/>
          <w:szCs w:val="21"/>
        </w:rPr>
        <w:t>（5） 删除：按编号删除已离职的员工的信息。</w:t>
      </w:r>
    </w:p>
    <w:p w14:paraId="4E698734" w14:textId="77777777" w:rsidR="00F53298" w:rsidRDefault="001B655F">
      <w:pPr>
        <w:spacing w:line="400" w:lineRule="exact"/>
        <w:rPr>
          <w:rFonts w:ascii="宋体" w:hAnsi="宋体"/>
          <w:szCs w:val="21"/>
        </w:rPr>
      </w:pPr>
      <w:r>
        <w:rPr>
          <w:rFonts w:ascii="宋体" w:hAnsi="宋体" w:hint="eastAsia"/>
          <w:szCs w:val="21"/>
        </w:rPr>
        <w:t>（6） 浏览：输出所有员工信息。</w:t>
      </w:r>
    </w:p>
    <w:p w14:paraId="4174BABF" w14:textId="77777777" w:rsidR="00F53298" w:rsidRDefault="001B655F">
      <w:pPr>
        <w:spacing w:line="400" w:lineRule="exact"/>
        <w:rPr>
          <w:rFonts w:ascii="宋体" w:hAnsi="宋体"/>
          <w:szCs w:val="21"/>
        </w:rPr>
      </w:pPr>
      <w:r>
        <w:rPr>
          <w:rFonts w:ascii="宋体" w:hAnsi="宋体" w:hint="eastAsia"/>
          <w:szCs w:val="21"/>
        </w:rPr>
        <w:t>（7） 统计：统计某学历某职务的员工人数并输出。</w:t>
      </w:r>
    </w:p>
    <w:p w14:paraId="362CF798"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7623639F" w14:textId="77777777" w:rsidR="00F53298" w:rsidRDefault="001B655F">
      <w:pPr>
        <w:spacing w:line="400" w:lineRule="exact"/>
        <w:rPr>
          <w:rFonts w:ascii="宋体" w:hAnsi="宋体"/>
          <w:szCs w:val="21"/>
        </w:rPr>
      </w:pPr>
      <w:r>
        <w:rPr>
          <w:rFonts w:ascii="宋体" w:hAnsi="宋体" w:hint="eastAsia"/>
          <w:szCs w:val="21"/>
        </w:rPr>
        <w:t>（9）</w:t>
      </w:r>
      <w:r>
        <w:rPr>
          <w:rFonts w:hint="eastAsia"/>
          <w:szCs w:val="21"/>
        </w:rPr>
        <w:t>读取：将存放于外存的数据读入内存继续操作。</w:t>
      </w:r>
    </w:p>
    <w:p w14:paraId="46B1D00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20</w:t>
      </w:r>
      <w:r>
        <w:rPr>
          <w:rFonts w:ascii="黑体" w:eastAsia="黑体" w:hAnsi="黑体" w:hint="eastAsia"/>
          <w:sz w:val="21"/>
          <w:szCs w:val="21"/>
        </w:rPr>
        <w:t xml:space="preserve"> 简单个人电话号码查询系统</w:t>
      </w:r>
    </w:p>
    <w:p w14:paraId="2E87AEAF"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2645443F" w14:textId="77777777" w:rsidR="00F53298" w:rsidRDefault="001B655F">
      <w:pPr>
        <w:spacing w:line="400" w:lineRule="exact"/>
        <w:ind w:firstLineChars="200" w:firstLine="420"/>
        <w:rPr>
          <w:szCs w:val="21"/>
        </w:rPr>
      </w:pPr>
      <w:r>
        <w:rPr>
          <w:rFonts w:hint="eastAsia"/>
          <w:szCs w:val="21"/>
        </w:rPr>
        <w:lastRenderedPageBreak/>
        <w:t>人们在日常生活中经常需要查找某个人或某个单位的电话号码，本实验将实现一个简单的个人电话号码查询系统，电话号码信息至少包含</w:t>
      </w:r>
      <w:r>
        <w:rPr>
          <w:rFonts w:hint="eastAsia"/>
          <w:szCs w:val="21"/>
        </w:rPr>
        <w:t>4</w:t>
      </w:r>
      <w:r>
        <w:rPr>
          <w:rFonts w:hint="eastAsia"/>
          <w:szCs w:val="21"/>
        </w:rPr>
        <w:t>个字段（如号码、姓名、分类、地址等），根据用户输入的信息（例如姓名等）进行快速查询。</w:t>
      </w:r>
    </w:p>
    <w:p w14:paraId="4A57E21A"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2889E8A5" w14:textId="77777777" w:rsidR="00F53298" w:rsidRDefault="001B655F">
      <w:pPr>
        <w:spacing w:line="400" w:lineRule="exact"/>
        <w:ind w:firstLineChars="200" w:firstLine="420"/>
        <w:rPr>
          <w:szCs w:val="21"/>
        </w:rPr>
      </w:pPr>
      <w:r>
        <w:rPr>
          <w:rFonts w:hint="eastAsia"/>
          <w:szCs w:val="21"/>
        </w:rPr>
        <w:t xml:space="preserve">(1) </w:t>
      </w:r>
      <w:r>
        <w:rPr>
          <w:rFonts w:hint="eastAsia"/>
          <w:szCs w:val="21"/>
        </w:rPr>
        <w:t>在外存上，用文件保存电话号码信息；</w:t>
      </w:r>
    </w:p>
    <w:p w14:paraId="4DAEDCAE" w14:textId="77777777" w:rsidR="00F53298" w:rsidRDefault="001B655F">
      <w:pPr>
        <w:spacing w:line="400" w:lineRule="exact"/>
        <w:ind w:firstLineChars="200" w:firstLine="420"/>
        <w:rPr>
          <w:szCs w:val="21"/>
        </w:rPr>
      </w:pPr>
      <w:r>
        <w:rPr>
          <w:rFonts w:hint="eastAsia"/>
          <w:szCs w:val="21"/>
        </w:rPr>
        <w:t xml:space="preserve">(2) </w:t>
      </w:r>
      <w:r>
        <w:rPr>
          <w:rFonts w:hint="eastAsia"/>
          <w:szCs w:val="21"/>
        </w:rPr>
        <w:t>在内存中，设计数据结构存储电话号码信息；</w:t>
      </w:r>
    </w:p>
    <w:p w14:paraId="4854D7C7" w14:textId="77777777" w:rsidR="00F53298" w:rsidRDefault="001B655F">
      <w:pPr>
        <w:spacing w:line="400" w:lineRule="exact"/>
        <w:ind w:firstLineChars="200" w:firstLine="420"/>
        <w:rPr>
          <w:szCs w:val="21"/>
        </w:rPr>
      </w:pPr>
      <w:r>
        <w:rPr>
          <w:rFonts w:hint="eastAsia"/>
          <w:szCs w:val="21"/>
        </w:rPr>
        <w:t xml:space="preserve">(3) </w:t>
      </w:r>
      <w:r>
        <w:rPr>
          <w:rFonts w:hint="eastAsia"/>
          <w:szCs w:val="21"/>
        </w:rPr>
        <w:t>提供查询功能：根据电话号码、姓名实现快速查询；</w:t>
      </w:r>
    </w:p>
    <w:p w14:paraId="79E6BB97" w14:textId="77777777" w:rsidR="00F53298" w:rsidRDefault="001B655F">
      <w:pPr>
        <w:spacing w:line="400" w:lineRule="exact"/>
        <w:ind w:firstLineChars="200" w:firstLine="420"/>
        <w:rPr>
          <w:szCs w:val="21"/>
        </w:rPr>
      </w:pPr>
      <w:r>
        <w:rPr>
          <w:rFonts w:hint="eastAsia"/>
          <w:szCs w:val="21"/>
        </w:rPr>
        <w:t>(</w:t>
      </w:r>
      <w:r>
        <w:rPr>
          <w:szCs w:val="21"/>
        </w:rPr>
        <w:t xml:space="preserve">4) </w:t>
      </w:r>
      <w:r>
        <w:rPr>
          <w:rFonts w:hint="eastAsia"/>
          <w:szCs w:val="21"/>
        </w:rPr>
        <w:t>能够浏览全部电话号码信息。</w:t>
      </w:r>
    </w:p>
    <w:p w14:paraId="23B788F1" w14:textId="77777777" w:rsidR="00F53298" w:rsidRDefault="001B655F">
      <w:pPr>
        <w:spacing w:line="400" w:lineRule="exact"/>
        <w:ind w:firstLineChars="200" w:firstLine="420"/>
        <w:rPr>
          <w:szCs w:val="21"/>
        </w:rPr>
      </w:pPr>
      <w:r>
        <w:rPr>
          <w:rFonts w:hint="eastAsia"/>
          <w:szCs w:val="21"/>
        </w:rPr>
        <w:t>(</w:t>
      </w:r>
      <w:r>
        <w:rPr>
          <w:szCs w:val="21"/>
        </w:rPr>
        <w:t>5</w:t>
      </w:r>
      <w:r>
        <w:rPr>
          <w:rFonts w:hint="eastAsia"/>
          <w:szCs w:val="21"/>
        </w:rPr>
        <w:t xml:space="preserve">) </w:t>
      </w:r>
      <w:r>
        <w:rPr>
          <w:rFonts w:hint="eastAsia"/>
          <w:szCs w:val="21"/>
        </w:rPr>
        <w:t>提供其他维护功能：例如插入、删除（按电话号码、姓名）、修改（按电话号码）等；</w:t>
      </w:r>
    </w:p>
    <w:p w14:paraId="530D4D68" w14:textId="77777777" w:rsidR="00F53298" w:rsidRDefault="001B655F">
      <w:pPr>
        <w:spacing w:line="400" w:lineRule="exact"/>
        <w:ind w:firstLineChars="200" w:firstLine="420"/>
        <w:rPr>
          <w:szCs w:val="21"/>
        </w:rPr>
      </w:pPr>
      <w:r>
        <w:rPr>
          <w:rFonts w:hint="eastAsia"/>
          <w:szCs w:val="21"/>
        </w:rPr>
        <w:t>(</w:t>
      </w:r>
      <w:r>
        <w:rPr>
          <w:szCs w:val="21"/>
        </w:rPr>
        <w:t>6</w:t>
      </w:r>
      <w:r>
        <w:rPr>
          <w:rFonts w:hint="eastAsia"/>
          <w:szCs w:val="21"/>
        </w:rPr>
        <w:t xml:space="preserve">) </w:t>
      </w:r>
      <w:r>
        <w:rPr>
          <w:rFonts w:hint="eastAsia"/>
          <w:szCs w:val="21"/>
        </w:rPr>
        <w:t>按电话号码进行排序。</w:t>
      </w:r>
    </w:p>
    <w:p w14:paraId="405F700A" w14:textId="77777777" w:rsidR="00F53298" w:rsidRDefault="001B655F">
      <w:pPr>
        <w:spacing w:line="400" w:lineRule="exact"/>
        <w:ind w:firstLineChars="200" w:firstLine="420"/>
        <w:rPr>
          <w:szCs w:val="21"/>
        </w:rPr>
      </w:pPr>
      <w:r>
        <w:rPr>
          <w:rFonts w:hint="eastAsia"/>
          <w:szCs w:val="21"/>
        </w:rPr>
        <w:t>(7</w:t>
      </w:r>
      <w:r>
        <w:rPr>
          <w:szCs w:val="21"/>
        </w:rPr>
        <w:t xml:space="preserve">) </w:t>
      </w:r>
      <w:r>
        <w:rPr>
          <w:rFonts w:hint="eastAsia"/>
          <w:szCs w:val="21"/>
        </w:rPr>
        <w:t>按分类统计每种类型电话号码的数量。</w:t>
      </w:r>
    </w:p>
    <w:p w14:paraId="285A00A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1</w:t>
      </w:r>
      <w:r>
        <w:rPr>
          <w:rFonts w:ascii="黑体" w:eastAsia="黑体" w:hAnsi="黑体" w:hint="eastAsia"/>
          <w:color w:val="FF0000"/>
          <w:sz w:val="21"/>
          <w:szCs w:val="21"/>
        </w:rPr>
        <w:t xml:space="preserve"> </w:t>
      </w:r>
      <w:r>
        <w:rPr>
          <w:rFonts w:ascii="黑体" w:eastAsia="黑体" w:hAnsi="黑体" w:hint="eastAsia"/>
          <w:sz w:val="21"/>
          <w:szCs w:val="21"/>
        </w:rPr>
        <w:t>学分管理程序</w:t>
      </w:r>
    </w:p>
    <w:p w14:paraId="1FD707E4"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175682C8"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请设计一个学生的学分管理程序。</w:t>
      </w:r>
    </w:p>
    <w:p w14:paraId="6CE3FB09"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假设每位学生必须完成基础课50学分、专业课50学分、选修课24学分、人文类课程8学分、实验性课程20学分才能够毕业。因此在管理学分时，要考虑每个学分所属于的课程类别。学分信息应该包括学号、姓名、班号、课程类别、学分等。</w:t>
      </w:r>
    </w:p>
    <w:p w14:paraId="012273F2"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21C6BF24"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该程序应该具有下列功能：</w:t>
      </w:r>
    </w:p>
    <w:p w14:paraId="609F92B5"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 xml:space="preserve">（1） 通过键盘输入某位学生的学分信息； </w:t>
      </w:r>
    </w:p>
    <w:p w14:paraId="64CC0BCC"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（2）给定学号，显示某位学生的学分完成情况；</w:t>
      </w:r>
    </w:p>
    <w:p w14:paraId="02ED71C5"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（3） 给定某个班级的班号，显示该班所有学生学分完成情况；</w:t>
      </w:r>
    </w:p>
    <w:p w14:paraId="6A32522E"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（4） 给定某位学生的学号，修改该学生的学分信息；</w:t>
      </w:r>
    </w:p>
    <w:p w14:paraId="278790B9"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（5） 按照某类课程的学分高低进行排序；</w:t>
      </w:r>
    </w:p>
    <w:p w14:paraId="16C7C3CE"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（6）</w:t>
      </w:r>
      <w:r>
        <w:rPr>
          <w:rFonts w:ascii="宋体" w:hAnsi="宋体" w:cs="Arial"/>
          <w:szCs w:val="21"/>
        </w:rPr>
        <w:t xml:space="preserve"> </w:t>
      </w:r>
      <w:r>
        <w:rPr>
          <w:rFonts w:ascii="宋体" w:hAnsi="宋体" w:cs="Arial" w:hint="eastAsia"/>
          <w:szCs w:val="21"/>
        </w:rPr>
        <w:t>给定某位学生的学号，删除该学生的学分信息；</w:t>
      </w:r>
    </w:p>
    <w:p w14:paraId="08AF6AF7"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7</w:t>
      </w:r>
      <w:r>
        <w:rPr>
          <w:rFonts w:ascii="宋体" w:hAnsi="宋体" w:cs="Arial" w:hint="eastAsia"/>
          <w:szCs w:val="21"/>
        </w:rPr>
        <w:t>） 提供一些统计各类信息的功能（如输出能够毕业的学生人数及明细；某类课程学分完成人数及明细）。</w:t>
      </w:r>
    </w:p>
    <w:p w14:paraId="4CA730E4"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450B6648" w14:textId="77777777" w:rsidR="00F53298" w:rsidRDefault="001B655F">
      <w:pPr>
        <w:spacing w:line="400" w:lineRule="exact"/>
        <w:ind w:firstLineChars="200" w:firstLine="420"/>
        <w:rPr>
          <w:rFonts w:ascii="宋体" w:hAnsi="宋体" w:cs="Arial"/>
          <w:szCs w:val="21"/>
        </w:rPr>
      </w:pPr>
      <w:r>
        <w:rPr>
          <w:rFonts w:ascii="宋体" w:hAnsi="宋体" w:hint="eastAsia"/>
          <w:szCs w:val="21"/>
        </w:rPr>
        <w:t>（9）</w:t>
      </w:r>
      <w:r>
        <w:rPr>
          <w:rFonts w:hint="eastAsia"/>
          <w:szCs w:val="21"/>
        </w:rPr>
        <w:t>读取：将存放于外存的数据读入内存继续操作。</w:t>
      </w:r>
    </w:p>
    <w:p w14:paraId="615FAE9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2</w:t>
      </w:r>
      <w:r>
        <w:rPr>
          <w:rFonts w:ascii="黑体" w:eastAsia="黑体" w:hAnsi="黑体" w:hint="eastAsia"/>
          <w:sz w:val="21"/>
          <w:szCs w:val="21"/>
        </w:rPr>
        <w:t xml:space="preserve"> 销售管理系统</w:t>
      </w:r>
    </w:p>
    <w:p w14:paraId="2EBAFB21" w14:textId="77777777" w:rsidR="00F53298" w:rsidRDefault="001B655F">
      <w:pPr>
        <w:spacing w:line="400" w:lineRule="exact"/>
        <w:rPr>
          <w:b/>
          <w:bCs/>
          <w:szCs w:val="21"/>
        </w:rPr>
      </w:pPr>
      <w:r>
        <w:rPr>
          <w:rFonts w:hint="eastAsia"/>
          <w:b/>
          <w:bCs/>
          <w:szCs w:val="21"/>
        </w:rPr>
        <w:t>1)</w:t>
      </w:r>
      <w:r>
        <w:rPr>
          <w:rFonts w:hint="eastAsia"/>
          <w:b/>
          <w:bCs/>
          <w:szCs w:val="21"/>
        </w:rPr>
        <w:t>问题描述</w:t>
      </w:r>
    </w:p>
    <w:p w14:paraId="5640F402" w14:textId="77777777" w:rsidR="00F53298" w:rsidRDefault="001B655F">
      <w:pPr>
        <w:snapToGrid w:val="0"/>
        <w:spacing w:line="400" w:lineRule="exact"/>
        <w:ind w:firstLineChars="200" w:firstLine="420"/>
        <w:rPr>
          <w:rFonts w:ascii="宋体" w:hAnsi="宋体" w:cs="Arial"/>
          <w:szCs w:val="21"/>
        </w:rPr>
      </w:pPr>
      <w:r>
        <w:rPr>
          <w:rFonts w:hint="eastAsia"/>
          <w:szCs w:val="21"/>
        </w:rPr>
        <w:t> </w:t>
      </w:r>
      <w:r>
        <w:rPr>
          <w:rFonts w:ascii="宋体" w:hAnsi="宋体" w:cs="Arial" w:hint="eastAsia"/>
          <w:szCs w:val="21"/>
        </w:rPr>
        <w:t>某公司有四个销售员（编号：1-4），负责销售五种产品（编号：1-5）。每个销售员都将当天出售的每种产品各写一张便条交上来。每张便条包含内容： </w:t>
      </w:r>
    </w:p>
    <w:p w14:paraId="14DDD476"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lastRenderedPageBreak/>
        <w:t>（1）便条编号</w:t>
      </w:r>
    </w:p>
    <w:p w14:paraId="1D2C5D47"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2</w:t>
      </w:r>
      <w:r>
        <w:rPr>
          <w:rFonts w:ascii="宋体" w:hAnsi="宋体" w:cs="Arial" w:hint="eastAsia"/>
          <w:szCs w:val="21"/>
        </w:rPr>
        <w:t>）销售员的代号 </w:t>
      </w:r>
    </w:p>
    <w:p w14:paraId="4A033F4A"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3</w:t>
      </w:r>
      <w:r>
        <w:rPr>
          <w:rFonts w:ascii="宋体" w:hAnsi="宋体" w:cs="Arial" w:hint="eastAsia"/>
          <w:szCs w:val="21"/>
        </w:rPr>
        <w:t>）产品的代号 </w:t>
      </w:r>
    </w:p>
    <w:p w14:paraId="799FD332"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4</w:t>
      </w:r>
      <w:r>
        <w:rPr>
          <w:rFonts w:ascii="宋体" w:hAnsi="宋体" w:cs="Arial" w:hint="eastAsia"/>
          <w:szCs w:val="21"/>
        </w:rPr>
        <w:t>）这种产品的当天的销售额</w:t>
      </w:r>
    </w:p>
    <w:p w14:paraId="037612CA"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5</w:t>
      </w:r>
      <w:r>
        <w:rPr>
          <w:rFonts w:ascii="宋体" w:hAnsi="宋体" w:cs="Arial" w:hint="eastAsia"/>
          <w:szCs w:val="21"/>
        </w:rPr>
        <w:t>）日期</w:t>
      </w:r>
    </w:p>
    <w:p w14:paraId="63BB78F7"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每位销售员每天可能上缴0-5张便条。假设，收集到了上个月的所有便条，编写一个处理系统，读取上个月的销售情况（自己设定），进行如下处理。 </w:t>
      </w:r>
    </w:p>
    <w:p w14:paraId="2A1C94AB" w14:textId="77777777" w:rsidR="00F53298" w:rsidRDefault="001B655F">
      <w:pPr>
        <w:snapToGrid w:val="0"/>
        <w:spacing w:line="400" w:lineRule="exact"/>
        <w:rPr>
          <w:rFonts w:ascii="宋体" w:hAnsi="宋体" w:cs="Arial"/>
          <w:szCs w:val="21"/>
        </w:rPr>
      </w:pPr>
      <w:r>
        <w:rPr>
          <w:rFonts w:hint="eastAsia"/>
          <w:b/>
          <w:bCs/>
          <w:szCs w:val="21"/>
        </w:rPr>
        <w:t xml:space="preserve">2) </w:t>
      </w:r>
      <w:r>
        <w:rPr>
          <w:rFonts w:hint="eastAsia"/>
          <w:b/>
          <w:bCs/>
          <w:szCs w:val="21"/>
        </w:rPr>
        <w:t>基本要求</w:t>
      </w:r>
    </w:p>
    <w:p w14:paraId="25801E0B"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（1）对便条具有增、删（按便条编号）、查（按便条编号、销售员的代号、产品的代号、日期、全部）、改（按便条编号）功能。</w:t>
      </w:r>
    </w:p>
    <w:p w14:paraId="3F0D4F22"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（2）计算上个月每个人每种产品的销售额。</w:t>
      </w:r>
    </w:p>
    <w:p w14:paraId="7CA19B99"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（3）按销售额对销售员进行排序，输出排序结果（销售员代号和销售额）</w:t>
      </w:r>
    </w:p>
    <w:p w14:paraId="5EDB2B06"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（4）统计每种产品的总销售额，对这些产品按从高到低的顺序，输出排序结果（需输出产品的代号和销售额）</w:t>
      </w:r>
    </w:p>
    <w:p w14:paraId="190E7B7F"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5</w:t>
      </w:r>
      <w:r>
        <w:rPr>
          <w:rFonts w:hint="eastAsia"/>
          <w:b w:val="0"/>
          <w:bCs w:val="0"/>
          <w:kern w:val="2"/>
          <w:sz w:val="21"/>
          <w:szCs w:val="21"/>
        </w:rPr>
        <w:t>）保存：数据永久性存放至外存。</w:t>
      </w:r>
    </w:p>
    <w:p w14:paraId="5BA46358" w14:textId="77777777" w:rsidR="00F53298" w:rsidRDefault="001B655F">
      <w:pPr>
        <w:snapToGrid w:val="0"/>
        <w:spacing w:line="400" w:lineRule="exact"/>
        <w:ind w:firstLineChars="200" w:firstLine="420"/>
        <w:rPr>
          <w:rFonts w:ascii="宋体" w:hAnsi="宋体" w:cs="Arial"/>
          <w:szCs w:val="21"/>
        </w:rPr>
      </w:pPr>
      <w:r>
        <w:rPr>
          <w:rFonts w:ascii="宋体" w:hAnsi="宋体" w:hint="eastAsia"/>
          <w:szCs w:val="21"/>
        </w:rPr>
        <w:t>（6）</w:t>
      </w:r>
      <w:r>
        <w:rPr>
          <w:rFonts w:hint="eastAsia"/>
          <w:szCs w:val="21"/>
        </w:rPr>
        <w:t>读取：将存放于外存的数据读入内存继续操作。</w:t>
      </w:r>
    </w:p>
    <w:p w14:paraId="4C84074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3</w:t>
      </w:r>
      <w:r>
        <w:rPr>
          <w:rFonts w:ascii="黑体" w:eastAsia="黑体" w:hAnsi="黑体" w:hint="eastAsia"/>
          <w:sz w:val="21"/>
          <w:szCs w:val="21"/>
        </w:rPr>
        <w:t xml:space="preserve"> 库存管理系统</w:t>
      </w:r>
    </w:p>
    <w:p w14:paraId="00170BC1" w14:textId="77777777" w:rsidR="00F53298" w:rsidRDefault="001B655F">
      <w:pPr>
        <w:spacing w:line="400" w:lineRule="exact"/>
        <w:ind w:firstLineChars="200" w:firstLine="422"/>
        <w:rPr>
          <w:rFonts w:ascii="宋体" w:hAnsi="宋体"/>
          <w:szCs w:val="21"/>
        </w:rPr>
      </w:pPr>
      <w:r>
        <w:rPr>
          <w:rFonts w:hint="eastAsia"/>
          <w:b/>
          <w:bCs/>
          <w:szCs w:val="21"/>
        </w:rPr>
        <w:t>1)</w:t>
      </w:r>
      <w:r>
        <w:rPr>
          <w:rFonts w:hint="eastAsia"/>
          <w:b/>
          <w:bCs/>
          <w:szCs w:val="21"/>
        </w:rPr>
        <w:t>问题描述</w:t>
      </w:r>
    </w:p>
    <w:p w14:paraId="0F2A9500" w14:textId="77777777" w:rsidR="00F53298" w:rsidRDefault="001B655F">
      <w:pPr>
        <w:spacing w:line="400" w:lineRule="exact"/>
        <w:ind w:firstLineChars="200" w:firstLine="420"/>
        <w:rPr>
          <w:rFonts w:ascii="宋体" w:hAnsi="宋体"/>
          <w:szCs w:val="21"/>
        </w:rPr>
      </w:pPr>
      <w:r>
        <w:rPr>
          <w:rFonts w:ascii="宋体" w:hAnsi="宋体" w:hint="eastAsia"/>
          <w:szCs w:val="21"/>
        </w:rPr>
        <w:t>试设计一库存管理系统，产品信息包括产品编号、名称、型号、厂家、价格、数量等（产品编号不重复）。</w:t>
      </w:r>
    </w:p>
    <w:p w14:paraId="6FA2E914" w14:textId="77777777" w:rsidR="00F53298" w:rsidRDefault="001B655F">
      <w:pPr>
        <w:spacing w:line="400" w:lineRule="exact"/>
        <w:ind w:firstLineChars="200" w:firstLine="422"/>
        <w:rPr>
          <w:rFonts w:ascii="宋体" w:hAnsi="宋体"/>
          <w:szCs w:val="21"/>
        </w:rPr>
      </w:pPr>
      <w:r>
        <w:rPr>
          <w:rFonts w:hint="eastAsia"/>
          <w:b/>
          <w:bCs/>
          <w:szCs w:val="21"/>
        </w:rPr>
        <w:t xml:space="preserve">2) </w:t>
      </w:r>
      <w:r>
        <w:rPr>
          <w:rFonts w:hint="eastAsia"/>
          <w:b/>
          <w:bCs/>
          <w:szCs w:val="21"/>
        </w:rPr>
        <w:t>基本要求</w:t>
      </w:r>
    </w:p>
    <w:p w14:paraId="57D4A815" w14:textId="77777777" w:rsidR="00F53298" w:rsidRDefault="001B655F">
      <w:pPr>
        <w:spacing w:line="400" w:lineRule="exact"/>
        <w:ind w:firstLineChars="200" w:firstLine="420"/>
        <w:rPr>
          <w:rFonts w:ascii="宋体" w:hAnsi="宋体"/>
          <w:szCs w:val="21"/>
        </w:rPr>
      </w:pPr>
      <w:r>
        <w:rPr>
          <w:rFonts w:ascii="宋体" w:hAnsi="宋体" w:hint="eastAsia"/>
          <w:szCs w:val="21"/>
        </w:rPr>
        <w:t>该系统应具有以下功能：</w:t>
      </w:r>
    </w:p>
    <w:p w14:paraId="14411329" w14:textId="77777777" w:rsidR="00F53298" w:rsidRDefault="001B655F">
      <w:pPr>
        <w:spacing w:line="400" w:lineRule="exact"/>
        <w:ind w:firstLineChars="200" w:firstLine="420"/>
        <w:rPr>
          <w:rFonts w:ascii="宋体" w:hAnsi="宋体"/>
          <w:szCs w:val="21"/>
        </w:rPr>
      </w:pPr>
      <w:r>
        <w:rPr>
          <w:rFonts w:ascii="宋体" w:hAnsi="宋体" w:hint="eastAsia"/>
          <w:szCs w:val="21"/>
        </w:rPr>
        <w:t>（1）产品信息录入功能</w:t>
      </w:r>
      <w:r>
        <w:rPr>
          <w:rFonts w:ascii="宋体" w:hAnsi="宋体"/>
          <w:szCs w:val="21"/>
        </w:rPr>
        <w:t>(</w:t>
      </w:r>
      <w:r>
        <w:rPr>
          <w:rFonts w:ascii="宋体" w:hAnsi="宋体" w:hint="eastAsia"/>
          <w:szCs w:val="21"/>
        </w:rPr>
        <w:t>产品信息用文件保存</w:t>
      </w:r>
      <w:r>
        <w:rPr>
          <w:rFonts w:ascii="宋体" w:hAnsi="宋体"/>
          <w:szCs w:val="21"/>
        </w:rPr>
        <w:t>)</w:t>
      </w:r>
      <w:r>
        <w:rPr>
          <w:rFonts w:ascii="宋体" w:hAnsi="宋体" w:hint="eastAsia"/>
          <w:szCs w:val="21"/>
        </w:rPr>
        <w:t>－－输入</w:t>
      </w:r>
      <w:r>
        <w:rPr>
          <w:rFonts w:ascii="宋体" w:hAnsi="宋体"/>
          <w:szCs w:val="21"/>
        </w:rPr>
        <w:t></w:t>
      </w:r>
    </w:p>
    <w:p w14:paraId="1F88C418" w14:textId="77777777" w:rsidR="00F53298" w:rsidRDefault="001B655F">
      <w:pPr>
        <w:spacing w:line="400" w:lineRule="exact"/>
        <w:ind w:firstLineChars="200" w:firstLine="420"/>
        <w:rPr>
          <w:rFonts w:ascii="宋体" w:hAnsi="宋体"/>
          <w:szCs w:val="21"/>
        </w:rPr>
      </w:pPr>
      <w:r>
        <w:rPr>
          <w:rFonts w:ascii="宋体" w:hAnsi="宋体" w:hint="eastAsia"/>
          <w:szCs w:val="21"/>
        </w:rPr>
        <w:t>（2）产品信息浏览功能</w:t>
      </w:r>
      <w:r>
        <w:rPr>
          <w:rFonts w:ascii="宋体" w:hAnsi="宋体"/>
          <w:szCs w:val="21"/>
        </w:rPr>
        <w:t xml:space="preserve"> </w:t>
      </w:r>
      <w:r>
        <w:rPr>
          <w:rFonts w:ascii="宋体" w:hAnsi="宋体" w:hint="eastAsia"/>
          <w:szCs w:val="21"/>
        </w:rPr>
        <w:t>－－输出</w:t>
      </w:r>
      <w:r>
        <w:rPr>
          <w:rFonts w:ascii="宋体" w:hAnsi="宋体"/>
          <w:szCs w:val="21"/>
        </w:rPr>
        <w:t></w:t>
      </w:r>
    </w:p>
    <w:p w14:paraId="5CD78909" w14:textId="77777777" w:rsidR="00F53298" w:rsidRDefault="001B655F">
      <w:pPr>
        <w:spacing w:line="400" w:lineRule="exact"/>
        <w:ind w:firstLineChars="200" w:firstLine="420"/>
        <w:rPr>
          <w:rFonts w:ascii="宋体" w:hAnsi="宋体"/>
          <w:szCs w:val="21"/>
        </w:rPr>
      </w:pPr>
      <w:r>
        <w:rPr>
          <w:rFonts w:ascii="宋体" w:hAnsi="宋体" w:hint="eastAsia"/>
          <w:szCs w:val="21"/>
        </w:rPr>
        <w:t>（3）产品入库</w:t>
      </w:r>
    </w:p>
    <w:p w14:paraId="53B10093" w14:textId="77777777" w:rsidR="00F53298" w:rsidRDefault="001B655F">
      <w:pPr>
        <w:snapToGrid w:val="0"/>
        <w:spacing w:line="400" w:lineRule="exact"/>
        <w:ind w:firstLine="420"/>
        <w:rPr>
          <w:rFonts w:ascii="宋体" w:hAnsi="宋体"/>
          <w:szCs w:val="21"/>
        </w:rPr>
      </w:pPr>
      <w:r>
        <w:rPr>
          <w:rFonts w:ascii="宋体" w:hAnsi="宋体" w:hint="eastAsia"/>
          <w:szCs w:val="21"/>
        </w:rPr>
        <w:t>（4）产品出库</w:t>
      </w:r>
    </w:p>
    <w:p w14:paraId="486FED3B" w14:textId="77777777" w:rsidR="00F53298" w:rsidRDefault="001B655F">
      <w:pPr>
        <w:spacing w:line="400" w:lineRule="exact"/>
        <w:ind w:firstLineChars="200" w:firstLine="420"/>
        <w:rPr>
          <w:rFonts w:ascii="宋体" w:hAnsi="宋体"/>
          <w:szCs w:val="21"/>
        </w:rPr>
      </w:pPr>
      <w:r>
        <w:rPr>
          <w:rFonts w:ascii="宋体" w:hAnsi="宋体" w:hint="eastAsia"/>
          <w:szCs w:val="21"/>
        </w:rPr>
        <w:t>（5）查询和排序功能：</w:t>
      </w:r>
    </w:p>
    <w:p w14:paraId="08ECC482"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1）按价格从大到小排序</w:t>
      </w:r>
    </w:p>
    <w:p w14:paraId="7E3B5B0E"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2）按名称查询</w:t>
      </w:r>
    </w:p>
    <w:p w14:paraId="46213241" w14:textId="77777777" w:rsidR="00F53298" w:rsidRDefault="001B655F">
      <w:pPr>
        <w:snapToGrid w:val="0"/>
        <w:spacing w:line="400" w:lineRule="exact"/>
        <w:ind w:firstLine="420"/>
        <w:rPr>
          <w:rFonts w:ascii="宋体" w:hAnsi="宋体"/>
          <w:szCs w:val="21"/>
        </w:rPr>
      </w:pPr>
      <w:r>
        <w:rPr>
          <w:rFonts w:ascii="宋体" w:hAnsi="宋体" w:hint="eastAsia"/>
          <w:szCs w:val="21"/>
        </w:rPr>
        <w:t>（6）产品信息删除（按产品编号）、修改功能（按产品编号）。</w:t>
      </w:r>
    </w:p>
    <w:p w14:paraId="0291BF5C" w14:textId="77777777" w:rsidR="00F53298" w:rsidRDefault="001B655F">
      <w:pPr>
        <w:snapToGrid w:val="0"/>
        <w:spacing w:line="400" w:lineRule="exact"/>
        <w:ind w:firstLine="420"/>
        <w:rPr>
          <w:rFonts w:ascii="宋体" w:hAnsi="宋体"/>
          <w:szCs w:val="21"/>
        </w:rPr>
      </w:pPr>
      <w:r>
        <w:rPr>
          <w:rFonts w:ascii="宋体" w:hAnsi="宋体" w:hint="eastAsia"/>
          <w:szCs w:val="21"/>
        </w:rPr>
        <w:t>（7）统计功能：查询某种型号产品的库存数量并输出。</w:t>
      </w:r>
    </w:p>
    <w:p w14:paraId="2C66D46F"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7FF08003" w14:textId="77777777" w:rsidR="00F53298" w:rsidRDefault="001B655F">
      <w:pPr>
        <w:snapToGrid w:val="0"/>
        <w:spacing w:line="400" w:lineRule="exact"/>
        <w:ind w:firstLine="420"/>
        <w:rPr>
          <w:rFonts w:ascii="宋体" w:hAnsi="宋体"/>
          <w:szCs w:val="21"/>
        </w:rPr>
      </w:pPr>
      <w:r>
        <w:rPr>
          <w:rFonts w:ascii="宋体" w:hAnsi="宋体" w:hint="eastAsia"/>
          <w:szCs w:val="21"/>
        </w:rPr>
        <w:t>（9）</w:t>
      </w:r>
      <w:r>
        <w:rPr>
          <w:rFonts w:hint="eastAsia"/>
          <w:szCs w:val="21"/>
        </w:rPr>
        <w:t>读取：将存放于外存的数据读入内存继续操作。</w:t>
      </w:r>
    </w:p>
    <w:p w14:paraId="486BF43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任务2</w:t>
      </w:r>
      <w:r>
        <w:rPr>
          <w:rFonts w:ascii="黑体" w:eastAsia="黑体" w:hAnsi="黑体"/>
          <w:sz w:val="21"/>
          <w:szCs w:val="21"/>
        </w:rPr>
        <w:t>4</w:t>
      </w:r>
      <w:r>
        <w:rPr>
          <w:rFonts w:ascii="黑体" w:eastAsia="黑体" w:hAnsi="黑体" w:hint="eastAsia"/>
          <w:sz w:val="21"/>
          <w:szCs w:val="21"/>
        </w:rPr>
        <w:t xml:space="preserve"> 学生作业完成情况管理程序</w:t>
      </w:r>
    </w:p>
    <w:p w14:paraId="7083D470" w14:textId="77777777" w:rsidR="00F53298" w:rsidRDefault="001B655F">
      <w:pPr>
        <w:tabs>
          <w:tab w:val="left" w:pos="600"/>
        </w:tabs>
        <w:spacing w:line="400" w:lineRule="exact"/>
        <w:ind w:left="180"/>
        <w:rPr>
          <w:rStyle w:val="content1"/>
          <w:b/>
          <w:bCs/>
          <w:color w:val="333333"/>
        </w:rPr>
      </w:pPr>
      <w:r>
        <w:rPr>
          <w:rFonts w:hint="eastAsia"/>
          <w:b/>
          <w:bCs/>
          <w:szCs w:val="21"/>
        </w:rPr>
        <w:t>1)</w:t>
      </w:r>
      <w:r>
        <w:rPr>
          <w:rFonts w:hint="eastAsia"/>
          <w:b/>
          <w:bCs/>
          <w:szCs w:val="21"/>
        </w:rPr>
        <w:t>问题描述</w:t>
      </w:r>
    </w:p>
    <w:p w14:paraId="0C79C853" w14:textId="77777777" w:rsidR="00F53298" w:rsidRDefault="001B655F">
      <w:pPr>
        <w:spacing w:line="400" w:lineRule="exact"/>
        <w:ind w:firstLineChars="200" w:firstLine="420"/>
        <w:rPr>
          <w:rFonts w:ascii="宋体" w:hAnsi="宋体"/>
          <w:szCs w:val="21"/>
        </w:rPr>
      </w:pPr>
      <w:r>
        <w:rPr>
          <w:rFonts w:ascii="宋体" w:hAnsi="宋体" w:hint="eastAsia"/>
          <w:szCs w:val="21"/>
        </w:rPr>
        <w:t>请设计一个学生作业完成情况管理程序。</w:t>
      </w:r>
    </w:p>
    <w:p w14:paraId="3706C08A" w14:textId="77777777" w:rsidR="00F53298" w:rsidRDefault="001B655F">
      <w:pPr>
        <w:spacing w:line="400" w:lineRule="exact"/>
        <w:ind w:firstLineChars="200" w:firstLine="420"/>
        <w:rPr>
          <w:rFonts w:ascii="宋体" w:hAnsi="宋体"/>
          <w:szCs w:val="21"/>
        </w:rPr>
      </w:pPr>
      <w:r>
        <w:rPr>
          <w:rFonts w:ascii="宋体" w:hAnsi="宋体" w:hint="eastAsia"/>
          <w:szCs w:val="21"/>
        </w:rPr>
        <w:t>假设某门课程一学期要留10次作业，每次老师要进行批改，给出分数后还要进行登记。学期期末要根据每次作业的成绩计算出最终的平时成绩（满分100）。作业登记信息应该包含：学号、姓名、10次作业的完成情况。</w:t>
      </w:r>
    </w:p>
    <w:p w14:paraId="1915444E" w14:textId="77777777" w:rsidR="00F53298" w:rsidRDefault="001B655F">
      <w:pPr>
        <w:spacing w:line="400" w:lineRule="exact"/>
        <w:ind w:firstLineChars="100" w:firstLine="211"/>
        <w:rPr>
          <w:b/>
          <w:bCs/>
          <w:szCs w:val="21"/>
        </w:rPr>
      </w:pPr>
      <w:r>
        <w:rPr>
          <w:rFonts w:hint="eastAsia"/>
          <w:b/>
          <w:bCs/>
          <w:szCs w:val="21"/>
        </w:rPr>
        <w:t xml:space="preserve">2) </w:t>
      </w:r>
      <w:r>
        <w:rPr>
          <w:rFonts w:hint="eastAsia"/>
          <w:b/>
          <w:bCs/>
          <w:szCs w:val="21"/>
        </w:rPr>
        <w:t>基本要求</w:t>
      </w:r>
    </w:p>
    <w:p w14:paraId="5FEA1377"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31F99FBD" w14:textId="77777777" w:rsidR="00F53298" w:rsidRDefault="001B655F">
      <w:pPr>
        <w:spacing w:line="400" w:lineRule="exact"/>
        <w:ind w:firstLineChars="200" w:firstLine="420"/>
        <w:rPr>
          <w:rFonts w:ascii="宋体" w:hAnsi="宋体"/>
          <w:szCs w:val="21"/>
        </w:rPr>
      </w:pPr>
      <w:r>
        <w:rPr>
          <w:rFonts w:ascii="宋体" w:hAnsi="宋体" w:hint="eastAsia"/>
          <w:szCs w:val="21"/>
        </w:rPr>
        <w:t>（1） 通过键盘输入某位学生某次作业的分数（每次录入一位学生的一次作业分数）；</w:t>
      </w:r>
    </w:p>
    <w:p w14:paraId="5071D187" w14:textId="77777777" w:rsidR="00F53298" w:rsidRDefault="001B655F">
      <w:pPr>
        <w:spacing w:line="400" w:lineRule="exact"/>
        <w:ind w:firstLineChars="200" w:firstLine="420"/>
        <w:rPr>
          <w:rFonts w:ascii="宋体" w:hAnsi="宋体"/>
          <w:szCs w:val="21"/>
        </w:rPr>
      </w:pPr>
      <w:r>
        <w:rPr>
          <w:rFonts w:ascii="宋体" w:hAnsi="宋体" w:hint="eastAsia"/>
          <w:szCs w:val="21"/>
        </w:rPr>
        <w:t>（2） 给定学号，显示某位学生作业完成情况；</w:t>
      </w:r>
    </w:p>
    <w:p w14:paraId="398006E7" w14:textId="77777777" w:rsidR="00F53298" w:rsidRDefault="001B655F">
      <w:pPr>
        <w:spacing w:line="400" w:lineRule="exact"/>
        <w:ind w:firstLineChars="200" w:firstLine="420"/>
        <w:rPr>
          <w:rFonts w:ascii="宋体" w:hAnsi="宋体"/>
          <w:szCs w:val="21"/>
        </w:rPr>
      </w:pPr>
      <w:r>
        <w:rPr>
          <w:rFonts w:ascii="宋体" w:hAnsi="宋体" w:hint="eastAsia"/>
          <w:szCs w:val="21"/>
        </w:rPr>
        <w:t>（3） 给定某个班级的班号，显示该班所有学生的作业完成情况；</w:t>
      </w:r>
    </w:p>
    <w:p w14:paraId="7F95A41B" w14:textId="77777777" w:rsidR="00F53298" w:rsidRDefault="001B655F">
      <w:pPr>
        <w:spacing w:line="400" w:lineRule="exact"/>
        <w:ind w:firstLineChars="200" w:firstLine="420"/>
        <w:rPr>
          <w:rFonts w:ascii="宋体" w:hAnsi="宋体"/>
          <w:szCs w:val="21"/>
        </w:rPr>
      </w:pPr>
      <w:r>
        <w:rPr>
          <w:rFonts w:ascii="宋体" w:hAnsi="宋体" w:hint="eastAsia"/>
          <w:szCs w:val="21"/>
        </w:rPr>
        <w:t>（4） 给定某位学生的学号，修改该学生的作业完成信息；</w:t>
      </w:r>
    </w:p>
    <w:p w14:paraId="2AC597FF" w14:textId="77777777" w:rsidR="00F53298" w:rsidRDefault="001B655F">
      <w:pPr>
        <w:spacing w:line="400" w:lineRule="exact"/>
        <w:ind w:firstLineChars="200" w:firstLine="420"/>
        <w:rPr>
          <w:rFonts w:ascii="宋体" w:hAnsi="宋体"/>
          <w:szCs w:val="21"/>
        </w:rPr>
      </w:pPr>
      <w:r>
        <w:rPr>
          <w:rFonts w:ascii="宋体" w:hAnsi="宋体" w:hint="eastAsia"/>
          <w:szCs w:val="21"/>
        </w:rPr>
        <w:t>（5）定某位学生的学号，删除该学生的信息；</w:t>
      </w:r>
    </w:p>
    <w:p w14:paraId="7964D299" w14:textId="77777777" w:rsidR="00F53298" w:rsidRDefault="001B655F">
      <w:pPr>
        <w:spacing w:line="400" w:lineRule="exact"/>
        <w:ind w:firstLineChars="200" w:firstLine="420"/>
        <w:rPr>
          <w:rFonts w:ascii="宋体" w:hAnsi="宋体"/>
          <w:szCs w:val="21"/>
        </w:rPr>
      </w:pPr>
      <w:r>
        <w:rPr>
          <w:rFonts w:ascii="宋体" w:hAnsi="宋体" w:hint="eastAsia"/>
          <w:szCs w:val="21"/>
        </w:rPr>
        <w:t>（6） 按学生的最终平时成绩进行排序；</w:t>
      </w:r>
    </w:p>
    <w:p w14:paraId="2BF023EE" w14:textId="77777777" w:rsidR="00F53298" w:rsidRDefault="001B655F">
      <w:pPr>
        <w:snapToGrid w:val="0"/>
        <w:spacing w:line="400" w:lineRule="exact"/>
        <w:ind w:firstLine="420"/>
        <w:rPr>
          <w:rFonts w:ascii="宋体" w:hAnsi="宋体"/>
          <w:szCs w:val="21"/>
        </w:rPr>
      </w:pPr>
      <w:r>
        <w:rPr>
          <w:rFonts w:ascii="宋体" w:hAnsi="宋体" w:hint="eastAsia"/>
          <w:szCs w:val="21"/>
        </w:rPr>
        <w:t>（7） 输出平均分数。</w:t>
      </w:r>
    </w:p>
    <w:p w14:paraId="369F2E1D"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13B8E169" w14:textId="77777777" w:rsidR="00F53298" w:rsidRDefault="001B655F">
      <w:pPr>
        <w:snapToGrid w:val="0"/>
        <w:spacing w:line="400" w:lineRule="exact"/>
        <w:ind w:firstLine="420"/>
        <w:rPr>
          <w:rFonts w:ascii="宋体" w:hAnsi="宋体"/>
          <w:szCs w:val="21"/>
        </w:rPr>
      </w:pPr>
      <w:r>
        <w:rPr>
          <w:rFonts w:ascii="宋体" w:hAnsi="宋体" w:hint="eastAsia"/>
          <w:szCs w:val="21"/>
        </w:rPr>
        <w:t>（9）</w:t>
      </w:r>
      <w:r>
        <w:rPr>
          <w:rFonts w:hint="eastAsia"/>
          <w:szCs w:val="21"/>
        </w:rPr>
        <w:t>读取：将存放于外存的数据读入内存继续操作。</w:t>
      </w:r>
    </w:p>
    <w:p w14:paraId="36AC289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5</w:t>
      </w:r>
      <w:r>
        <w:rPr>
          <w:rFonts w:ascii="黑体" w:eastAsia="黑体" w:hAnsi="黑体" w:hint="eastAsia"/>
          <w:sz w:val="21"/>
          <w:szCs w:val="21"/>
        </w:rPr>
        <w:t xml:space="preserve"> 学生籍贯管理系统</w:t>
      </w:r>
    </w:p>
    <w:p w14:paraId="059D686C"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02BBA29F" w14:textId="77777777" w:rsidR="00F53298" w:rsidRDefault="001B655F">
      <w:pPr>
        <w:spacing w:line="400" w:lineRule="exact"/>
        <w:ind w:firstLineChars="200" w:firstLine="420"/>
        <w:rPr>
          <w:rFonts w:ascii="宋体" w:hAnsi="宋体"/>
          <w:szCs w:val="21"/>
        </w:rPr>
      </w:pPr>
      <w:r>
        <w:rPr>
          <w:rFonts w:ascii="宋体" w:hAnsi="宋体" w:hint="eastAsia"/>
          <w:szCs w:val="21"/>
        </w:rPr>
        <w:t>编制一个学生籍贯信息记录簿，每个学生信息包括：学号、姓名、籍贯、班级、联系电话、通信地址。</w:t>
      </w:r>
    </w:p>
    <w:p w14:paraId="735A67C1"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6E4B4795"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59060242" w14:textId="77777777" w:rsidR="00F53298" w:rsidRDefault="001B655F">
      <w:pPr>
        <w:spacing w:line="400" w:lineRule="exact"/>
        <w:rPr>
          <w:rFonts w:ascii="宋体" w:hAnsi="宋体"/>
          <w:szCs w:val="21"/>
        </w:rPr>
      </w:pPr>
      <w:r>
        <w:rPr>
          <w:rFonts w:ascii="宋体" w:hAnsi="宋体" w:hint="eastAsia"/>
          <w:szCs w:val="21"/>
        </w:rPr>
        <w:tab/>
        <w:t>（1）输入学生信息并以磁盘文件保存；</w:t>
      </w:r>
    </w:p>
    <w:p w14:paraId="569183CE" w14:textId="77777777" w:rsidR="00F53298" w:rsidRDefault="001B655F">
      <w:pPr>
        <w:spacing w:line="400" w:lineRule="exact"/>
        <w:rPr>
          <w:rFonts w:ascii="宋体" w:hAnsi="宋体"/>
          <w:szCs w:val="21"/>
        </w:rPr>
      </w:pPr>
      <w:r>
        <w:rPr>
          <w:rFonts w:ascii="宋体" w:hAnsi="宋体" w:hint="eastAsia"/>
          <w:szCs w:val="21"/>
        </w:rPr>
        <w:tab/>
        <w:t>（2）读取磁盘文件并显示输出所有学生的籍贯信息；</w:t>
      </w:r>
    </w:p>
    <w:p w14:paraId="277A49E8" w14:textId="77777777" w:rsidR="00F53298" w:rsidRDefault="001B655F">
      <w:pPr>
        <w:spacing w:line="400" w:lineRule="exact"/>
        <w:rPr>
          <w:rFonts w:ascii="宋体" w:hAnsi="宋体"/>
          <w:szCs w:val="21"/>
        </w:rPr>
      </w:pPr>
      <w:r>
        <w:rPr>
          <w:rFonts w:ascii="宋体" w:hAnsi="宋体" w:hint="eastAsia"/>
          <w:szCs w:val="21"/>
        </w:rPr>
        <w:tab/>
        <w:t>（3）按学号或姓名查询其籍贯；</w:t>
      </w:r>
    </w:p>
    <w:p w14:paraId="19721B7B" w14:textId="77777777" w:rsidR="00F53298" w:rsidRDefault="001B655F">
      <w:pPr>
        <w:spacing w:line="400" w:lineRule="exact"/>
        <w:rPr>
          <w:rFonts w:ascii="宋体" w:hAnsi="宋体"/>
          <w:szCs w:val="21"/>
        </w:rPr>
      </w:pPr>
      <w:r>
        <w:rPr>
          <w:rFonts w:ascii="宋体" w:hAnsi="宋体" w:hint="eastAsia"/>
          <w:szCs w:val="21"/>
        </w:rPr>
        <w:tab/>
        <w:t>（4）按籍贯查询并输出该籍贯的所有学生；</w:t>
      </w:r>
    </w:p>
    <w:p w14:paraId="4994FB20" w14:textId="77777777" w:rsidR="00F53298" w:rsidRDefault="001B655F">
      <w:pPr>
        <w:spacing w:line="400" w:lineRule="exact"/>
        <w:rPr>
          <w:rFonts w:ascii="宋体" w:hAnsi="宋体"/>
          <w:szCs w:val="21"/>
        </w:rPr>
      </w:pPr>
      <w:r>
        <w:rPr>
          <w:rFonts w:ascii="宋体" w:hAnsi="宋体" w:hint="eastAsia"/>
          <w:szCs w:val="21"/>
        </w:rPr>
        <w:tab/>
        <w:t>（5）能添加、删除（按学号）和修改（按学号）学生的籍贯信息；</w:t>
      </w:r>
    </w:p>
    <w:p w14:paraId="7372D25D" w14:textId="77777777" w:rsidR="00F53298" w:rsidRDefault="001B655F">
      <w:pPr>
        <w:snapToGrid w:val="0"/>
        <w:spacing w:line="400" w:lineRule="exact"/>
        <w:ind w:firstLine="420"/>
        <w:rPr>
          <w:rFonts w:ascii="宋体" w:hAnsi="宋体"/>
          <w:szCs w:val="21"/>
        </w:rPr>
      </w:pPr>
      <w:r>
        <w:rPr>
          <w:rFonts w:ascii="宋体" w:hAnsi="宋体" w:hint="eastAsia"/>
          <w:szCs w:val="21"/>
        </w:rPr>
        <w:t>（6）显示输出上海籍和非上海籍学生的信息并可分别存盘；</w:t>
      </w:r>
    </w:p>
    <w:p w14:paraId="16FD2E87" w14:textId="77777777" w:rsidR="00F53298" w:rsidRDefault="001B655F">
      <w:pPr>
        <w:snapToGrid w:val="0"/>
        <w:spacing w:line="400" w:lineRule="exact"/>
        <w:ind w:firstLine="420"/>
        <w:rPr>
          <w:rFonts w:ascii="宋体" w:hAnsi="宋体"/>
          <w:szCs w:val="21"/>
        </w:rPr>
      </w:pPr>
      <w:r>
        <w:rPr>
          <w:rFonts w:ascii="宋体" w:hAnsi="宋体" w:hint="eastAsia"/>
          <w:szCs w:val="21"/>
        </w:rPr>
        <w:t>（7）浏览所有学生的籍贯信息；</w:t>
      </w:r>
    </w:p>
    <w:p w14:paraId="09EEA486" w14:textId="77777777" w:rsidR="00F53298" w:rsidRDefault="001B655F">
      <w:pPr>
        <w:snapToGrid w:val="0"/>
        <w:spacing w:line="400" w:lineRule="exact"/>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 按学号进行排序。</w:t>
      </w:r>
    </w:p>
    <w:p w14:paraId="232A53F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6</w:t>
      </w:r>
      <w:r>
        <w:rPr>
          <w:rFonts w:ascii="黑体" w:eastAsia="黑体" w:hAnsi="黑体" w:hint="eastAsia"/>
          <w:sz w:val="21"/>
          <w:szCs w:val="21"/>
        </w:rPr>
        <w:t xml:space="preserve"> 机票管理系统</w:t>
      </w:r>
    </w:p>
    <w:p w14:paraId="29E4EA4D"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4DFD5A33" w14:textId="77777777" w:rsidR="00F53298" w:rsidRDefault="001B655F">
      <w:pPr>
        <w:spacing w:line="400" w:lineRule="exact"/>
        <w:ind w:leftChars="100" w:left="210" w:firstLineChars="100" w:firstLine="210"/>
        <w:rPr>
          <w:rFonts w:ascii="宋体" w:hAnsi="宋体"/>
          <w:szCs w:val="21"/>
        </w:rPr>
      </w:pPr>
      <w:r>
        <w:rPr>
          <w:rFonts w:ascii="宋体" w:hAnsi="宋体" w:hint="eastAsia"/>
          <w:szCs w:val="21"/>
        </w:rPr>
        <w:t>一机场每天有</w:t>
      </w:r>
      <w:r>
        <w:rPr>
          <w:rFonts w:ascii="宋体" w:hAnsi="宋体"/>
          <w:szCs w:val="21"/>
        </w:rPr>
        <w:t>n个</w:t>
      </w:r>
      <w:r>
        <w:rPr>
          <w:rFonts w:ascii="宋体" w:hAnsi="宋体" w:hint="eastAsia"/>
          <w:szCs w:val="21"/>
        </w:rPr>
        <w:t>航班</w:t>
      </w:r>
      <w:r>
        <w:rPr>
          <w:rFonts w:ascii="宋体" w:hAnsi="宋体"/>
          <w:szCs w:val="21"/>
        </w:rPr>
        <w:t>，每个班</w:t>
      </w:r>
      <w:r>
        <w:rPr>
          <w:rFonts w:ascii="宋体" w:hAnsi="宋体" w:hint="eastAsia"/>
          <w:szCs w:val="21"/>
        </w:rPr>
        <w:t>次</w:t>
      </w:r>
      <w:r>
        <w:rPr>
          <w:rFonts w:ascii="宋体" w:hAnsi="宋体"/>
          <w:szCs w:val="21"/>
        </w:rPr>
        <w:t>都有一班</w:t>
      </w:r>
      <w:r>
        <w:rPr>
          <w:rFonts w:ascii="宋体" w:hAnsi="宋体" w:hint="eastAsia"/>
          <w:szCs w:val="21"/>
        </w:rPr>
        <w:t>次</w:t>
      </w:r>
      <w:r>
        <w:rPr>
          <w:rFonts w:ascii="宋体" w:hAnsi="宋体"/>
          <w:szCs w:val="21"/>
        </w:rPr>
        <w:t>号</w:t>
      </w:r>
      <w:r>
        <w:rPr>
          <w:rFonts w:ascii="宋体" w:hAnsi="宋体" w:hint="eastAsia"/>
          <w:szCs w:val="21"/>
        </w:rPr>
        <w:t>（1、2、3</w:t>
      </w:r>
      <w:r>
        <w:rPr>
          <w:rFonts w:ascii="宋体" w:hAnsi="宋体"/>
          <w:szCs w:val="21"/>
        </w:rPr>
        <w:t>…</w:t>
      </w:r>
      <w:r>
        <w:rPr>
          <w:rFonts w:ascii="宋体" w:hAnsi="宋体" w:hint="eastAsia"/>
          <w:szCs w:val="21"/>
        </w:rPr>
        <w:t>n），固定的起飞时间，</w:t>
      </w:r>
      <w:r>
        <w:rPr>
          <w:rFonts w:ascii="宋体" w:hAnsi="宋体"/>
          <w:szCs w:val="21"/>
        </w:rPr>
        <w:t>固</w:t>
      </w:r>
      <w:r>
        <w:rPr>
          <w:rFonts w:ascii="宋体" w:hAnsi="宋体"/>
          <w:szCs w:val="21"/>
        </w:rPr>
        <w:lastRenderedPageBreak/>
        <w:t>定</w:t>
      </w:r>
      <w:r>
        <w:rPr>
          <w:rFonts w:ascii="宋体" w:hAnsi="宋体" w:hint="eastAsia"/>
          <w:szCs w:val="21"/>
        </w:rPr>
        <w:t>的路</w:t>
      </w:r>
      <w:r>
        <w:rPr>
          <w:rFonts w:ascii="宋体" w:hAnsi="宋体"/>
          <w:szCs w:val="21"/>
        </w:rPr>
        <w:t>线（起始站、终点站），</w:t>
      </w:r>
      <w:r>
        <w:rPr>
          <w:rFonts w:ascii="宋体" w:hAnsi="宋体" w:hint="eastAsia"/>
          <w:szCs w:val="21"/>
        </w:rPr>
        <w:t>大致</w:t>
      </w:r>
      <w:r>
        <w:rPr>
          <w:rFonts w:ascii="宋体" w:hAnsi="宋体"/>
          <w:szCs w:val="21"/>
        </w:rPr>
        <w:t>的</w:t>
      </w:r>
      <w:r>
        <w:rPr>
          <w:rFonts w:ascii="宋体" w:hAnsi="宋体" w:hint="eastAsia"/>
          <w:szCs w:val="21"/>
        </w:rPr>
        <w:t>飞行车</w:t>
      </w:r>
      <w:r>
        <w:rPr>
          <w:rFonts w:ascii="宋体" w:hAnsi="宋体"/>
          <w:szCs w:val="21"/>
        </w:rPr>
        <w:t>时间，</w:t>
      </w:r>
      <w:r>
        <w:rPr>
          <w:rFonts w:ascii="宋体" w:hAnsi="宋体" w:hint="eastAsia"/>
          <w:szCs w:val="21"/>
        </w:rPr>
        <w:t>固定的额定载客量。如</w:t>
      </w:r>
    </w:p>
    <w:p w14:paraId="0B7A2249" w14:textId="77777777" w:rsidR="00F53298" w:rsidRDefault="001B655F">
      <w:pPr>
        <w:spacing w:line="400" w:lineRule="exact"/>
        <w:rPr>
          <w:rFonts w:ascii="宋体" w:hAnsi="宋体"/>
          <w:szCs w:val="21"/>
        </w:rPr>
      </w:pPr>
      <w:r>
        <w:rPr>
          <w:rFonts w:ascii="宋体" w:hAnsi="宋体" w:hint="eastAsia"/>
          <w:szCs w:val="21"/>
        </w:rPr>
        <w:t>班次   起飞时间   起点站   终点站   飞行时间   额定载量      已定票人数</w:t>
      </w:r>
    </w:p>
    <w:p w14:paraId="6781F022" w14:textId="77777777" w:rsidR="00F53298" w:rsidRDefault="001B655F">
      <w:pPr>
        <w:spacing w:line="400" w:lineRule="exact"/>
        <w:rPr>
          <w:rFonts w:ascii="宋体" w:hAnsi="宋体"/>
          <w:szCs w:val="21"/>
        </w:rPr>
      </w:pPr>
      <w:r>
        <w:rPr>
          <w:rFonts w:ascii="宋体" w:hAnsi="宋体" w:hint="eastAsia"/>
          <w:szCs w:val="21"/>
        </w:rPr>
        <w:t>1      8:00       上海      广汉     2            145            130</w:t>
      </w:r>
    </w:p>
    <w:p w14:paraId="7EE6293B" w14:textId="77777777" w:rsidR="00F53298" w:rsidRDefault="001B655F">
      <w:pPr>
        <w:spacing w:line="400" w:lineRule="exact"/>
        <w:rPr>
          <w:rFonts w:ascii="宋体" w:hAnsi="宋体"/>
          <w:szCs w:val="21"/>
        </w:rPr>
      </w:pPr>
      <w:r>
        <w:rPr>
          <w:rFonts w:ascii="宋体" w:hAnsi="宋体" w:hint="eastAsia"/>
          <w:szCs w:val="21"/>
        </w:rPr>
        <w:t>2      6:30       上海      成都     0.5          140            140</w:t>
      </w:r>
    </w:p>
    <w:p w14:paraId="5EC8B750" w14:textId="77777777" w:rsidR="00F53298" w:rsidRDefault="001B655F">
      <w:pPr>
        <w:spacing w:line="400" w:lineRule="exact"/>
        <w:rPr>
          <w:rFonts w:ascii="宋体" w:hAnsi="宋体"/>
          <w:szCs w:val="21"/>
        </w:rPr>
      </w:pPr>
      <w:r>
        <w:rPr>
          <w:rFonts w:ascii="宋体" w:hAnsi="宋体" w:hint="eastAsia"/>
          <w:szCs w:val="21"/>
        </w:rPr>
        <w:t>3      7:00       上海      成都     0.5          140            120</w:t>
      </w:r>
    </w:p>
    <w:p w14:paraId="552D7411" w14:textId="77777777" w:rsidR="00F53298" w:rsidRDefault="001B655F">
      <w:pPr>
        <w:spacing w:line="400" w:lineRule="exact"/>
        <w:rPr>
          <w:rFonts w:ascii="宋体" w:hAnsi="宋体"/>
          <w:szCs w:val="21"/>
        </w:rPr>
      </w:pPr>
      <w:r>
        <w:rPr>
          <w:rFonts w:ascii="宋体" w:hAnsi="宋体" w:hint="eastAsia"/>
          <w:szCs w:val="21"/>
        </w:rPr>
        <w:t>4      10:00      上海      成都     0.5          140            120</w:t>
      </w:r>
    </w:p>
    <w:p w14:paraId="4BCAA19E" w14:textId="77777777" w:rsidR="00F53298" w:rsidRDefault="001B655F">
      <w:pPr>
        <w:spacing w:line="400" w:lineRule="exact"/>
        <w:rPr>
          <w:rFonts w:ascii="宋体" w:hAnsi="宋体"/>
          <w:szCs w:val="21"/>
        </w:rPr>
      </w:pPr>
      <w:r>
        <w:rPr>
          <w:rFonts w:ascii="宋体" w:hAnsi="宋体"/>
          <w:szCs w:val="21"/>
        </w:rPr>
        <w:t>…</w:t>
      </w:r>
    </w:p>
    <w:p w14:paraId="37A70463" w14:textId="77777777" w:rsidR="00F53298" w:rsidRDefault="001B655F">
      <w:pPr>
        <w:spacing w:line="400" w:lineRule="exact"/>
        <w:rPr>
          <w:rFonts w:ascii="宋体" w:hAnsi="宋体"/>
          <w:szCs w:val="21"/>
        </w:rPr>
      </w:pPr>
      <w:r>
        <w:rPr>
          <w:rFonts w:ascii="宋体" w:hAnsi="宋体" w:hint="eastAsia"/>
          <w:szCs w:val="21"/>
        </w:rPr>
        <w:t>试设计一个机票管理系统，对机场的售票情况进行管理。</w:t>
      </w:r>
    </w:p>
    <w:p w14:paraId="1D602993"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0D27BD8E" w14:textId="77777777" w:rsidR="00F53298" w:rsidRDefault="001B655F">
      <w:pPr>
        <w:spacing w:line="400" w:lineRule="exact"/>
        <w:rPr>
          <w:rFonts w:ascii="宋体" w:hAnsi="宋体"/>
          <w:szCs w:val="21"/>
        </w:rPr>
      </w:pPr>
      <w:r>
        <w:rPr>
          <w:rFonts w:ascii="宋体" w:hAnsi="宋体" w:hint="eastAsia"/>
          <w:szCs w:val="21"/>
        </w:rPr>
        <w:t>功能</w:t>
      </w:r>
      <w:r>
        <w:rPr>
          <w:rFonts w:ascii="宋体" w:hAnsi="宋体"/>
          <w:szCs w:val="21"/>
        </w:rPr>
        <w:t>要求：</w:t>
      </w:r>
    </w:p>
    <w:p w14:paraId="489F9932" w14:textId="77777777" w:rsidR="00F53298" w:rsidRDefault="001B655F">
      <w:pPr>
        <w:spacing w:line="400" w:lineRule="exact"/>
        <w:rPr>
          <w:rFonts w:ascii="宋体" w:hAnsi="宋体"/>
          <w:szCs w:val="21"/>
        </w:rPr>
      </w:pPr>
      <w:r>
        <w:rPr>
          <w:rFonts w:ascii="宋体" w:hAnsi="宋体"/>
          <w:szCs w:val="21"/>
        </w:rPr>
        <w:t>（1）录入班</w:t>
      </w:r>
      <w:r>
        <w:rPr>
          <w:rFonts w:ascii="宋体" w:hAnsi="宋体" w:hint="eastAsia"/>
          <w:szCs w:val="21"/>
        </w:rPr>
        <w:t>次</w:t>
      </w:r>
      <w:r>
        <w:rPr>
          <w:rFonts w:ascii="宋体" w:hAnsi="宋体"/>
          <w:szCs w:val="21"/>
        </w:rPr>
        <w:t>信息(信息用文件保存)</w:t>
      </w:r>
      <w:r>
        <w:rPr>
          <w:rFonts w:ascii="宋体" w:hAnsi="宋体" w:hint="eastAsia"/>
          <w:szCs w:val="21"/>
        </w:rPr>
        <w:t>,可不定时地增加班次数据；</w:t>
      </w:r>
    </w:p>
    <w:p w14:paraId="2DC4FE3D" w14:textId="77777777" w:rsidR="00F53298" w:rsidRDefault="001B655F">
      <w:pPr>
        <w:spacing w:line="400" w:lineRule="exact"/>
        <w:rPr>
          <w:rFonts w:ascii="宋体" w:hAnsi="宋体"/>
          <w:szCs w:val="21"/>
        </w:rPr>
      </w:pPr>
      <w:r>
        <w:rPr>
          <w:rFonts w:ascii="宋体" w:hAnsi="宋体"/>
          <w:szCs w:val="21"/>
        </w:rPr>
        <w:t>（2）</w:t>
      </w:r>
      <w:r>
        <w:rPr>
          <w:rFonts w:ascii="宋体" w:hAnsi="宋体" w:hint="eastAsia"/>
          <w:szCs w:val="21"/>
        </w:rPr>
        <w:t xml:space="preserve"> </w:t>
      </w:r>
      <w:r>
        <w:rPr>
          <w:rFonts w:hint="eastAsia"/>
          <w:szCs w:val="21"/>
        </w:rPr>
        <w:t>按时间从小到大次序</w:t>
      </w:r>
      <w:r>
        <w:rPr>
          <w:szCs w:val="21"/>
        </w:rPr>
        <w:t>浏览班</w:t>
      </w:r>
      <w:r>
        <w:rPr>
          <w:rFonts w:hint="eastAsia"/>
          <w:szCs w:val="21"/>
        </w:rPr>
        <w:t>次</w:t>
      </w:r>
      <w:r>
        <w:rPr>
          <w:szCs w:val="21"/>
        </w:rPr>
        <w:t>信息</w:t>
      </w:r>
      <w:r>
        <w:rPr>
          <w:rFonts w:hint="eastAsia"/>
          <w:szCs w:val="21"/>
        </w:rPr>
        <w:t>，</w:t>
      </w:r>
      <w:r>
        <w:rPr>
          <w:rFonts w:ascii="宋体" w:hAnsi="宋体" w:hint="eastAsia"/>
          <w:szCs w:val="21"/>
        </w:rPr>
        <w:t>可显示出所有班次当前状况(如果当前系统时间超过了某班次的起飞时间,则显示</w:t>
      </w:r>
      <w:r>
        <w:rPr>
          <w:rFonts w:ascii="宋体" w:hAnsi="宋体"/>
          <w:szCs w:val="21"/>
        </w:rPr>
        <w:t>“</w:t>
      </w:r>
      <w:r>
        <w:rPr>
          <w:rFonts w:ascii="宋体" w:hAnsi="宋体" w:hint="eastAsia"/>
          <w:szCs w:val="21"/>
        </w:rPr>
        <w:t>此班已发出”的提示信息)。</w:t>
      </w:r>
    </w:p>
    <w:p w14:paraId="795A3349" w14:textId="77777777" w:rsidR="00F53298" w:rsidRDefault="001B655F">
      <w:pPr>
        <w:spacing w:line="400" w:lineRule="exact"/>
        <w:rPr>
          <w:rFonts w:ascii="宋体" w:hAnsi="宋体"/>
          <w:szCs w:val="21"/>
        </w:rPr>
      </w:pPr>
      <w:r>
        <w:rPr>
          <w:rFonts w:ascii="宋体" w:hAnsi="宋体"/>
          <w:szCs w:val="21"/>
        </w:rPr>
        <w:t>（3）查询</w:t>
      </w:r>
      <w:r>
        <w:rPr>
          <w:rFonts w:ascii="宋体" w:hAnsi="宋体" w:hint="eastAsia"/>
          <w:szCs w:val="21"/>
        </w:rPr>
        <w:t>路</w:t>
      </w:r>
      <w:r>
        <w:rPr>
          <w:rFonts w:ascii="宋体" w:hAnsi="宋体"/>
          <w:szCs w:val="21"/>
        </w:rPr>
        <w:t>线：</w:t>
      </w:r>
      <w:r>
        <w:rPr>
          <w:rFonts w:ascii="宋体" w:hAnsi="宋体" w:hint="eastAsia"/>
          <w:szCs w:val="21"/>
        </w:rPr>
        <w:t>可</w:t>
      </w:r>
      <w:r>
        <w:rPr>
          <w:rFonts w:ascii="宋体" w:hAnsi="宋体"/>
          <w:szCs w:val="21"/>
        </w:rPr>
        <w:t>按班</w:t>
      </w:r>
      <w:r>
        <w:rPr>
          <w:rFonts w:ascii="宋体" w:hAnsi="宋体" w:hint="eastAsia"/>
          <w:szCs w:val="21"/>
        </w:rPr>
        <w:t>次</w:t>
      </w:r>
      <w:r>
        <w:rPr>
          <w:rFonts w:ascii="宋体" w:hAnsi="宋体"/>
          <w:szCs w:val="21"/>
        </w:rPr>
        <w:t>号查询</w:t>
      </w:r>
      <w:r>
        <w:rPr>
          <w:rFonts w:ascii="宋体" w:hAnsi="宋体" w:hint="eastAsia"/>
          <w:szCs w:val="21"/>
        </w:rPr>
        <w:t xml:space="preserve"> ,可</w:t>
      </w:r>
      <w:r>
        <w:rPr>
          <w:rFonts w:ascii="宋体" w:hAnsi="宋体"/>
          <w:szCs w:val="21"/>
        </w:rPr>
        <w:t>按终点站查询</w:t>
      </w:r>
      <w:r>
        <w:rPr>
          <w:rFonts w:ascii="宋体" w:hAnsi="宋体" w:hint="eastAsia"/>
          <w:szCs w:val="21"/>
        </w:rPr>
        <w:t>；</w:t>
      </w:r>
    </w:p>
    <w:p w14:paraId="146E8284" w14:textId="77777777" w:rsidR="00F53298" w:rsidRDefault="001B655F">
      <w:pPr>
        <w:spacing w:line="400" w:lineRule="exact"/>
        <w:rPr>
          <w:szCs w:val="21"/>
        </w:rPr>
      </w:pPr>
      <w:r>
        <w:rPr>
          <w:rFonts w:hint="eastAsia"/>
          <w:szCs w:val="21"/>
        </w:rPr>
        <w:t>（</w:t>
      </w:r>
      <w:r>
        <w:rPr>
          <w:szCs w:val="21"/>
        </w:rPr>
        <w:t>4</w:t>
      </w:r>
      <w:r>
        <w:rPr>
          <w:rFonts w:hint="eastAsia"/>
          <w:szCs w:val="21"/>
        </w:rPr>
        <w:t>）按班次修改班次信息。</w:t>
      </w:r>
    </w:p>
    <w:p w14:paraId="6E91B354" w14:textId="77777777" w:rsidR="00F53298" w:rsidRDefault="001B655F">
      <w:pPr>
        <w:spacing w:line="400" w:lineRule="exact"/>
        <w:rPr>
          <w:szCs w:val="21"/>
        </w:rPr>
      </w:pPr>
      <w:r>
        <w:rPr>
          <w:rFonts w:hint="eastAsia"/>
          <w:szCs w:val="21"/>
        </w:rPr>
        <w:t>（</w:t>
      </w:r>
      <w:r>
        <w:rPr>
          <w:szCs w:val="21"/>
        </w:rPr>
        <w:t>5</w:t>
      </w:r>
      <w:r>
        <w:rPr>
          <w:rFonts w:hint="eastAsia"/>
          <w:szCs w:val="21"/>
        </w:rPr>
        <w:t>）按班次删除班次信息。</w:t>
      </w:r>
    </w:p>
    <w:p w14:paraId="66999240" w14:textId="77777777" w:rsidR="00F53298" w:rsidRDefault="001B655F">
      <w:pPr>
        <w:spacing w:line="400" w:lineRule="exact"/>
        <w:rPr>
          <w:rFonts w:ascii="宋体" w:hAnsi="宋体"/>
          <w:szCs w:val="21"/>
        </w:rPr>
      </w:pPr>
      <w:r>
        <w:rPr>
          <w:rFonts w:ascii="宋体" w:hAnsi="宋体"/>
          <w:szCs w:val="21"/>
        </w:rPr>
        <w:t>（6）</w:t>
      </w:r>
      <w:r>
        <w:rPr>
          <w:rFonts w:ascii="宋体" w:hAnsi="宋体" w:hint="eastAsia"/>
          <w:szCs w:val="21"/>
        </w:rPr>
        <w:t>售</w:t>
      </w:r>
      <w:r>
        <w:rPr>
          <w:rFonts w:ascii="宋体" w:hAnsi="宋体"/>
          <w:szCs w:val="21"/>
        </w:rPr>
        <w:t>票和退票功能</w:t>
      </w:r>
    </w:p>
    <w:p w14:paraId="2C8CA174" w14:textId="77777777" w:rsidR="00F53298" w:rsidRDefault="001B655F">
      <w:pPr>
        <w:spacing w:line="400" w:lineRule="exact"/>
        <w:rPr>
          <w:rFonts w:ascii="宋体" w:hAnsi="宋体"/>
          <w:szCs w:val="21"/>
        </w:rPr>
      </w:pPr>
      <w:r>
        <w:rPr>
          <w:rFonts w:ascii="宋体" w:hAnsi="宋体" w:hint="eastAsia"/>
          <w:szCs w:val="21"/>
        </w:rPr>
        <w:t xml:space="preserve">   A：当查询出已定票人数小于额定载量且当前系统时间小于起飞时间时才能售票，自动更新已售票人数</w:t>
      </w:r>
    </w:p>
    <w:p w14:paraId="2A1AB0D0" w14:textId="77777777" w:rsidR="00F53298" w:rsidRDefault="001B655F">
      <w:pPr>
        <w:snapToGrid w:val="0"/>
        <w:spacing w:line="400" w:lineRule="exact"/>
        <w:ind w:firstLine="420"/>
        <w:rPr>
          <w:rFonts w:ascii="宋体" w:hAnsi="宋体"/>
          <w:szCs w:val="21"/>
        </w:rPr>
      </w:pPr>
      <w:r>
        <w:rPr>
          <w:rFonts w:ascii="宋体" w:hAnsi="宋体" w:hint="eastAsia"/>
          <w:szCs w:val="21"/>
        </w:rPr>
        <w:t>B：退票时，输入退票的班次，当本航班飞机未发出时才能退票，自动更新已售票人数。</w:t>
      </w:r>
    </w:p>
    <w:p w14:paraId="5CFDF4F3"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15AB02DE" w14:textId="77777777" w:rsidR="00F53298" w:rsidRDefault="001B655F">
      <w:pPr>
        <w:snapToGrid w:val="0"/>
        <w:spacing w:line="400" w:lineRule="exact"/>
        <w:rPr>
          <w:rFonts w:ascii="宋体" w:hAnsi="宋体"/>
          <w:szCs w:val="21"/>
        </w:rPr>
      </w:pPr>
      <w:r>
        <w:rPr>
          <w:rFonts w:ascii="宋体" w:hAnsi="宋体" w:hint="eastAsia"/>
          <w:szCs w:val="21"/>
        </w:rPr>
        <w:t>（8）</w:t>
      </w:r>
      <w:r>
        <w:rPr>
          <w:rFonts w:hint="eastAsia"/>
          <w:szCs w:val="21"/>
        </w:rPr>
        <w:t>读取：将存放于外存的数据读入内存继续操作。</w:t>
      </w:r>
    </w:p>
    <w:p w14:paraId="5C99CA6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7</w:t>
      </w:r>
      <w:r>
        <w:rPr>
          <w:rFonts w:ascii="黑体" w:eastAsia="黑体" w:hAnsi="黑体" w:hint="eastAsia"/>
          <w:sz w:val="21"/>
          <w:szCs w:val="21"/>
        </w:rPr>
        <w:t xml:space="preserve"> 通信录管理系统</w:t>
      </w:r>
    </w:p>
    <w:p w14:paraId="12F69D66" w14:textId="77777777" w:rsidR="00F53298" w:rsidRDefault="001B655F">
      <w:pPr>
        <w:spacing w:line="400" w:lineRule="exact"/>
        <w:rPr>
          <w:b/>
          <w:bCs/>
          <w:szCs w:val="21"/>
        </w:rPr>
      </w:pPr>
      <w:r>
        <w:rPr>
          <w:rFonts w:hint="eastAsia"/>
          <w:b/>
          <w:bCs/>
          <w:szCs w:val="21"/>
        </w:rPr>
        <w:t>1)</w:t>
      </w:r>
      <w:r>
        <w:rPr>
          <w:rFonts w:hint="eastAsia"/>
          <w:b/>
          <w:bCs/>
          <w:szCs w:val="21"/>
        </w:rPr>
        <w:t>问题描述</w:t>
      </w:r>
    </w:p>
    <w:p w14:paraId="1A010C94" w14:textId="77777777" w:rsidR="00F53298" w:rsidRDefault="001B655F">
      <w:pPr>
        <w:spacing w:line="400" w:lineRule="exact"/>
        <w:ind w:firstLineChars="200" w:firstLine="420"/>
        <w:rPr>
          <w:rFonts w:ascii="宋体" w:hAnsi="宋体"/>
          <w:szCs w:val="21"/>
        </w:rPr>
      </w:pPr>
      <w:r>
        <w:rPr>
          <w:rFonts w:ascii="宋体" w:hAnsi="宋体" w:hint="eastAsia"/>
          <w:szCs w:val="21"/>
        </w:rPr>
        <w:t>设计出模拟手机通信录管理系统，实现对手机中的通信录进行管理。</w:t>
      </w:r>
    </w:p>
    <w:p w14:paraId="354C37EC"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480A2E61" w14:textId="77777777" w:rsidR="00F53298" w:rsidRDefault="001B655F">
      <w:pPr>
        <w:spacing w:line="400" w:lineRule="exact"/>
        <w:ind w:firstLineChars="200" w:firstLine="420"/>
        <w:rPr>
          <w:rFonts w:ascii="宋体" w:hAnsi="宋体"/>
          <w:szCs w:val="21"/>
        </w:rPr>
      </w:pPr>
      <w:r>
        <w:rPr>
          <w:rFonts w:ascii="宋体" w:hAnsi="宋体" w:hint="eastAsia"/>
          <w:szCs w:val="21"/>
        </w:rPr>
        <w:t>功能要求：</w:t>
      </w:r>
    </w:p>
    <w:p w14:paraId="49A20A51" w14:textId="77777777" w:rsidR="00F53298" w:rsidRDefault="001B655F">
      <w:pPr>
        <w:numPr>
          <w:ilvl w:val="1"/>
          <w:numId w:val="3"/>
        </w:numPr>
        <w:spacing w:line="400" w:lineRule="exact"/>
        <w:rPr>
          <w:rFonts w:ascii="宋体" w:hAnsi="宋体"/>
          <w:szCs w:val="21"/>
        </w:rPr>
      </w:pPr>
      <w:r>
        <w:rPr>
          <w:rFonts w:ascii="宋体" w:hAnsi="宋体" w:hint="eastAsia"/>
          <w:szCs w:val="21"/>
        </w:rPr>
        <w:t>查看功能：选择此功能时，列出下列三类选择。</w:t>
      </w:r>
    </w:p>
    <w:p w14:paraId="68729F6A" w14:textId="77777777" w:rsidR="00F53298" w:rsidRDefault="001B655F">
      <w:pPr>
        <w:spacing w:line="400" w:lineRule="exact"/>
        <w:ind w:leftChars="200" w:left="420" w:firstLineChars="100" w:firstLine="210"/>
        <w:rPr>
          <w:rFonts w:ascii="宋体" w:hAnsi="宋体"/>
          <w:szCs w:val="21"/>
        </w:rPr>
      </w:pPr>
      <w:r>
        <w:rPr>
          <w:rFonts w:ascii="宋体" w:hAnsi="宋体" w:hint="eastAsia"/>
          <w:szCs w:val="21"/>
        </w:rPr>
        <w:t>A  工作类  B  家庭类 C 朋友类 ，当选中某类时，显示出此类所有数据中的姓名和电话号码）</w:t>
      </w:r>
    </w:p>
    <w:p w14:paraId="105A851F" w14:textId="77777777" w:rsidR="00F53298" w:rsidRDefault="001B655F">
      <w:pPr>
        <w:numPr>
          <w:ilvl w:val="1"/>
          <w:numId w:val="3"/>
        </w:numPr>
        <w:spacing w:line="400" w:lineRule="exact"/>
        <w:rPr>
          <w:rFonts w:ascii="宋体" w:hAnsi="宋体"/>
          <w:szCs w:val="21"/>
        </w:rPr>
      </w:pPr>
      <w:r>
        <w:rPr>
          <w:rFonts w:ascii="宋体" w:hAnsi="宋体" w:hint="eastAsia"/>
          <w:szCs w:val="21"/>
        </w:rPr>
        <w:t>增加功能：能录入新数据（一个结点包括：姓名、电话号码、分类（可选项有：A  工作类  B  家庭类 C 朋友类）、家庭住址）。例如</w:t>
      </w:r>
    </w:p>
    <w:p w14:paraId="7BB1A10B" w14:textId="77777777" w:rsidR="00F53298" w:rsidRDefault="001B655F">
      <w:pPr>
        <w:spacing w:line="400" w:lineRule="exact"/>
        <w:ind w:left="1140"/>
        <w:rPr>
          <w:rFonts w:ascii="宋体" w:hAnsi="宋体"/>
          <w:szCs w:val="21"/>
        </w:rPr>
      </w:pPr>
      <w:r>
        <w:rPr>
          <w:rFonts w:ascii="宋体" w:hAnsi="宋体" w:hint="eastAsia"/>
          <w:szCs w:val="21"/>
        </w:rPr>
        <w:t>杨春   13589664454  工作类  静安区</w:t>
      </w:r>
    </w:p>
    <w:p w14:paraId="687C1855" w14:textId="77777777" w:rsidR="00F53298" w:rsidRDefault="001B655F">
      <w:pPr>
        <w:spacing w:line="400" w:lineRule="exact"/>
        <w:ind w:left="420"/>
        <w:rPr>
          <w:rFonts w:ascii="宋体" w:hAnsi="宋体"/>
          <w:szCs w:val="21"/>
        </w:rPr>
      </w:pPr>
      <w:r>
        <w:rPr>
          <w:rFonts w:ascii="宋体" w:hAnsi="宋体" w:hint="eastAsia"/>
          <w:szCs w:val="21"/>
        </w:rPr>
        <w:t>当录入了重复的姓名和电话号码时，则提示数据录入重复并取消录入；当通信录中超过</w:t>
      </w:r>
      <w:r>
        <w:rPr>
          <w:rFonts w:ascii="宋体" w:hAnsi="宋体" w:hint="eastAsia"/>
          <w:szCs w:val="21"/>
        </w:rPr>
        <w:lastRenderedPageBreak/>
        <w:t>10</w:t>
      </w:r>
      <w:r>
        <w:rPr>
          <w:rFonts w:ascii="宋体" w:hAnsi="宋体"/>
          <w:szCs w:val="21"/>
        </w:rPr>
        <w:t>0</w:t>
      </w:r>
      <w:r>
        <w:rPr>
          <w:rFonts w:ascii="宋体" w:hAnsi="宋体" w:hint="eastAsia"/>
          <w:szCs w:val="21"/>
        </w:rPr>
        <w:t>条信息时，存储空间已满，不能再录入新数据；录入的新数据能按递增的顺序自动进行条目编号。</w:t>
      </w:r>
    </w:p>
    <w:p w14:paraId="7BBE6019" w14:textId="77777777" w:rsidR="00F53298" w:rsidRDefault="001B655F">
      <w:pPr>
        <w:spacing w:line="400" w:lineRule="exact"/>
        <w:ind w:left="420"/>
        <w:rPr>
          <w:rFonts w:ascii="宋体" w:hAnsi="宋体"/>
          <w:szCs w:val="21"/>
        </w:rPr>
      </w:pPr>
      <w:r>
        <w:rPr>
          <w:rFonts w:ascii="宋体" w:hAnsi="宋体" w:hint="eastAsia"/>
          <w:szCs w:val="21"/>
        </w:rPr>
        <w:t>（3）修改功能：选中某个人的姓名时，可对此人的相应数据进行修改</w:t>
      </w:r>
    </w:p>
    <w:p w14:paraId="51799C83" w14:textId="77777777" w:rsidR="00F53298" w:rsidRDefault="001B655F">
      <w:pPr>
        <w:snapToGrid w:val="0"/>
        <w:spacing w:line="400" w:lineRule="exact"/>
        <w:ind w:firstLine="420"/>
        <w:rPr>
          <w:rFonts w:ascii="宋体" w:hAnsi="宋体"/>
          <w:szCs w:val="21"/>
        </w:rPr>
      </w:pPr>
      <w:r>
        <w:rPr>
          <w:rFonts w:ascii="宋体" w:hAnsi="宋体" w:hint="eastAsia"/>
          <w:szCs w:val="21"/>
        </w:rPr>
        <w:t>（4）删除功能：选中某个人的姓名时，可对此人的相应数据进行删除，并自动调整后续条目的编号。</w:t>
      </w:r>
    </w:p>
    <w:p w14:paraId="41762A20" w14:textId="77777777" w:rsidR="00F53298" w:rsidRDefault="001B655F">
      <w:pPr>
        <w:snapToGrid w:val="0"/>
        <w:spacing w:line="400" w:lineRule="exact"/>
        <w:ind w:firstLine="420"/>
        <w:rPr>
          <w:rFonts w:ascii="宋体" w:hAnsi="宋体"/>
          <w:szCs w:val="21"/>
        </w:rPr>
      </w:pPr>
      <w:r>
        <w:rPr>
          <w:rFonts w:ascii="宋体" w:hAnsi="宋体" w:hint="eastAsia"/>
          <w:szCs w:val="21"/>
        </w:rPr>
        <w:t>（5）能按编号从低到高进行排序。</w:t>
      </w:r>
    </w:p>
    <w:p w14:paraId="6D3AF3FA" w14:textId="77777777" w:rsidR="00F53298" w:rsidRDefault="001B655F">
      <w:pPr>
        <w:snapToGrid w:val="0"/>
        <w:spacing w:line="400" w:lineRule="exact"/>
        <w:ind w:firstLine="420"/>
        <w:rPr>
          <w:rFonts w:ascii="宋体" w:hAnsi="宋体"/>
          <w:szCs w:val="21"/>
        </w:rPr>
      </w:pPr>
      <w:r>
        <w:rPr>
          <w:rFonts w:ascii="宋体" w:hAnsi="宋体" w:hint="eastAsia"/>
          <w:szCs w:val="21"/>
        </w:rPr>
        <w:t>（6）能统计通讯录中不同类别的记录个数。</w:t>
      </w:r>
    </w:p>
    <w:p w14:paraId="09AE9C4F" w14:textId="77777777" w:rsidR="00F53298" w:rsidRDefault="001B655F">
      <w:pPr>
        <w:spacing w:line="400" w:lineRule="exact"/>
        <w:ind w:firstLineChars="200" w:firstLine="420"/>
        <w:rPr>
          <w:rFonts w:ascii="宋体" w:hAnsi="宋体"/>
          <w:szCs w:val="21"/>
        </w:rPr>
      </w:pPr>
      <w:r>
        <w:rPr>
          <w:rFonts w:ascii="宋体" w:hAnsi="宋体" w:hint="eastAsia"/>
          <w:szCs w:val="21"/>
        </w:rPr>
        <w:t>（7）保存：数据永久性存放至外存。</w:t>
      </w:r>
    </w:p>
    <w:p w14:paraId="0AAF3820" w14:textId="77777777" w:rsidR="00F53298" w:rsidRDefault="001B655F">
      <w:pPr>
        <w:spacing w:line="400" w:lineRule="exact"/>
        <w:ind w:firstLineChars="200" w:firstLine="420"/>
        <w:rPr>
          <w:rFonts w:ascii="宋体" w:hAnsi="宋体"/>
          <w:szCs w:val="21"/>
        </w:rPr>
      </w:pPr>
      <w:r>
        <w:rPr>
          <w:rFonts w:ascii="宋体" w:hAnsi="宋体" w:hint="eastAsia"/>
          <w:szCs w:val="21"/>
        </w:rPr>
        <w:t>（8）读取：将存放于外存的数据读入内存继续操作。</w:t>
      </w:r>
    </w:p>
    <w:p w14:paraId="7F08EAA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8</w:t>
      </w:r>
      <w:r>
        <w:rPr>
          <w:rFonts w:ascii="黑体" w:eastAsia="黑体" w:hAnsi="黑体" w:hint="eastAsia"/>
          <w:sz w:val="21"/>
          <w:szCs w:val="21"/>
        </w:rPr>
        <w:t xml:space="preserve"> 成绩管理系统</w:t>
      </w:r>
    </w:p>
    <w:p w14:paraId="141F105E"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06C397D4" w14:textId="77777777" w:rsidR="00F53298" w:rsidRDefault="001B655F">
      <w:pPr>
        <w:spacing w:line="400" w:lineRule="exact"/>
        <w:ind w:firstLineChars="200" w:firstLine="420"/>
        <w:rPr>
          <w:rFonts w:ascii="宋体" w:hAnsi="宋体"/>
          <w:szCs w:val="21"/>
        </w:rPr>
      </w:pPr>
      <w:r>
        <w:rPr>
          <w:rFonts w:ascii="宋体" w:hAnsi="宋体" w:hint="eastAsia"/>
          <w:szCs w:val="21"/>
        </w:rPr>
        <w:t>现有学生成绩信息，内容如下：</w:t>
      </w:r>
    </w:p>
    <w:p w14:paraId="18A463E7" w14:textId="77777777" w:rsidR="00F53298" w:rsidRDefault="001B655F">
      <w:pPr>
        <w:spacing w:line="400" w:lineRule="exact"/>
        <w:rPr>
          <w:rFonts w:ascii="宋体" w:hAnsi="宋体"/>
          <w:szCs w:val="21"/>
        </w:rPr>
      </w:pPr>
      <w:r>
        <w:rPr>
          <w:rFonts w:ascii="宋体" w:hAnsi="宋体" w:hint="eastAsia"/>
          <w:szCs w:val="21"/>
        </w:rPr>
        <w:t xml:space="preserve">姓名    学号   语文  数学   英语     </w:t>
      </w:r>
    </w:p>
    <w:p w14:paraId="75995E1F" w14:textId="77777777" w:rsidR="00F53298" w:rsidRDefault="001B655F">
      <w:pPr>
        <w:spacing w:line="400" w:lineRule="exact"/>
        <w:rPr>
          <w:rFonts w:ascii="宋体" w:hAnsi="宋体"/>
          <w:szCs w:val="21"/>
        </w:rPr>
      </w:pPr>
      <w:r>
        <w:rPr>
          <w:rFonts w:ascii="宋体" w:hAnsi="宋体" w:hint="eastAsia"/>
          <w:szCs w:val="21"/>
        </w:rPr>
        <w:t>张明明  01     67    78      82</w:t>
      </w:r>
    </w:p>
    <w:p w14:paraId="17BCB6DD" w14:textId="77777777" w:rsidR="00F53298" w:rsidRDefault="001B655F">
      <w:pPr>
        <w:spacing w:line="400" w:lineRule="exact"/>
        <w:rPr>
          <w:rFonts w:ascii="宋体" w:hAnsi="宋体"/>
          <w:szCs w:val="21"/>
        </w:rPr>
      </w:pPr>
      <w:r>
        <w:rPr>
          <w:rFonts w:ascii="宋体" w:hAnsi="宋体" w:hint="eastAsia"/>
          <w:szCs w:val="21"/>
        </w:rPr>
        <w:t>李成友  02     78    91      88</w:t>
      </w:r>
    </w:p>
    <w:p w14:paraId="3DBFE978" w14:textId="77777777" w:rsidR="00F53298" w:rsidRDefault="001B655F">
      <w:pPr>
        <w:spacing w:line="400" w:lineRule="exact"/>
        <w:rPr>
          <w:rFonts w:ascii="宋体" w:hAnsi="宋体"/>
          <w:szCs w:val="21"/>
        </w:rPr>
      </w:pPr>
      <w:r>
        <w:rPr>
          <w:rFonts w:ascii="宋体" w:hAnsi="宋体" w:hint="eastAsia"/>
          <w:szCs w:val="21"/>
        </w:rPr>
        <w:t>张辉灿  03     68    82      56</w:t>
      </w:r>
    </w:p>
    <w:p w14:paraId="066C6861" w14:textId="77777777" w:rsidR="00F53298" w:rsidRDefault="001B655F">
      <w:pPr>
        <w:spacing w:line="400" w:lineRule="exact"/>
        <w:rPr>
          <w:rFonts w:ascii="宋体" w:hAnsi="宋体"/>
          <w:szCs w:val="21"/>
        </w:rPr>
      </w:pPr>
      <w:r>
        <w:rPr>
          <w:rFonts w:ascii="宋体" w:hAnsi="宋体" w:hint="eastAsia"/>
          <w:szCs w:val="21"/>
        </w:rPr>
        <w:t>王露    04     56    45      77</w:t>
      </w:r>
    </w:p>
    <w:p w14:paraId="07ED052B" w14:textId="77777777" w:rsidR="00F53298" w:rsidRDefault="001B655F">
      <w:pPr>
        <w:spacing w:line="400" w:lineRule="exact"/>
        <w:rPr>
          <w:rFonts w:ascii="宋体" w:hAnsi="宋体"/>
          <w:szCs w:val="21"/>
        </w:rPr>
      </w:pPr>
      <w:r>
        <w:rPr>
          <w:rFonts w:ascii="宋体" w:hAnsi="宋体" w:hint="eastAsia"/>
          <w:szCs w:val="21"/>
        </w:rPr>
        <w:t>陈东明  05     67    38      47</w:t>
      </w:r>
    </w:p>
    <w:p w14:paraId="2AEBF161" w14:textId="77777777" w:rsidR="00F53298" w:rsidRDefault="001B655F">
      <w:pPr>
        <w:spacing w:line="400" w:lineRule="exact"/>
        <w:rPr>
          <w:rFonts w:ascii="宋体" w:hAnsi="宋体"/>
          <w:szCs w:val="21"/>
        </w:rPr>
      </w:pPr>
      <w:r>
        <w:rPr>
          <w:rFonts w:ascii="宋体" w:hAnsi="宋体"/>
          <w:szCs w:val="21"/>
        </w:rPr>
        <w:t>…</w:t>
      </w:r>
      <w:r>
        <w:rPr>
          <w:rFonts w:ascii="宋体" w:hAnsi="宋体" w:hint="eastAsia"/>
          <w:szCs w:val="21"/>
        </w:rPr>
        <w:t xml:space="preserve">.      ..      ..     ..       </w:t>
      </w:r>
      <w:r>
        <w:rPr>
          <w:rFonts w:ascii="宋体" w:hAnsi="宋体"/>
          <w:szCs w:val="21"/>
        </w:rPr>
        <w:t>…</w:t>
      </w:r>
    </w:p>
    <w:p w14:paraId="3897D6E7" w14:textId="77777777" w:rsidR="00F53298" w:rsidRDefault="001B655F">
      <w:pPr>
        <w:spacing w:line="400" w:lineRule="exact"/>
        <w:rPr>
          <w:rFonts w:ascii="宋体" w:hAnsi="宋体"/>
          <w:szCs w:val="21"/>
        </w:rPr>
      </w:pPr>
      <w:r>
        <w:rPr>
          <w:rFonts w:ascii="宋体" w:hAnsi="宋体" w:hint="eastAsia"/>
          <w:szCs w:val="21"/>
        </w:rPr>
        <w:t>请编写一系统，实现学生信息管理。</w:t>
      </w:r>
    </w:p>
    <w:p w14:paraId="341C2C64"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37DFD551" w14:textId="77777777" w:rsidR="00F53298" w:rsidRDefault="001B655F">
      <w:pPr>
        <w:spacing w:line="400" w:lineRule="exact"/>
        <w:rPr>
          <w:rFonts w:ascii="宋体" w:hAnsi="宋体"/>
          <w:szCs w:val="21"/>
        </w:rPr>
      </w:pPr>
      <w:r>
        <w:rPr>
          <w:rFonts w:ascii="宋体" w:hAnsi="宋体" w:hint="eastAsia"/>
          <w:szCs w:val="21"/>
        </w:rPr>
        <w:t>功能要求：</w:t>
      </w:r>
    </w:p>
    <w:p w14:paraId="210747DD" w14:textId="77777777" w:rsidR="00F53298" w:rsidRDefault="001B655F">
      <w:pPr>
        <w:numPr>
          <w:ilvl w:val="0"/>
          <w:numId w:val="4"/>
        </w:numPr>
        <w:spacing w:line="400" w:lineRule="exact"/>
        <w:rPr>
          <w:rFonts w:ascii="宋体" w:hAnsi="宋体"/>
          <w:szCs w:val="21"/>
        </w:rPr>
      </w:pPr>
      <w:r>
        <w:rPr>
          <w:rFonts w:ascii="宋体" w:hAnsi="宋体" w:hint="eastAsia"/>
          <w:szCs w:val="21"/>
        </w:rPr>
        <w:t>信息维护：</w:t>
      </w:r>
    </w:p>
    <w:p w14:paraId="2F5CAF0B" w14:textId="77777777" w:rsidR="00F53298" w:rsidRDefault="001B655F">
      <w:pPr>
        <w:spacing w:line="400" w:lineRule="exact"/>
        <w:ind w:firstLineChars="200" w:firstLine="420"/>
        <w:rPr>
          <w:rFonts w:ascii="宋体" w:hAnsi="宋体"/>
          <w:szCs w:val="21"/>
        </w:rPr>
      </w:pPr>
      <w:r>
        <w:rPr>
          <w:rFonts w:ascii="宋体" w:hAnsi="宋体" w:hint="eastAsia"/>
          <w:szCs w:val="21"/>
        </w:rPr>
        <w:t>要求：学生信息数据要以文件的形式保存，能实现学生信息数据的维护。此模块包括子模块有：增加学生信息、删除学生信息（按学号）、修改学生信息（按学号）。</w:t>
      </w:r>
    </w:p>
    <w:p w14:paraId="11B416F6" w14:textId="77777777" w:rsidR="00F53298" w:rsidRDefault="001B655F">
      <w:pPr>
        <w:numPr>
          <w:ilvl w:val="0"/>
          <w:numId w:val="4"/>
        </w:numPr>
        <w:spacing w:line="400" w:lineRule="exact"/>
        <w:rPr>
          <w:rFonts w:ascii="宋体" w:hAnsi="宋体"/>
          <w:szCs w:val="21"/>
        </w:rPr>
      </w:pPr>
      <w:r>
        <w:rPr>
          <w:rFonts w:ascii="宋体" w:hAnsi="宋体" w:hint="eastAsia"/>
          <w:szCs w:val="21"/>
        </w:rPr>
        <w:t>信息查询：</w:t>
      </w:r>
    </w:p>
    <w:p w14:paraId="44E1864D" w14:textId="77777777" w:rsidR="00F53298" w:rsidRDefault="001B655F">
      <w:pPr>
        <w:spacing w:line="400" w:lineRule="exact"/>
        <w:ind w:firstLine="435"/>
        <w:rPr>
          <w:rFonts w:ascii="宋体" w:hAnsi="宋体"/>
          <w:szCs w:val="21"/>
        </w:rPr>
      </w:pPr>
      <w:r>
        <w:rPr>
          <w:rFonts w:ascii="宋体" w:hAnsi="宋体" w:hint="eastAsia"/>
          <w:szCs w:val="21"/>
        </w:rPr>
        <w:t>要求：查询时可实现按姓名查询、按学号查询、浏览全部信息</w:t>
      </w:r>
    </w:p>
    <w:p w14:paraId="1AEA14E3" w14:textId="77777777" w:rsidR="00F53298" w:rsidRDefault="001B655F">
      <w:pPr>
        <w:numPr>
          <w:ilvl w:val="0"/>
          <w:numId w:val="4"/>
        </w:numPr>
        <w:spacing w:line="400" w:lineRule="exact"/>
        <w:rPr>
          <w:rFonts w:ascii="宋体" w:hAnsi="宋体"/>
          <w:szCs w:val="21"/>
        </w:rPr>
      </w:pPr>
      <w:r>
        <w:rPr>
          <w:rFonts w:ascii="宋体" w:hAnsi="宋体" w:hint="eastAsia"/>
          <w:szCs w:val="21"/>
        </w:rPr>
        <w:t>成绩统计：</w:t>
      </w:r>
    </w:p>
    <w:p w14:paraId="213004EF" w14:textId="77777777" w:rsidR="00F53298" w:rsidRDefault="001B655F">
      <w:pPr>
        <w:spacing w:line="400" w:lineRule="exact"/>
        <w:ind w:firstLine="435"/>
        <w:rPr>
          <w:rFonts w:ascii="宋体" w:hAnsi="宋体"/>
          <w:szCs w:val="21"/>
        </w:rPr>
      </w:pPr>
      <w:r>
        <w:rPr>
          <w:rFonts w:ascii="宋体" w:hAnsi="宋体" w:hint="eastAsia"/>
          <w:szCs w:val="21"/>
        </w:rPr>
        <w:t>要求：A输入任意的一个课程名（如数学）和一个分数段（如60--70），统计出在此分数段的学生情况。</w:t>
      </w:r>
    </w:p>
    <w:p w14:paraId="4A3A0EB4" w14:textId="77777777" w:rsidR="00F53298" w:rsidRDefault="001B655F">
      <w:pPr>
        <w:snapToGrid w:val="0"/>
        <w:spacing w:line="400" w:lineRule="exact"/>
        <w:rPr>
          <w:rFonts w:ascii="宋体" w:hAnsi="宋体"/>
          <w:szCs w:val="21"/>
        </w:rPr>
      </w:pPr>
      <w:r>
        <w:rPr>
          <w:rFonts w:ascii="宋体" w:hAnsi="宋体" w:hint="eastAsia"/>
          <w:szCs w:val="21"/>
        </w:rPr>
        <w:t>（4）排序：能对用户指定的任意课程名，按成绩升序或降序排列学生数据并显示排序结果（使用表格的形式显示排序后的输出结果）（使用多种方法排序者，加分）</w:t>
      </w:r>
    </w:p>
    <w:p w14:paraId="3052ECF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9</w:t>
      </w:r>
      <w:r>
        <w:rPr>
          <w:rFonts w:ascii="黑体" w:eastAsia="黑体" w:hAnsi="黑体" w:hint="eastAsia"/>
          <w:sz w:val="21"/>
          <w:szCs w:val="21"/>
        </w:rPr>
        <w:t xml:space="preserve"> 图书管理系统</w:t>
      </w:r>
    </w:p>
    <w:p w14:paraId="785A07A3" w14:textId="77777777" w:rsidR="00F53298" w:rsidRDefault="001B655F">
      <w:pPr>
        <w:spacing w:line="400" w:lineRule="exact"/>
        <w:ind w:left="180"/>
        <w:rPr>
          <w:b/>
          <w:bCs/>
          <w:szCs w:val="21"/>
        </w:rPr>
      </w:pPr>
      <w:r>
        <w:rPr>
          <w:rFonts w:hint="eastAsia"/>
          <w:b/>
          <w:bCs/>
          <w:szCs w:val="21"/>
        </w:rPr>
        <w:t>1)</w:t>
      </w:r>
      <w:r>
        <w:rPr>
          <w:rFonts w:hint="eastAsia"/>
          <w:b/>
          <w:bCs/>
          <w:szCs w:val="21"/>
        </w:rPr>
        <w:t>问题描述</w:t>
      </w:r>
    </w:p>
    <w:p w14:paraId="30E3E9BC" w14:textId="77777777" w:rsidR="00F53298" w:rsidRDefault="001B655F">
      <w:pPr>
        <w:spacing w:line="400" w:lineRule="exact"/>
        <w:ind w:left="180" w:firstLineChars="200" w:firstLine="420"/>
        <w:rPr>
          <w:rFonts w:ascii="宋体" w:hAnsi="宋体"/>
          <w:szCs w:val="21"/>
        </w:rPr>
      </w:pPr>
      <w:r>
        <w:rPr>
          <w:rFonts w:ascii="宋体" w:hAnsi="宋体" w:hint="eastAsia"/>
          <w:szCs w:val="21"/>
        </w:rPr>
        <w:lastRenderedPageBreak/>
        <w:t>设计一个系统，对图书信息进行管理，</w:t>
      </w:r>
      <w:r>
        <w:rPr>
          <w:rFonts w:ascii="宋体" w:hAnsi="宋体"/>
          <w:szCs w:val="21"/>
        </w:rPr>
        <w:t>信息描述</w:t>
      </w:r>
      <w:r>
        <w:rPr>
          <w:rFonts w:ascii="宋体" w:hAnsi="宋体" w:hint="eastAsia"/>
          <w:szCs w:val="21"/>
        </w:rPr>
        <w:t>：</w:t>
      </w:r>
      <w:r>
        <w:rPr>
          <w:rFonts w:ascii="宋体" w:hAnsi="宋体"/>
          <w:szCs w:val="21"/>
        </w:rPr>
        <w:t>有关该系统基本信息的描述，如：图书名称、图书编号、单价、作者、存在状态、借书人姓名、性别、学号等</w:t>
      </w:r>
      <w:r>
        <w:rPr>
          <w:rFonts w:ascii="宋体" w:hAnsi="宋体" w:hint="eastAsia"/>
          <w:szCs w:val="21"/>
        </w:rPr>
        <w:t>。</w:t>
      </w:r>
    </w:p>
    <w:p w14:paraId="328A8BF8" w14:textId="77777777" w:rsidR="00F53298" w:rsidRDefault="001B655F">
      <w:pPr>
        <w:spacing w:line="400" w:lineRule="exact"/>
        <w:ind w:left="180"/>
        <w:rPr>
          <w:b/>
          <w:bCs/>
          <w:szCs w:val="21"/>
        </w:rPr>
      </w:pPr>
      <w:r>
        <w:rPr>
          <w:rFonts w:hint="eastAsia"/>
          <w:b/>
          <w:bCs/>
          <w:szCs w:val="21"/>
        </w:rPr>
        <w:t xml:space="preserve">2) </w:t>
      </w:r>
      <w:r>
        <w:rPr>
          <w:rFonts w:hint="eastAsia"/>
          <w:b/>
          <w:bCs/>
          <w:szCs w:val="21"/>
        </w:rPr>
        <w:t>基本要求</w:t>
      </w:r>
    </w:p>
    <w:p w14:paraId="08286531" w14:textId="77777777" w:rsidR="00F53298" w:rsidRDefault="001B655F">
      <w:pPr>
        <w:spacing w:line="400" w:lineRule="exact"/>
        <w:ind w:left="180"/>
        <w:rPr>
          <w:rFonts w:ascii="宋体" w:hAnsi="宋体"/>
          <w:szCs w:val="21"/>
        </w:rPr>
      </w:pPr>
      <w:r>
        <w:rPr>
          <w:rFonts w:hint="eastAsia"/>
          <w:szCs w:val="21"/>
        </w:rPr>
        <w:t>基本功能：</w:t>
      </w:r>
    </w:p>
    <w:p w14:paraId="10BEAFD7" w14:textId="77777777" w:rsidR="00F53298" w:rsidRDefault="001B655F">
      <w:pPr>
        <w:spacing w:line="400" w:lineRule="exact"/>
        <w:ind w:left="180"/>
        <w:rPr>
          <w:rFonts w:ascii="宋体" w:hAnsi="宋体"/>
          <w:szCs w:val="21"/>
        </w:rPr>
      </w:pPr>
      <w:r>
        <w:rPr>
          <w:rFonts w:ascii="宋体" w:hAnsi="宋体" w:hint="eastAsia"/>
          <w:szCs w:val="21"/>
        </w:rPr>
        <w:t>（1）</w:t>
      </w:r>
      <w:r>
        <w:rPr>
          <w:rFonts w:ascii="宋体" w:hAnsi="宋体"/>
          <w:szCs w:val="21"/>
        </w:rPr>
        <w:t>新进图书基本信息的输入。</w:t>
      </w:r>
    </w:p>
    <w:p w14:paraId="7E6C96EE"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图书基本信息的</w:t>
      </w:r>
      <w:r>
        <w:rPr>
          <w:rFonts w:ascii="宋体" w:hAnsi="宋体" w:hint="eastAsia"/>
          <w:szCs w:val="21"/>
        </w:rPr>
        <w:t>浏览</w:t>
      </w:r>
      <w:r>
        <w:rPr>
          <w:rFonts w:ascii="宋体" w:hAnsi="宋体"/>
          <w:szCs w:val="21"/>
        </w:rPr>
        <w:t>。</w:t>
      </w:r>
    </w:p>
    <w:p w14:paraId="26E721C6"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对撤消图书信息的删除。</w:t>
      </w:r>
    </w:p>
    <w:p w14:paraId="0C075F68"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）按图书编号查询图书信息</w:t>
      </w:r>
      <w:r>
        <w:rPr>
          <w:rFonts w:ascii="宋体" w:hAnsi="宋体"/>
          <w:szCs w:val="21"/>
        </w:rPr>
        <w:t>。</w:t>
      </w:r>
    </w:p>
    <w:p w14:paraId="11E3CE48"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办理借书手续（非注册会员不能借书）。</w:t>
      </w:r>
    </w:p>
    <w:p w14:paraId="6B6D6E27"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办理还书手续</w:t>
      </w:r>
      <w:r>
        <w:rPr>
          <w:rFonts w:ascii="宋体" w:hAnsi="宋体" w:hint="eastAsia"/>
          <w:szCs w:val="21"/>
        </w:rPr>
        <w:t>。</w:t>
      </w:r>
    </w:p>
    <w:p w14:paraId="6027D1BE" w14:textId="77777777" w:rsidR="00F53298" w:rsidRDefault="001B655F">
      <w:pPr>
        <w:snapToGrid w:val="0"/>
        <w:spacing w:line="400" w:lineRule="exact"/>
        <w:ind w:firstLine="210"/>
        <w:rPr>
          <w:rFonts w:ascii="宋体" w:hAnsi="宋体"/>
          <w:szCs w:val="21"/>
        </w:rPr>
      </w:pPr>
      <w:r>
        <w:rPr>
          <w:rFonts w:ascii="宋体" w:hAnsi="宋体" w:hint="eastAsia"/>
          <w:szCs w:val="21"/>
        </w:rPr>
        <w:t>（7）统计图书库存、已借出图书数量。</w:t>
      </w:r>
    </w:p>
    <w:p w14:paraId="72A63E5C" w14:textId="77777777" w:rsidR="00F53298" w:rsidRDefault="001B655F">
      <w:pPr>
        <w:snapToGrid w:val="0"/>
        <w:spacing w:line="400" w:lineRule="exact"/>
        <w:ind w:firstLine="210"/>
        <w:rPr>
          <w:rFonts w:ascii="宋体" w:hAnsi="宋体"/>
          <w:szCs w:val="21"/>
        </w:rPr>
      </w:pPr>
      <w:r>
        <w:rPr>
          <w:rFonts w:ascii="宋体" w:hAnsi="宋体" w:hint="eastAsia"/>
          <w:szCs w:val="21"/>
        </w:rPr>
        <w:t>（8）按图书编号从小到大顺序输出所有图书信息。</w:t>
      </w:r>
    </w:p>
    <w:p w14:paraId="6EB3558A" w14:textId="77777777" w:rsidR="00F53298" w:rsidRDefault="001B655F">
      <w:pPr>
        <w:spacing w:line="400" w:lineRule="exact"/>
        <w:ind w:firstLineChars="100" w:firstLine="210"/>
        <w:rPr>
          <w:rFonts w:ascii="宋体" w:hAnsi="宋体"/>
          <w:szCs w:val="21"/>
        </w:rPr>
      </w:pPr>
      <w:r>
        <w:rPr>
          <w:rFonts w:ascii="宋体" w:hAnsi="宋体" w:hint="eastAsia"/>
          <w:szCs w:val="21"/>
        </w:rPr>
        <w:t>（9）保存：数据永久性存放至外存。</w:t>
      </w:r>
    </w:p>
    <w:p w14:paraId="70E594BA" w14:textId="77777777" w:rsidR="00F53298" w:rsidRDefault="001B655F">
      <w:pPr>
        <w:spacing w:line="400" w:lineRule="exact"/>
        <w:ind w:firstLineChars="100" w:firstLine="210"/>
        <w:rPr>
          <w:rFonts w:ascii="宋体" w:hAnsi="宋体"/>
          <w:szCs w:val="21"/>
        </w:rPr>
      </w:pPr>
      <w:r>
        <w:rPr>
          <w:rFonts w:ascii="宋体" w:hAnsi="宋体" w:hint="eastAsia"/>
          <w:szCs w:val="21"/>
        </w:rPr>
        <w:t>（10）读取：将存放于外存的数据读入内存继续操作。</w:t>
      </w:r>
    </w:p>
    <w:p w14:paraId="32879EA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30</w:t>
      </w:r>
      <w:r>
        <w:rPr>
          <w:rFonts w:ascii="黑体" w:eastAsia="黑体" w:hAnsi="黑体" w:hint="eastAsia"/>
          <w:sz w:val="21"/>
          <w:szCs w:val="21"/>
        </w:rPr>
        <w:t xml:space="preserve"> 商店存货管理系统</w:t>
      </w:r>
    </w:p>
    <w:p w14:paraId="17DF3D79" w14:textId="77777777" w:rsidR="00F53298" w:rsidRDefault="001B655F">
      <w:pPr>
        <w:spacing w:line="400" w:lineRule="exact"/>
        <w:ind w:firstLineChars="200" w:firstLine="422"/>
        <w:rPr>
          <w:rFonts w:ascii="宋体" w:hAnsi="宋体"/>
          <w:szCs w:val="21"/>
        </w:rPr>
      </w:pPr>
      <w:r>
        <w:rPr>
          <w:rFonts w:hint="eastAsia"/>
          <w:b/>
          <w:bCs/>
          <w:szCs w:val="21"/>
        </w:rPr>
        <w:t>1)</w:t>
      </w:r>
      <w:r>
        <w:rPr>
          <w:rFonts w:hint="eastAsia"/>
          <w:b/>
          <w:bCs/>
          <w:szCs w:val="21"/>
        </w:rPr>
        <w:t>问题描述</w:t>
      </w:r>
    </w:p>
    <w:p w14:paraId="6A4610A3" w14:textId="77777777" w:rsidR="00F53298" w:rsidRDefault="001B655F">
      <w:pPr>
        <w:spacing w:line="400" w:lineRule="exact"/>
        <w:ind w:firstLineChars="200" w:firstLine="420"/>
        <w:rPr>
          <w:rFonts w:ascii="宋体" w:hAnsi="宋体"/>
          <w:szCs w:val="21"/>
        </w:rPr>
      </w:pPr>
      <w:r>
        <w:rPr>
          <w:rFonts w:ascii="宋体" w:hAnsi="宋体" w:hint="eastAsia"/>
          <w:szCs w:val="21"/>
        </w:rPr>
        <w:t>试设计一商店存货管理系统，商品信息包括商品编号、名称、价格、数量、进货时间、保质期等（商品编号不重复）。要求每次出货时取进货时间最早且最接近保质期中止时间的货物。</w:t>
      </w:r>
    </w:p>
    <w:p w14:paraId="1CF93A93" w14:textId="77777777" w:rsidR="00F53298" w:rsidRDefault="001B655F">
      <w:pPr>
        <w:spacing w:line="400" w:lineRule="exact"/>
        <w:ind w:firstLineChars="200" w:firstLine="422"/>
        <w:rPr>
          <w:rFonts w:ascii="宋体" w:hAnsi="宋体"/>
          <w:szCs w:val="21"/>
        </w:rPr>
      </w:pPr>
      <w:r>
        <w:rPr>
          <w:rFonts w:hint="eastAsia"/>
          <w:b/>
          <w:bCs/>
          <w:szCs w:val="21"/>
        </w:rPr>
        <w:t xml:space="preserve">2) </w:t>
      </w:r>
      <w:r>
        <w:rPr>
          <w:rFonts w:hint="eastAsia"/>
          <w:b/>
          <w:bCs/>
          <w:szCs w:val="21"/>
        </w:rPr>
        <w:t>基本要求</w:t>
      </w:r>
    </w:p>
    <w:p w14:paraId="2048C876" w14:textId="77777777" w:rsidR="00F53298" w:rsidRDefault="001B655F">
      <w:pPr>
        <w:spacing w:line="400" w:lineRule="exact"/>
        <w:ind w:firstLineChars="200" w:firstLine="420"/>
        <w:rPr>
          <w:rFonts w:ascii="宋体" w:hAnsi="宋体"/>
          <w:szCs w:val="21"/>
        </w:rPr>
      </w:pPr>
      <w:r>
        <w:rPr>
          <w:rFonts w:ascii="宋体" w:hAnsi="宋体" w:hint="eastAsia"/>
          <w:szCs w:val="21"/>
        </w:rPr>
        <w:t>该系统应具有以下功能：</w:t>
      </w:r>
    </w:p>
    <w:p w14:paraId="233F0D0B" w14:textId="77777777" w:rsidR="00F53298" w:rsidRDefault="001B655F">
      <w:pPr>
        <w:spacing w:line="400" w:lineRule="exact"/>
        <w:ind w:firstLineChars="200" w:firstLine="420"/>
        <w:rPr>
          <w:rFonts w:ascii="宋体" w:hAnsi="宋体"/>
          <w:szCs w:val="21"/>
        </w:rPr>
      </w:pPr>
      <w:r>
        <w:rPr>
          <w:rFonts w:ascii="宋体" w:hAnsi="宋体" w:hint="eastAsia"/>
          <w:szCs w:val="21"/>
        </w:rPr>
        <w:t>（1）商品信息录入功能</w:t>
      </w:r>
      <w:r>
        <w:rPr>
          <w:rFonts w:ascii="宋体" w:hAnsi="宋体"/>
          <w:szCs w:val="21"/>
        </w:rPr>
        <w:t>(</w:t>
      </w:r>
      <w:r>
        <w:rPr>
          <w:rFonts w:ascii="宋体" w:hAnsi="宋体" w:hint="eastAsia"/>
          <w:szCs w:val="21"/>
        </w:rPr>
        <w:t>商品信息用文件保存</w:t>
      </w:r>
      <w:r>
        <w:rPr>
          <w:rFonts w:ascii="宋体" w:hAnsi="宋体"/>
          <w:szCs w:val="21"/>
        </w:rPr>
        <w:t>)</w:t>
      </w:r>
      <w:r>
        <w:rPr>
          <w:rFonts w:ascii="宋体" w:hAnsi="宋体" w:hint="eastAsia"/>
          <w:szCs w:val="21"/>
        </w:rPr>
        <w:t>－－输入</w:t>
      </w:r>
      <w:r>
        <w:rPr>
          <w:rFonts w:ascii="宋体" w:hAnsi="宋体"/>
          <w:szCs w:val="21"/>
        </w:rPr>
        <w:t></w:t>
      </w:r>
    </w:p>
    <w:p w14:paraId="44E41EFC" w14:textId="77777777" w:rsidR="00F53298" w:rsidRDefault="001B655F">
      <w:pPr>
        <w:spacing w:line="400" w:lineRule="exact"/>
        <w:ind w:firstLineChars="200" w:firstLine="420"/>
        <w:rPr>
          <w:rFonts w:ascii="宋体" w:hAnsi="宋体"/>
          <w:szCs w:val="21"/>
        </w:rPr>
      </w:pPr>
      <w:r>
        <w:rPr>
          <w:rFonts w:ascii="宋体" w:hAnsi="宋体" w:hint="eastAsia"/>
          <w:szCs w:val="21"/>
        </w:rPr>
        <w:t>（2）商品信息浏览功能</w:t>
      </w:r>
      <w:r>
        <w:rPr>
          <w:rFonts w:ascii="宋体" w:hAnsi="宋体"/>
          <w:szCs w:val="21"/>
        </w:rPr>
        <w:t xml:space="preserve"> </w:t>
      </w:r>
      <w:r>
        <w:rPr>
          <w:rFonts w:ascii="宋体" w:hAnsi="宋体" w:hint="eastAsia"/>
          <w:szCs w:val="21"/>
        </w:rPr>
        <w:t>－－输出</w:t>
      </w:r>
      <w:r>
        <w:rPr>
          <w:rFonts w:ascii="宋体" w:hAnsi="宋体"/>
          <w:szCs w:val="21"/>
        </w:rPr>
        <w:t></w:t>
      </w:r>
    </w:p>
    <w:p w14:paraId="7E858807" w14:textId="77777777" w:rsidR="00F53298" w:rsidRDefault="001B655F">
      <w:pPr>
        <w:spacing w:line="400" w:lineRule="exact"/>
        <w:ind w:firstLineChars="200" w:firstLine="420"/>
        <w:rPr>
          <w:rFonts w:ascii="宋体" w:hAnsi="宋体"/>
          <w:szCs w:val="21"/>
        </w:rPr>
      </w:pPr>
      <w:r>
        <w:rPr>
          <w:rFonts w:ascii="宋体" w:hAnsi="宋体" w:hint="eastAsia"/>
          <w:szCs w:val="21"/>
        </w:rPr>
        <w:t>（3）商品入库</w:t>
      </w:r>
    </w:p>
    <w:p w14:paraId="63C0769E" w14:textId="77777777" w:rsidR="00F53298" w:rsidRDefault="001B655F">
      <w:pPr>
        <w:snapToGrid w:val="0"/>
        <w:spacing w:line="400" w:lineRule="exact"/>
        <w:ind w:firstLine="420"/>
        <w:rPr>
          <w:rFonts w:ascii="宋体" w:hAnsi="宋体"/>
          <w:szCs w:val="21"/>
        </w:rPr>
      </w:pPr>
      <w:r>
        <w:rPr>
          <w:rFonts w:ascii="宋体" w:hAnsi="宋体" w:hint="eastAsia"/>
          <w:szCs w:val="21"/>
        </w:rPr>
        <w:t>（4）商品出库</w:t>
      </w:r>
    </w:p>
    <w:p w14:paraId="699371D3" w14:textId="77777777" w:rsidR="00F53298" w:rsidRDefault="001B655F">
      <w:pPr>
        <w:spacing w:line="400" w:lineRule="exact"/>
        <w:ind w:firstLineChars="200" w:firstLine="420"/>
        <w:rPr>
          <w:rFonts w:ascii="宋体" w:hAnsi="宋体"/>
          <w:szCs w:val="21"/>
        </w:rPr>
      </w:pPr>
      <w:r>
        <w:rPr>
          <w:rFonts w:ascii="宋体" w:hAnsi="宋体" w:hint="eastAsia"/>
          <w:szCs w:val="21"/>
        </w:rPr>
        <w:t>（5）查询和排序功能：</w:t>
      </w:r>
    </w:p>
    <w:p w14:paraId="5882911B"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1）按价格从大到小排序</w:t>
      </w:r>
    </w:p>
    <w:p w14:paraId="24059067"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2）按名称查询</w:t>
      </w:r>
    </w:p>
    <w:p w14:paraId="04817FDC" w14:textId="77777777" w:rsidR="00F53298" w:rsidRDefault="001B655F">
      <w:pPr>
        <w:spacing w:line="400" w:lineRule="exact"/>
        <w:rPr>
          <w:rFonts w:ascii="宋体" w:hAnsi="宋体"/>
          <w:szCs w:val="21"/>
        </w:rPr>
      </w:pPr>
      <w:r>
        <w:rPr>
          <w:rFonts w:ascii="宋体" w:hAnsi="宋体" w:hint="eastAsia"/>
          <w:szCs w:val="21"/>
        </w:rPr>
        <w:t xml:space="preserve">        3）按编号查询</w:t>
      </w:r>
    </w:p>
    <w:p w14:paraId="7712D67D" w14:textId="77777777" w:rsidR="00F53298" w:rsidRDefault="001B655F">
      <w:pPr>
        <w:numPr>
          <w:ilvl w:val="0"/>
          <w:numId w:val="5"/>
        </w:numPr>
        <w:tabs>
          <w:tab w:val="left" w:pos="360"/>
        </w:tabs>
        <w:spacing w:line="400" w:lineRule="exact"/>
        <w:ind w:firstLineChars="200" w:firstLine="420"/>
        <w:rPr>
          <w:rFonts w:ascii="宋体" w:hAnsi="宋体"/>
          <w:szCs w:val="21"/>
        </w:rPr>
      </w:pPr>
      <w:r>
        <w:rPr>
          <w:rFonts w:ascii="宋体" w:hAnsi="宋体" w:hint="eastAsia"/>
          <w:szCs w:val="21"/>
        </w:rPr>
        <w:t>商品信息删除（按商品编号）、修改（按商品编号）功能。</w:t>
      </w:r>
    </w:p>
    <w:p w14:paraId="28BB62C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任务3</w:t>
      </w:r>
      <w:r>
        <w:rPr>
          <w:rFonts w:ascii="黑体" w:eastAsia="黑体" w:hAnsi="黑体"/>
          <w:sz w:val="21"/>
          <w:szCs w:val="21"/>
        </w:rPr>
        <w:t>1</w:t>
      </w:r>
      <w:r>
        <w:rPr>
          <w:rFonts w:ascii="黑体" w:eastAsia="黑体" w:hAnsi="黑体" w:hint="eastAsia"/>
          <w:sz w:val="21"/>
          <w:szCs w:val="21"/>
        </w:rPr>
        <w:t xml:space="preserve"> 个人帐簿管理系统设计</w:t>
      </w:r>
    </w:p>
    <w:p w14:paraId="37C8954D" w14:textId="77777777" w:rsidR="00F53298" w:rsidRDefault="001B655F">
      <w:pPr>
        <w:spacing w:line="400" w:lineRule="exact"/>
        <w:ind w:firstLineChars="200" w:firstLine="420"/>
        <w:rPr>
          <w:rFonts w:ascii="宋体" w:hAnsi="宋体"/>
          <w:szCs w:val="21"/>
        </w:rPr>
      </w:pPr>
      <w:r>
        <w:rPr>
          <w:rFonts w:ascii="宋体" w:hAnsi="宋体" w:hint="eastAsia"/>
          <w:szCs w:val="21"/>
        </w:rPr>
        <w:t>个人帐簿管理系统记录和管理某人每月的全部收入及各项开支情况，包括食品消费，房租，子女教育费用，水电费，医疗费，储蓄等。</w:t>
      </w:r>
    </w:p>
    <w:p w14:paraId="2514893C" w14:textId="77777777" w:rsidR="00F53298" w:rsidRDefault="001B655F">
      <w:pPr>
        <w:spacing w:line="400" w:lineRule="exact"/>
        <w:ind w:firstLineChars="200" w:firstLine="420"/>
        <w:rPr>
          <w:rFonts w:ascii="宋体" w:hAnsi="宋体"/>
          <w:szCs w:val="21"/>
        </w:rPr>
      </w:pPr>
      <w:r>
        <w:rPr>
          <w:rFonts w:ascii="宋体" w:hAnsi="宋体" w:hint="eastAsia"/>
          <w:szCs w:val="21"/>
        </w:rPr>
        <w:t>具体要求如下：进入系统后可以输入和修改某月的收支情况，可以对每月的开支从小到</w:t>
      </w:r>
      <w:r>
        <w:rPr>
          <w:rFonts w:ascii="宋体" w:hAnsi="宋体" w:hint="eastAsia"/>
          <w:szCs w:val="21"/>
        </w:rPr>
        <w:lastRenderedPageBreak/>
        <w:t>大进行排序，可以根据输入的月份查询每月的收支情况。</w:t>
      </w:r>
    </w:p>
    <w:p w14:paraId="1FE1899B" w14:textId="77777777" w:rsidR="00F53298" w:rsidRDefault="001B655F">
      <w:pPr>
        <w:spacing w:line="400" w:lineRule="exact"/>
        <w:ind w:left="360"/>
        <w:rPr>
          <w:szCs w:val="21"/>
        </w:rPr>
      </w:pPr>
      <w:r>
        <w:rPr>
          <w:rFonts w:hint="eastAsia"/>
          <w:szCs w:val="21"/>
        </w:rPr>
        <w:t>（</w:t>
      </w:r>
      <w:r>
        <w:rPr>
          <w:rFonts w:hint="eastAsia"/>
          <w:szCs w:val="21"/>
        </w:rPr>
        <w:t>1</w:t>
      </w:r>
      <w:r>
        <w:rPr>
          <w:rFonts w:hint="eastAsia"/>
          <w:szCs w:val="21"/>
        </w:rPr>
        <w:t>）</w:t>
      </w:r>
      <w:r>
        <w:rPr>
          <w:rFonts w:ascii="宋体" w:hAnsi="宋体" w:hint="eastAsia"/>
          <w:szCs w:val="21"/>
        </w:rPr>
        <w:t>可以输入、修改和删除某月的收支情况，并以文件保存个人的收支情况。</w:t>
      </w:r>
    </w:p>
    <w:p w14:paraId="2A68CBBD" w14:textId="77777777" w:rsidR="00F53298" w:rsidRDefault="001B655F">
      <w:pPr>
        <w:spacing w:line="400" w:lineRule="exact"/>
        <w:ind w:left="360"/>
        <w:rPr>
          <w:rFonts w:ascii="宋体" w:hAnsi="宋体"/>
          <w:szCs w:val="21"/>
        </w:rPr>
      </w:pPr>
      <w:r>
        <w:rPr>
          <w:rFonts w:hint="eastAsia"/>
          <w:szCs w:val="21"/>
        </w:rPr>
        <w:t>（</w:t>
      </w:r>
      <w:r>
        <w:rPr>
          <w:rFonts w:hint="eastAsia"/>
          <w:szCs w:val="21"/>
        </w:rPr>
        <w:t>2</w:t>
      </w:r>
      <w:r>
        <w:rPr>
          <w:rFonts w:hint="eastAsia"/>
          <w:szCs w:val="21"/>
        </w:rPr>
        <w:t>）</w:t>
      </w:r>
      <w:r>
        <w:rPr>
          <w:rFonts w:ascii="宋体" w:hAnsi="宋体" w:hint="eastAsia"/>
          <w:szCs w:val="21"/>
        </w:rPr>
        <w:t>可以根据输入的月份分别查询每月的收入和开支情况。</w:t>
      </w:r>
    </w:p>
    <w:p w14:paraId="115CCFA1" w14:textId="77777777" w:rsidR="00F53298" w:rsidRDefault="001B655F">
      <w:pPr>
        <w:spacing w:line="400" w:lineRule="exact"/>
        <w:ind w:left="360"/>
        <w:rPr>
          <w:rFonts w:ascii="宋体" w:hAnsi="宋体"/>
          <w:szCs w:val="21"/>
        </w:rPr>
      </w:pPr>
      <w:r>
        <w:rPr>
          <w:rFonts w:ascii="宋体" w:hAnsi="宋体" w:hint="eastAsia"/>
          <w:szCs w:val="21"/>
        </w:rPr>
        <w:t>（3）可以对每月的开支按日期从小到大进行排序。</w:t>
      </w:r>
    </w:p>
    <w:p w14:paraId="30960F48" w14:textId="77777777" w:rsidR="00F53298" w:rsidRDefault="001B655F">
      <w:pPr>
        <w:spacing w:line="400" w:lineRule="exact"/>
        <w:ind w:left="360"/>
        <w:rPr>
          <w:szCs w:val="21"/>
        </w:rPr>
      </w:pPr>
      <w:r>
        <w:rPr>
          <w:rFonts w:hint="eastAsia"/>
          <w:szCs w:val="21"/>
        </w:rPr>
        <w:t>（</w:t>
      </w:r>
      <w:r>
        <w:rPr>
          <w:szCs w:val="21"/>
        </w:rPr>
        <w:t>4</w:t>
      </w:r>
      <w:r>
        <w:rPr>
          <w:rFonts w:hint="eastAsia"/>
          <w:szCs w:val="21"/>
        </w:rPr>
        <w:t>）根据输入月份统计该月的总收入和总支出。</w:t>
      </w:r>
    </w:p>
    <w:p w14:paraId="07D5150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任务3</w:t>
      </w:r>
      <w:r>
        <w:rPr>
          <w:rFonts w:ascii="黑体" w:eastAsia="黑体" w:hAnsi="黑体"/>
          <w:sz w:val="21"/>
          <w:szCs w:val="21"/>
        </w:rPr>
        <w:t>2</w:t>
      </w:r>
      <w:r>
        <w:rPr>
          <w:rFonts w:ascii="黑体" w:eastAsia="黑体" w:hAnsi="黑体" w:hint="eastAsia"/>
          <w:color w:val="FF0000"/>
          <w:sz w:val="21"/>
          <w:szCs w:val="21"/>
        </w:rPr>
        <w:t xml:space="preserve"> </w:t>
      </w:r>
      <w:r>
        <w:rPr>
          <w:rFonts w:ascii="黑体" w:eastAsia="黑体" w:hAnsi="黑体" w:hint="eastAsia"/>
          <w:sz w:val="21"/>
          <w:szCs w:val="21"/>
        </w:rPr>
        <w:t>宿舍管理系统</w:t>
      </w:r>
    </w:p>
    <w:p w14:paraId="149549AD" w14:textId="77777777" w:rsidR="00F53298" w:rsidRDefault="001B655F">
      <w:pPr>
        <w:snapToGrid w:val="0"/>
        <w:spacing w:line="400" w:lineRule="exact"/>
        <w:rPr>
          <w:b/>
          <w:bCs/>
          <w:szCs w:val="21"/>
        </w:rPr>
      </w:pPr>
      <w:r>
        <w:rPr>
          <w:rFonts w:ascii="宋体" w:hAnsi="宋体" w:cs="Arial" w:hint="eastAsia"/>
          <w:szCs w:val="21"/>
        </w:rPr>
        <w:t xml:space="preserve">  </w:t>
      </w:r>
      <w:r>
        <w:rPr>
          <w:rFonts w:hint="eastAsia"/>
          <w:b/>
          <w:bCs/>
          <w:szCs w:val="21"/>
        </w:rPr>
        <w:t>1)</w:t>
      </w:r>
      <w:r>
        <w:rPr>
          <w:rFonts w:hint="eastAsia"/>
          <w:b/>
          <w:bCs/>
          <w:szCs w:val="21"/>
        </w:rPr>
        <w:t>问题描述</w:t>
      </w:r>
    </w:p>
    <w:p w14:paraId="3E381CEF" w14:textId="77777777" w:rsidR="00F53298" w:rsidRDefault="001B655F">
      <w:pPr>
        <w:snapToGrid w:val="0"/>
        <w:spacing w:line="400" w:lineRule="exact"/>
        <w:ind w:firstLine="420"/>
        <w:rPr>
          <w:rFonts w:ascii="宋体" w:hAnsi="宋体"/>
          <w:szCs w:val="21"/>
        </w:rPr>
      </w:pPr>
      <w:r>
        <w:rPr>
          <w:rFonts w:ascii="宋体" w:hAnsi="宋体"/>
          <w:szCs w:val="21"/>
        </w:rPr>
        <w:t>设某宿舍有:101,102,201,202四个房间,每个房间</w:t>
      </w:r>
      <w:r>
        <w:rPr>
          <w:rFonts w:ascii="宋体" w:hAnsi="宋体" w:hint="eastAsia"/>
          <w:szCs w:val="21"/>
        </w:rPr>
        <w:t>有4个床位</w:t>
      </w:r>
      <w:r>
        <w:rPr>
          <w:rFonts w:ascii="宋体" w:hAnsi="宋体"/>
          <w:szCs w:val="21"/>
        </w:rPr>
        <w:t>,</w:t>
      </w:r>
      <w:r>
        <w:rPr>
          <w:rFonts w:ascii="宋体" w:hAnsi="宋体" w:hint="eastAsia"/>
          <w:szCs w:val="21"/>
        </w:rPr>
        <w:t>学生信息包括学号、姓名、房间号、床号，</w:t>
      </w:r>
      <w:r>
        <w:rPr>
          <w:rFonts w:ascii="宋体" w:hAnsi="宋体"/>
          <w:szCs w:val="21"/>
        </w:rPr>
        <w:t>为</w:t>
      </w:r>
      <w:r>
        <w:rPr>
          <w:rFonts w:ascii="宋体" w:hAnsi="宋体" w:hint="eastAsia"/>
          <w:szCs w:val="21"/>
        </w:rPr>
        <w:t>学生</w:t>
      </w:r>
      <w:r>
        <w:rPr>
          <w:rFonts w:ascii="宋体" w:hAnsi="宋体"/>
          <w:szCs w:val="21"/>
        </w:rPr>
        <w:t>宿舍管理人员编写一个宿舍管理软件</w:t>
      </w:r>
      <w:r>
        <w:rPr>
          <w:rFonts w:ascii="宋体" w:hAnsi="宋体" w:hint="eastAsia"/>
          <w:szCs w:val="21"/>
        </w:rPr>
        <w:t>。</w:t>
      </w:r>
    </w:p>
    <w:p w14:paraId="09BAC150" w14:textId="77777777" w:rsidR="00F53298" w:rsidRDefault="001B655F">
      <w:pPr>
        <w:snapToGrid w:val="0"/>
        <w:spacing w:line="400" w:lineRule="exact"/>
        <w:ind w:firstLineChars="100" w:firstLine="211"/>
        <w:rPr>
          <w:b/>
          <w:bCs/>
          <w:szCs w:val="21"/>
        </w:rPr>
      </w:pPr>
      <w:r>
        <w:rPr>
          <w:rFonts w:hint="eastAsia"/>
          <w:b/>
          <w:bCs/>
          <w:szCs w:val="21"/>
        </w:rPr>
        <w:t xml:space="preserve">2) </w:t>
      </w:r>
      <w:r>
        <w:rPr>
          <w:rFonts w:hint="eastAsia"/>
          <w:b/>
          <w:bCs/>
          <w:szCs w:val="21"/>
        </w:rPr>
        <w:t>基本要求</w:t>
      </w:r>
    </w:p>
    <w:p w14:paraId="5C96CE49"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2074B783" w14:textId="77777777" w:rsidR="00F53298" w:rsidRDefault="001B655F">
      <w:pPr>
        <w:spacing w:line="400" w:lineRule="exact"/>
        <w:ind w:firstLineChars="200" w:firstLine="420"/>
        <w:rPr>
          <w:rFonts w:ascii="宋体" w:hAnsi="宋体"/>
          <w:szCs w:val="21"/>
        </w:rPr>
      </w:pPr>
      <w:r>
        <w:rPr>
          <w:rFonts w:ascii="宋体" w:hAnsi="宋体" w:hint="eastAsia"/>
          <w:szCs w:val="21"/>
        </w:rPr>
        <w:t>（1）学生的入住处理；</w:t>
      </w:r>
    </w:p>
    <w:p w14:paraId="38B0F322" w14:textId="77777777" w:rsidR="00F53298" w:rsidRDefault="001B655F">
      <w:pPr>
        <w:spacing w:line="400" w:lineRule="exact"/>
        <w:ind w:firstLineChars="200" w:firstLine="420"/>
        <w:rPr>
          <w:rFonts w:ascii="宋体" w:hAnsi="宋体"/>
          <w:szCs w:val="21"/>
        </w:rPr>
      </w:pPr>
      <w:r>
        <w:rPr>
          <w:rFonts w:ascii="宋体" w:hAnsi="宋体" w:hint="eastAsia"/>
          <w:szCs w:val="21"/>
        </w:rPr>
        <w:t>（2）学生退房处理；</w:t>
      </w:r>
    </w:p>
    <w:p w14:paraId="776C3152" w14:textId="77777777" w:rsidR="00F53298" w:rsidRDefault="001B655F">
      <w:pPr>
        <w:spacing w:line="400" w:lineRule="exact"/>
        <w:ind w:firstLineChars="200" w:firstLine="420"/>
        <w:rPr>
          <w:rFonts w:ascii="宋体" w:hAnsi="宋体"/>
          <w:szCs w:val="21"/>
        </w:rPr>
      </w:pPr>
      <w:r>
        <w:rPr>
          <w:rFonts w:ascii="宋体" w:hAnsi="宋体" w:hint="eastAsia"/>
          <w:szCs w:val="21"/>
        </w:rPr>
        <w:t>（3）输出学生入住信息(按房间号和床号有序)；</w:t>
      </w:r>
    </w:p>
    <w:p w14:paraId="0CAD0C0E" w14:textId="77777777" w:rsidR="00F53298" w:rsidRDefault="001B655F">
      <w:pPr>
        <w:spacing w:line="400" w:lineRule="exact"/>
        <w:ind w:firstLineChars="200" w:firstLine="420"/>
        <w:rPr>
          <w:rFonts w:ascii="宋体" w:hAnsi="宋体"/>
          <w:szCs w:val="21"/>
        </w:rPr>
      </w:pPr>
      <w:r>
        <w:rPr>
          <w:rFonts w:ascii="宋体" w:hAnsi="宋体" w:hint="eastAsia"/>
          <w:szCs w:val="21"/>
        </w:rPr>
        <w:t>（4）修改入住信息（按学号）；</w:t>
      </w:r>
    </w:p>
    <w:p w14:paraId="65B432E6" w14:textId="77777777" w:rsidR="00F53298" w:rsidRDefault="001B655F">
      <w:pPr>
        <w:spacing w:line="400" w:lineRule="exact"/>
        <w:ind w:firstLineChars="200" w:firstLine="420"/>
        <w:rPr>
          <w:rFonts w:ascii="宋体" w:hAnsi="宋体"/>
          <w:szCs w:val="21"/>
        </w:rPr>
      </w:pPr>
      <w:r>
        <w:rPr>
          <w:rFonts w:ascii="宋体" w:hAnsi="宋体" w:hint="eastAsia"/>
          <w:szCs w:val="21"/>
        </w:rPr>
        <w:t>（5）学生调换宿舍或床位处理；</w:t>
      </w:r>
    </w:p>
    <w:p w14:paraId="4D119C23" w14:textId="77777777" w:rsidR="00F53298" w:rsidRDefault="001B655F">
      <w:pPr>
        <w:spacing w:line="400" w:lineRule="exact"/>
        <w:ind w:firstLineChars="200" w:firstLine="420"/>
        <w:rPr>
          <w:rFonts w:ascii="宋体" w:hAnsi="宋体"/>
          <w:szCs w:val="21"/>
        </w:rPr>
      </w:pPr>
      <w:r>
        <w:rPr>
          <w:rFonts w:ascii="宋体" w:hAnsi="宋体" w:hint="eastAsia"/>
          <w:szCs w:val="21"/>
        </w:rPr>
        <w:t>（6）按给定学号、姓名、房号查询学生入住信息；</w:t>
      </w:r>
    </w:p>
    <w:p w14:paraId="379FCAD9" w14:textId="77777777" w:rsidR="00F53298" w:rsidRDefault="001B655F">
      <w:pPr>
        <w:tabs>
          <w:tab w:val="left" w:pos="360"/>
        </w:tabs>
        <w:spacing w:line="400" w:lineRule="exact"/>
        <w:ind w:firstLineChars="200" w:firstLine="420"/>
        <w:rPr>
          <w:rFonts w:ascii="宋体" w:hAnsi="宋体"/>
          <w:szCs w:val="21"/>
        </w:rPr>
      </w:pPr>
      <w:r>
        <w:rPr>
          <w:rFonts w:ascii="宋体" w:hAnsi="宋体" w:hint="eastAsia"/>
          <w:szCs w:val="21"/>
        </w:rPr>
        <w:t>（7）查询房间使用情况。</w:t>
      </w:r>
    </w:p>
    <w:p w14:paraId="0835C266" w14:textId="77777777" w:rsidR="00F53298" w:rsidRDefault="001B655F">
      <w:pPr>
        <w:spacing w:line="400" w:lineRule="exact"/>
        <w:ind w:firstLineChars="200" w:firstLine="420"/>
        <w:rPr>
          <w:rFonts w:ascii="宋体" w:hAnsi="宋体"/>
          <w:szCs w:val="21"/>
        </w:rPr>
      </w:pPr>
      <w:r>
        <w:rPr>
          <w:rFonts w:ascii="宋体" w:hAnsi="宋体" w:hint="eastAsia"/>
          <w:szCs w:val="21"/>
        </w:rPr>
        <w:t>（8）保存：数据永久性存放至外存。</w:t>
      </w:r>
    </w:p>
    <w:p w14:paraId="116F752F" w14:textId="77777777" w:rsidR="00F53298" w:rsidRDefault="001B655F">
      <w:pPr>
        <w:spacing w:line="400" w:lineRule="exact"/>
        <w:ind w:firstLineChars="200" w:firstLine="420"/>
        <w:rPr>
          <w:rFonts w:ascii="宋体" w:hAnsi="宋体"/>
          <w:szCs w:val="21"/>
        </w:rPr>
      </w:pPr>
      <w:r>
        <w:rPr>
          <w:rFonts w:ascii="宋体" w:hAnsi="宋体" w:hint="eastAsia"/>
          <w:szCs w:val="21"/>
        </w:rPr>
        <w:t>（9）读取：将存放于外存的数据读入内存继续操作。</w:t>
      </w:r>
    </w:p>
    <w:p w14:paraId="7BEF536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33</w:t>
      </w:r>
      <w:r>
        <w:rPr>
          <w:rFonts w:ascii="黑体" w:eastAsia="黑体" w:hAnsi="黑体" w:hint="eastAsia"/>
          <w:sz w:val="21"/>
          <w:szCs w:val="21"/>
        </w:rPr>
        <w:t xml:space="preserve"> 车辆</w:t>
      </w:r>
      <w:r>
        <w:rPr>
          <w:rFonts w:ascii="黑体" w:eastAsia="黑体" w:hAnsi="黑体"/>
          <w:sz w:val="21"/>
          <w:szCs w:val="21"/>
        </w:rPr>
        <w:t>信息</w:t>
      </w:r>
      <w:r>
        <w:rPr>
          <w:rFonts w:ascii="黑体" w:eastAsia="黑体" w:hAnsi="黑体" w:hint="eastAsia"/>
          <w:sz w:val="21"/>
          <w:szCs w:val="21"/>
        </w:rPr>
        <w:t>管理系统</w:t>
      </w:r>
    </w:p>
    <w:p w14:paraId="275F93A0" w14:textId="77777777" w:rsidR="00F53298" w:rsidRDefault="001B655F">
      <w:pPr>
        <w:spacing w:line="400" w:lineRule="exact"/>
        <w:ind w:firstLineChars="200" w:firstLine="420"/>
        <w:rPr>
          <w:rFonts w:ascii="宋体" w:hAnsi="宋体"/>
          <w:szCs w:val="21"/>
        </w:rPr>
      </w:pPr>
      <w:r>
        <w:rPr>
          <w:rFonts w:ascii="宋体" w:hAnsi="宋体" w:hint="eastAsia"/>
          <w:szCs w:val="21"/>
        </w:rPr>
        <w:t>车辆的信息包括：车辆编号、车主姓名、车牌号、型号、联系电话、住址等。系统能够完成车辆信息的查询、更新、插入、删除、排序等功能。</w:t>
      </w:r>
    </w:p>
    <w:p w14:paraId="18AF28AF" w14:textId="77777777" w:rsidR="00F53298" w:rsidRDefault="001B655F">
      <w:pPr>
        <w:spacing w:line="400" w:lineRule="exact"/>
        <w:rPr>
          <w:rFonts w:ascii="宋体" w:hAnsi="宋体"/>
          <w:szCs w:val="21"/>
        </w:rPr>
      </w:pPr>
      <w:r>
        <w:rPr>
          <w:rFonts w:ascii="宋体" w:hAnsi="宋体" w:hint="eastAsia"/>
          <w:szCs w:val="21"/>
        </w:rPr>
        <w:t xml:space="preserve">（1） 排序：按车辆编号对所有车辆的信息进行排序。   </w:t>
      </w:r>
    </w:p>
    <w:p w14:paraId="12B886F6" w14:textId="77777777" w:rsidR="00F53298" w:rsidRDefault="001B655F">
      <w:pPr>
        <w:spacing w:line="400" w:lineRule="exact"/>
        <w:rPr>
          <w:rFonts w:ascii="宋体" w:hAnsi="宋体"/>
          <w:szCs w:val="21"/>
        </w:rPr>
      </w:pPr>
      <w:r>
        <w:rPr>
          <w:rFonts w:ascii="宋体" w:hAnsi="宋体" w:hint="eastAsia"/>
          <w:szCs w:val="21"/>
        </w:rPr>
        <w:t xml:space="preserve">（2） 查询：分别按车辆编号、车主姓名条件查找车辆信息。    </w:t>
      </w:r>
    </w:p>
    <w:p w14:paraId="4C1E467C" w14:textId="77777777" w:rsidR="00F53298" w:rsidRDefault="001B655F">
      <w:pPr>
        <w:spacing w:line="400" w:lineRule="exact"/>
        <w:rPr>
          <w:rFonts w:ascii="宋体" w:hAnsi="宋体"/>
          <w:szCs w:val="21"/>
        </w:rPr>
      </w:pPr>
      <w:r>
        <w:rPr>
          <w:rFonts w:ascii="宋体" w:hAnsi="宋体" w:hint="eastAsia"/>
          <w:szCs w:val="21"/>
        </w:rPr>
        <w:t xml:space="preserve">（3） 更新：按车辆编号对某个车辆的某项信息进行修改。   </w:t>
      </w:r>
    </w:p>
    <w:p w14:paraId="4082E8F3" w14:textId="77777777" w:rsidR="00F53298" w:rsidRDefault="001B655F">
      <w:pPr>
        <w:spacing w:line="400" w:lineRule="exact"/>
        <w:rPr>
          <w:rFonts w:ascii="宋体" w:hAnsi="宋体"/>
          <w:szCs w:val="21"/>
        </w:rPr>
      </w:pPr>
      <w:r>
        <w:rPr>
          <w:rFonts w:ascii="宋体" w:hAnsi="宋体" w:hint="eastAsia"/>
          <w:szCs w:val="21"/>
        </w:rPr>
        <w:t xml:space="preserve">（4） 插入：加入新车辆的信息。    </w:t>
      </w:r>
    </w:p>
    <w:p w14:paraId="792F8D50" w14:textId="77777777" w:rsidR="00F53298" w:rsidRDefault="001B655F">
      <w:pPr>
        <w:spacing w:line="400" w:lineRule="exact"/>
        <w:rPr>
          <w:rFonts w:ascii="宋体" w:hAnsi="宋体"/>
          <w:szCs w:val="21"/>
        </w:rPr>
      </w:pPr>
      <w:r>
        <w:rPr>
          <w:rFonts w:ascii="宋体" w:hAnsi="宋体" w:hint="eastAsia"/>
          <w:szCs w:val="21"/>
        </w:rPr>
        <w:t>（5） 删除：按车辆编号删除报废的车辆信息。</w:t>
      </w:r>
    </w:p>
    <w:p w14:paraId="304D2A81" w14:textId="77777777" w:rsidR="00F53298" w:rsidRDefault="001B655F">
      <w:pPr>
        <w:spacing w:line="400" w:lineRule="exact"/>
        <w:rPr>
          <w:rFonts w:ascii="宋体" w:hAnsi="宋体"/>
          <w:szCs w:val="21"/>
        </w:rPr>
      </w:pPr>
      <w:r>
        <w:rPr>
          <w:rFonts w:ascii="宋体" w:hAnsi="宋体" w:hint="eastAsia"/>
          <w:szCs w:val="21"/>
        </w:rPr>
        <w:t>（6） 浏览：输出所有车辆信息。</w:t>
      </w:r>
    </w:p>
    <w:p w14:paraId="1B6454D5" w14:textId="77777777" w:rsidR="00F53298" w:rsidRDefault="001B655F">
      <w:pPr>
        <w:spacing w:line="400" w:lineRule="exact"/>
        <w:rPr>
          <w:rFonts w:ascii="宋体" w:hAnsi="宋体"/>
          <w:szCs w:val="21"/>
        </w:rPr>
      </w:pPr>
      <w:r>
        <w:rPr>
          <w:rFonts w:ascii="宋体" w:hAnsi="宋体" w:hint="eastAsia"/>
          <w:szCs w:val="21"/>
        </w:rPr>
        <w:t>（7） 统计：统计某车主的车辆数量。</w:t>
      </w:r>
    </w:p>
    <w:p w14:paraId="73172B2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AE00EE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0A783C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34</w:t>
      </w:r>
      <w:r>
        <w:rPr>
          <w:rFonts w:ascii="黑体" w:eastAsia="黑体" w:hAnsi="黑体" w:hint="eastAsia"/>
          <w:sz w:val="21"/>
          <w:szCs w:val="21"/>
        </w:rPr>
        <w:t xml:space="preserve"> 课程</w:t>
      </w:r>
      <w:r>
        <w:rPr>
          <w:rFonts w:ascii="黑体" w:eastAsia="黑体" w:hAnsi="黑体"/>
          <w:sz w:val="21"/>
          <w:szCs w:val="21"/>
        </w:rPr>
        <w:t>信息</w:t>
      </w:r>
      <w:r>
        <w:rPr>
          <w:rFonts w:ascii="黑体" w:eastAsia="黑体" w:hAnsi="黑体" w:hint="eastAsia"/>
          <w:sz w:val="21"/>
          <w:szCs w:val="21"/>
        </w:rPr>
        <w:t>管理系统</w:t>
      </w:r>
    </w:p>
    <w:p w14:paraId="1576A842" w14:textId="77777777" w:rsidR="00F53298" w:rsidRDefault="001B655F">
      <w:pPr>
        <w:spacing w:line="400" w:lineRule="exact"/>
        <w:ind w:firstLineChars="200" w:firstLine="420"/>
        <w:rPr>
          <w:rFonts w:ascii="宋体" w:hAnsi="宋体"/>
          <w:szCs w:val="21"/>
        </w:rPr>
      </w:pPr>
      <w:r>
        <w:rPr>
          <w:rFonts w:ascii="宋体" w:hAnsi="宋体" w:hint="eastAsia"/>
          <w:szCs w:val="21"/>
        </w:rPr>
        <w:t>课程的信息包括：课程编号、课程名称、性质、学分、开课学期、类别、开课单位等。</w:t>
      </w:r>
      <w:r>
        <w:rPr>
          <w:rFonts w:ascii="宋体" w:hAnsi="宋体" w:hint="eastAsia"/>
          <w:szCs w:val="21"/>
        </w:rPr>
        <w:lastRenderedPageBreak/>
        <w:t>系统能够完成课程信息的查询、更新、插入、删除、排序等功能。</w:t>
      </w:r>
    </w:p>
    <w:p w14:paraId="0421AC58" w14:textId="77777777" w:rsidR="00F53298" w:rsidRDefault="001B655F">
      <w:pPr>
        <w:spacing w:line="400" w:lineRule="exact"/>
        <w:rPr>
          <w:rFonts w:ascii="宋体" w:hAnsi="宋体"/>
          <w:szCs w:val="21"/>
        </w:rPr>
      </w:pPr>
      <w:r>
        <w:rPr>
          <w:rFonts w:ascii="宋体" w:hAnsi="宋体" w:hint="eastAsia"/>
          <w:szCs w:val="21"/>
        </w:rPr>
        <w:t xml:space="preserve">（1） 排序：按课程编号对所有课程的信息进行排序。   </w:t>
      </w:r>
    </w:p>
    <w:p w14:paraId="1ADD6092" w14:textId="77777777" w:rsidR="00F53298" w:rsidRDefault="001B655F">
      <w:pPr>
        <w:spacing w:line="400" w:lineRule="exact"/>
        <w:rPr>
          <w:rFonts w:ascii="宋体" w:hAnsi="宋体"/>
          <w:szCs w:val="21"/>
        </w:rPr>
      </w:pPr>
      <w:r>
        <w:rPr>
          <w:rFonts w:ascii="宋体" w:hAnsi="宋体" w:hint="eastAsia"/>
          <w:szCs w:val="21"/>
        </w:rPr>
        <w:t xml:space="preserve">（2） 查询：分别按课程编号、课程名称、课程性质条件查找课程信息。    </w:t>
      </w:r>
    </w:p>
    <w:p w14:paraId="39CE8826" w14:textId="77777777" w:rsidR="00F53298" w:rsidRDefault="001B655F">
      <w:pPr>
        <w:spacing w:line="400" w:lineRule="exact"/>
        <w:rPr>
          <w:rFonts w:ascii="宋体" w:hAnsi="宋体"/>
          <w:szCs w:val="21"/>
        </w:rPr>
      </w:pPr>
      <w:r>
        <w:rPr>
          <w:rFonts w:ascii="宋体" w:hAnsi="宋体" w:hint="eastAsia"/>
          <w:szCs w:val="21"/>
        </w:rPr>
        <w:t xml:space="preserve">（3） 更新：按课程编号对某门课程的某项信息进行修改。   </w:t>
      </w:r>
    </w:p>
    <w:p w14:paraId="4349DBBE" w14:textId="77777777" w:rsidR="00F53298" w:rsidRDefault="001B655F">
      <w:pPr>
        <w:spacing w:line="400" w:lineRule="exact"/>
        <w:rPr>
          <w:rFonts w:ascii="宋体" w:hAnsi="宋体"/>
          <w:szCs w:val="21"/>
        </w:rPr>
      </w:pPr>
      <w:r>
        <w:rPr>
          <w:rFonts w:ascii="宋体" w:hAnsi="宋体" w:hint="eastAsia"/>
          <w:szCs w:val="21"/>
        </w:rPr>
        <w:t xml:space="preserve">（4） 插入：加入新课程的信息。    </w:t>
      </w:r>
    </w:p>
    <w:p w14:paraId="037FDBDF" w14:textId="77777777" w:rsidR="00F53298" w:rsidRDefault="001B655F">
      <w:pPr>
        <w:spacing w:line="400" w:lineRule="exact"/>
        <w:rPr>
          <w:rFonts w:ascii="宋体" w:hAnsi="宋体"/>
          <w:szCs w:val="21"/>
        </w:rPr>
      </w:pPr>
      <w:r>
        <w:rPr>
          <w:rFonts w:ascii="宋体" w:hAnsi="宋体" w:hint="eastAsia"/>
          <w:szCs w:val="21"/>
        </w:rPr>
        <w:t>（5） 删除：按编号删除已不开设课程的信息。</w:t>
      </w:r>
    </w:p>
    <w:p w14:paraId="5B22B74D" w14:textId="77777777" w:rsidR="00F53298" w:rsidRDefault="001B655F">
      <w:pPr>
        <w:spacing w:line="400" w:lineRule="exact"/>
        <w:rPr>
          <w:rFonts w:ascii="宋体" w:hAnsi="宋体"/>
          <w:szCs w:val="21"/>
        </w:rPr>
      </w:pPr>
      <w:r>
        <w:rPr>
          <w:rFonts w:ascii="宋体" w:hAnsi="宋体" w:hint="eastAsia"/>
          <w:szCs w:val="21"/>
        </w:rPr>
        <w:t>（6） 浏览：输出所有课程信息。</w:t>
      </w:r>
    </w:p>
    <w:p w14:paraId="5DDEF524" w14:textId="77777777" w:rsidR="00F53298" w:rsidRDefault="001B655F">
      <w:pPr>
        <w:spacing w:line="400" w:lineRule="exact"/>
        <w:rPr>
          <w:rFonts w:ascii="宋体" w:hAnsi="宋体"/>
          <w:szCs w:val="21"/>
        </w:rPr>
      </w:pPr>
      <w:r>
        <w:rPr>
          <w:rFonts w:ascii="宋体" w:hAnsi="宋体" w:hint="eastAsia"/>
          <w:szCs w:val="21"/>
        </w:rPr>
        <w:t>（7） 统计：统计某开课单位某学期开课的门数并输出。</w:t>
      </w:r>
    </w:p>
    <w:p w14:paraId="4D6F3CB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F7851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5DF721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35</w:t>
      </w:r>
      <w:r>
        <w:rPr>
          <w:rFonts w:ascii="黑体" w:eastAsia="黑体" w:hAnsi="黑体" w:hint="eastAsia"/>
          <w:sz w:val="21"/>
          <w:szCs w:val="21"/>
        </w:rPr>
        <w:t xml:space="preserve"> 机房</w:t>
      </w:r>
      <w:r>
        <w:rPr>
          <w:rFonts w:ascii="黑体" w:eastAsia="黑体" w:hAnsi="黑体"/>
          <w:sz w:val="21"/>
          <w:szCs w:val="21"/>
        </w:rPr>
        <w:t>信息</w:t>
      </w:r>
      <w:r>
        <w:rPr>
          <w:rFonts w:ascii="黑体" w:eastAsia="黑体" w:hAnsi="黑体" w:hint="eastAsia"/>
          <w:sz w:val="21"/>
          <w:szCs w:val="21"/>
        </w:rPr>
        <w:t>管理系统</w:t>
      </w:r>
    </w:p>
    <w:p w14:paraId="68289A78" w14:textId="77777777" w:rsidR="00F53298" w:rsidRDefault="001B655F">
      <w:pPr>
        <w:spacing w:line="400" w:lineRule="exact"/>
        <w:ind w:firstLineChars="200" w:firstLine="420"/>
        <w:rPr>
          <w:rFonts w:ascii="宋体" w:hAnsi="宋体"/>
          <w:szCs w:val="21"/>
        </w:rPr>
      </w:pPr>
      <w:r>
        <w:rPr>
          <w:rFonts w:ascii="宋体" w:hAnsi="宋体"/>
          <w:szCs w:val="21"/>
        </w:rPr>
        <w:t>机房</w:t>
      </w:r>
      <w:r>
        <w:rPr>
          <w:rFonts w:ascii="宋体" w:hAnsi="宋体" w:hint="eastAsia"/>
          <w:szCs w:val="21"/>
        </w:rPr>
        <w:t>的信息包括：</w:t>
      </w:r>
      <w:r>
        <w:rPr>
          <w:rFonts w:ascii="宋体" w:hAnsi="宋体"/>
          <w:szCs w:val="21"/>
        </w:rPr>
        <w:t>电脑</w:t>
      </w:r>
      <w:r>
        <w:rPr>
          <w:rFonts w:ascii="宋体" w:hAnsi="宋体" w:hint="eastAsia"/>
          <w:szCs w:val="21"/>
        </w:rPr>
        <w:t>编号、</w:t>
      </w:r>
      <w:r>
        <w:rPr>
          <w:rFonts w:ascii="宋体" w:hAnsi="宋体"/>
          <w:szCs w:val="21"/>
        </w:rPr>
        <w:t>网络编号</w:t>
      </w:r>
      <w:r>
        <w:rPr>
          <w:rFonts w:ascii="宋体" w:hAnsi="宋体" w:hint="eastAsia"/>
          <w:szCs w:val="21"/>
        </w:rPr>
        <w:t>、</w:t>
      </w:r>
      <w:r>
        <w:rPr>
          <w:rFonts w:ascii="宋体" w:hAnsi="宋体"/>
          <w:szCs w:val="21"/>
        </w:rPr>
        <w:t>型号</w:t>
      </w:r>
      <w:r>
        <w:rPr>
          <w:rFonts w:ascii="宋体" w:hAnsi="宋体" w:hint="eastAsia"/>
          <w:szCs w:val="21"/>
        </w:rPr>
        <w:t>、</w:t>
      </w:r>
      <w:r>
        <w:rPr>
          <w:rFonts w:ascii="宋体" w:hAnsi="宋体"/>
          <w:szCs w:val="21"/>
        </w:rPr>
        <w:t>购买日期</w:t>
      </w:r>
      <w:r>
        <w:rPr>
          <w:rFonts w:ascii="宋体" w:hAnsi="宋体" w:hint="eastAsia"/>
          <w:szCs w:val="21"/>
        </w:rPr>
        <w:t>、</w:t>
      </w:r>
      <w:r>
        <w:rPr>
          <w:rFonts w:ascii="宋体" w:hAnsi="宋体"/>
          <w:szCs w:val="21"/>
        </w:rPr>
        <w:t>供应商</w:t>
      </w:r>
      <w:r>
        <w:rPr>
          <w:rFonts w:ascii="宋体" w:hAnsi="宋体" w:hint="eastAsia"/>
          <w:szCs w:val="21"/>
        </w:rPr>
        <w:t>、</w:t>
      </w:r>
      <w:r>
        <w:rPr>
          <w:rFonts w:ascii="宋体" w:hAnsi="宋体"/>
          <w:szCs w:val="21"/>
        </w:rPr>
        <w:t>状态</w:t>
      </w:r>
      <w:r>
        <w:rPr>
          <w:rFonts w:ascii="宋体" w:hAnsi="宋体" w:hint="eastAsia"/>
          <w:szCs w:val="21"/>
        </w:rPr>
        <w:t>、</w:t>
      </w:r>
      <w:r>
        <w:rPr>
          <w:rFonts w:ascii="宋体" w:hAnsi="宋体"/>
          <w:szCs w:val="21"/>
        </w:rPr>
        <w:t>维修情</w:t>
      </w:r>
      <w:r>
        <w:rPr>
          <w:rFonts w:ascii="宋体" w:hAnsi="宋体" w:hint="eastAsia"/>
          <w:szCs w:val="21"/>
        </w:rPr>
        <w:t>况、</w:t>
      </w:r>
      <w:r>
        <w:rPr>
          <w:rFonts w:ascii="宋体" w:hAnsi="宋体"/>
          <w:szCs w:val="21"/>
        </w:rPr>
        <w:t>所在机房编号</w:t>
      </w:r>
      <w:r>
        <w:rPr>
          <w:rFonts w:ascii="宋体" w:hAnsi="宋体" w:hint="eastAsia"/>
          <w:szCs w:val="21"/>
        </w:rPr>
        <w:t>等。系统能够完成</w:t>
      </w:r>
      <w:r>
        <w:rPr>
          <w:rFonts w:ascii="宋体" w:hAnsi="宋体"/>
          <w:szCs w:val="21"/>
        </w:rPr>
        <w:t>电脑</w:t>
      </w:r>
      <w:r>
        <w:rPr>
          <w:rFonts w:ascii="宋体" w:hAnsi="宋体" w:hint="eastAsia"/>
          <w:szCs w:val="21"/>
        </w:rPr>
        <w:t>信息的查询、更新、插入、删除、排序等功能。</w:t>
      </w:r>
    </w:p>
    <w:p w14:paraId="78BADDAF"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电脑</w:t>
      </w:r>
      <w:r>
        <w:rPr>
          <w:rFonts w:ascii="宋体" w:hAnsi="宋体" w:hint="eastAsia"/>
          <w:szCs w:val="21"/>
        </w:rPr>
        <w:t>编号对所有</w:t>
      </w:r>
      <w:r>
        <w:rPr>
          <w:rFonts w:ascii="宋体" w:hAnsi="宋体"/>
          <w:szCs w:val="21"/>
        </w:rPr>
        <w:t>电脑</w:t>
      </w:r>
      <w:r>
        <w:rPr>
          <w:rFonts w:ascii="宋体" w:hAnsi="宋体" w:hint="eastAsia"/>
          <w:szCs w:val="21"/>
        </w:rPr>
        <w:t xml:space="preserve">的信息进行排序。   </w:t>
      </w:r>
    </w:p>
    <w:p w14:paraId="33D77896" w14:textId="77777777" w:rsidR="00F53298" w:rsidRDefault="001B655F">
      <w:pPr>
        <w:spacing w:line="400" w:lineRule="exact"/>
        <w:rPr>
          <w:rFonts w:ascii="宋体" w:hAnsi="宋体"/>
          <w:szCs w:val="21"/>
        </w:rPr>
      </w:pPr>
      <w:r>
        <w:rPr>
          <w:rFonts w:ascii="宋体" w:hAnsi="宋体" w:hint="eastAsia"/>
          <w:szCs w:val="21"/>
        </w:rPr>
        <w:t>（2） 查询：分别按电脑编号、型号、购买日期条件查找</w:t>
      </w:r>
      <w:r>
        <w:rPr>
          <w:rFonts w:ascii="宋体" w:hAnsi="宋体"/>
          <w:szCs w:val="21"/>
        </w:rPr>
        <w:t>电脑信息</w:t>
      </w:r>
      <w:r>
        <w:rPr>
          <w:rFonts w:ascii="宋体" w:hAnsi="宋体" w:hint="eastAsia"/>
          <w:szCs w:val="21"/>
        </w:rPr>
        <w:t xml:space="preserve">。    </w:t>
      </w:r>
    </w:p>
    <w:p w14:paraId="6C39EFA0"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电脑</w:t>
      </w:r>
      <w:r>
        <w:rPr>
          <w:rFonts w:ascii="宋体" w:hAnsi="宋体" w:hint="eastAsia"/>
          <w:szCs w:val="21"/>
        </w:rPr>
        <w:t>编号对某个</w:t>
      </w:r>
      <w:r>
        <w:rPr>
          <w:rFonts w:ascii="宋体" w:hAnsi="宋体"/>
          <w:szCs w:val="21"/>
        </w:rPr>
        <w:t>电脑</w:t>
      </w:r>
      <w:r>
        <w:rPr>
          <w:rFonts w:ascii="宋体" w:hAnsi="宋体" w:hint="eastAsia"/>
          <w:szCs w:val="21"/>
        </w:rPr>
        <w:t xml:space="preserve">的某项信息进行修改。   </w:t>
      </w:r>
    </w:p>
    <w:p w14:paraId="05AAC4DD"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电脑</w:t>
      </w:r>
      <w:r>
        <w:rPr>
          <w:rFonts w:ascii="宋体" w:hAnsi="宋体" w:hint="eastAsia"/>
          <w:szCs w:val="21"/>
        </w:rPr>
        <w:t xml:space="preserve">的信息。    </w:t>
      </w:r>
    </w:p>
    <w:p w14:paraId="034F0FF5"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电脑</w:t>
      </w:r>
      <w:r>
        <w:rPr>
          <w:rFonts w:ascii="宋体" w:hAnsi="宋体" w:hint="eastAsia"/>
          <w:szCs w:val="21"/>
        </w:rPr>
        <w:t>编号删除已</w:t>
      </w:r>
      <w:r>
        <w:rPr>
          <w:rFonts w:ascii="宋体" w:hAnsi="宋体"/>
          <w:szCs w:val="21"/>
        </w:rPr>
        <w:t>报废</w:t>
      </w:r>
      <w:r>
        <w:rPr>
          <w:rFonts w:ascii="宋体" w:hAnsi="宋体" w:hint="eastAsia"/>
          <w:szCs w:val="21"/>
        </w:rPr>
        <w:t>的</w:t>
      </w:r>
      <w:r>
        <w:rPr>
          <w:rFonts w:ascii="宋体" w:hAnsi="宋体"/>
          <w:szCs w:val="21"/>
        </w:rPr>
        <w:t>电脑</w:t>
      </w:r>
      <w:r>
        <w:rPr>
          <w:rFonts w:ascii="宋体" w:hAnsi="宋体" w:hint="eastAsia"/>
          <w:szCs w:val="21"/>
        </w:rPr>
        <w:t>的信息。</w:t>
      </w:r>
    </w:p>
    <w:p w14:paraId="0B23C9E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电脑</w:t>
      </w:r>
      <w:r>
        <w:rPr>
          <w:rFonts w:ascii="宋体" w:hAnsi="宋体" w:hint="eastAsia"/>
          <w:szCs w:val="21"/>
        </w:rPr>
        <w:t>信息。</w:t>
      </w:r>
    </w:p>
    <w:p w14:paraId="77064B1C" w14:textId="77777777" w:rsidR="00F53298" w:rsidRDefault="001B655F">
      <w:pPr>
        <w:spacing w:line="400" w:lineRule="exact"/>
        <w:rPr>
          <w:rFonts w:ascii="宋体" w:hAnsi="宋体"/>
          <w:szCs w:val="21"/>
        </w:rPr>
      </w:pPr>
      <w:r>
        <w:rPr>
          <w:rFonts w:ascii="宋体" w:hAnsi="宋体" w:hint="eastAsia"/>
          <w:szCs w:val="21"/>
        </w:rPr>
        <w:t>（7） 统计：统计某机房某型号电脑的数量并输出。</w:t>
      </w:r>
    </w:p>
    <w:p w14:paraId="477C62F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9EDFE7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A4704E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36</w:t>
      </w:r>
      <w:r>
        <w:rPr>
          <w:rFonts w:ascii="黑体" w:eastAsia="黑体" w:hAnsi="黑体" w:hint="eastAsia"/>
          <w:sz w:val="21"/>
          <w:szCs w:val="21"/>
        </w:rPr>
        <w:t xml:space="preserve"> 学生考勤</w:t>
      </w:r>
      <w:r>
        <w:rPr>
          <w:rFonts w:ascii="黑体" w:eastAsia="黑体" w:hAnsi="黑体"/>
          <w:sz w:val="21"/>
          <w:szCs w:val="21"/>
        </w:rPr>
        <w:t>信息</w:t>
      </w:r>
      <w:r>
        <w:rPr>
          <w:rFonts w:ascii="黑体" w:eastAsia="黑体" w:hAnsi="黑体" w:hint="eastAsia"/>
          <w:sz w:val="21"/>
          <w:szCs w:val="21"/>
        </w:rPr>
        <w:t>管理系统</w:t>
      </w:r>
    </w:p>
    <w:p w14:paraId="6194C3B3" w14:textId="77777777" w:rsidR="00F53298" w:rsidRDefault="001B655F">
      <w:pPr>
        <w:spacing w:line="400" w:lineRule="exact"/>
        <w:ind w:firstLineChars="200" w:firstLine="420"/>
        <w:rPr>
          <w:rFonts w:ascii="宋体" w:hAnsi="宋体"/>
          <w:szCs w:val="21"/>
        </w:rPr>
      </w:pPr>
      <w:r>
        <w:rPr>
          <w:rFonts w:ascii="宋体" w:hAnsi="宋体"/>
          <w:szCs w:val="21"/>
        </w:rPr>
        <w:t>学生考勤</w:t>
      </w:r>
      <w:r>
        <w:rPr>
          <w:rFonts w:ascii="宋体" w:hAnsi="宋体" w:hint="eastAsia"/>
          <w:szCs w:val="21"/>
        </w:rPr>
        <w:t>的信息包括：编号、</w:t>
      </w:r>
      <w:r>
        <w:rPr>
          <w:rFonts w:ascii="宋体" w:hAnsi="宋体"/>
          <w:szCs w:val="21"/>
        </w:rPr>
        <w:t>学</w:t>
      </w:r>
      <w:r>
        <w:rPr>
          <w:rFonts w:ascii="宋体" w:hAnsi="宋体" w:hint="eastAsia"/>
          <w:szCs w:val="21"/>
        </w:rPr>
        <w:t>号、姓名、性别、</w:t>
      </w:r>
      <w:r>
        <w:rPr>
          <w:rFonts w:ascii="宋体" w:hAnsi="宋体"/>
          <w:szCs w:val="21"/>
        </w:rPr>
        <w:t>班级</w:t>
      </w:r>
      <w:r>
        <w:rPr>
          <w:rFonts w:ascii="宋体" w:hAnsi="宋体" w:hint="eastAsia"/>
          <w:szCs w:val="21"/>
        </w:rPr>
        <w:t>、</w:t>
      </w:r>
      <w:r>
        <w:rPr>
          <w:rFonts w:ascii="宋体" w:hAnsi="宋体"/>
          <w:szCs w:val="21"/>
        </w:rPr>
        <w:t>日期</w:t>
      </w:r>
      <w:r>
        <w:rPr>
          <w:rFonts w:ascii="宋体" w:hAnsi="宋体" w:hint="eastAsia"/>
          <w:szCs w:val="21"/>
        </w:rPr>
        <w:t>、</w:t>
      </w:r>
      <w:r>
        <w:rPr>
          <w:rFonts w:ascii="宋体" w:hAnsi="宋体"/>
          <w:szCs w:val="21"/>
        </w:rPr>
        <w:t>节次</w:t>
      </w:r>
      <w:r>
        <w:rPr>
          <w:rFonts w:ascii="宋体" w:hAnsi="宋体" w:hint="eastAsia"/>
          <w:szCs w:val="21"/>
        </w:rPr>
        <w:t>、</w:t>
      </w:r>
      <w:r>
        <w:rPr>
          <w:rFonts w:ascii="宋体" w:hAnsi="宋体"/>
          <w:szCs w:val="21"/>
        </w:rPr>
        <w:t>出勤情况</w:t>
      </w:r>
      <w:r>
        <w:rPr>
          <w:rFonts w:ascii="宋体" w:hAnsi="宋体" w:hint="eastAsia"/>
          <w:szCs w:val="21"/>
        </w:rPr>
        <w:t>、</w:t>
      </w:r>
      <w:r>
        <w:rPr>
          <w:rFonts w:ascii="宋体" w:hAnsi="宋体"/>
          <w:szCs w:val="21"/>
        </w:rPr>
        <w:t>备注</w:t>
      </w:r>
      <w:r>
        <w:rPr>
          <w:rFonts w:ascii="宋体" w:hAnsi="宋体" w:hint="eastAsia"/>
          <w:szCs w:val="21"/>
        </w:rPr>
        <w:t>等。系统能够完成</w:t>
      </w:r>
      <w:r>
        <w:rPr>
          <w:rFonts w:ascii="宋体" w:hAnsi="宋体"/>
          <w:szCs w:val="21"/>
        </w:rPr>
        <w:t>学生出勤</w:t>
      </w:r>
      <w:r>
        <w:rPr>
          <w:rFonts w:ascii="宋体" w:hAnsi="宋体" w:hint="eastAsia"/>
          <w:szCs w:val="21"/>
        </w:rPr>
        <w:t>信息的查询、更新、插入、删除、排序等功能。</w:t>
      </w:r>
    </w:p>
    <w:p w14:paraId="23248E6F"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学</w:t>
      </w:r>
      <w:r>
        <w:rPr>
          <w:rFonts w:ascii="宋体" w:hAnsi="宋体" w:hint="eastAsia"/>
          <w:szCs w:val="21"/>
        </w:rPr>
        <w:t>号对所有</w:t>
      </w:r>
      <w:r>
        <w:rPr>
          <w:rFonts w:ascii="宋体" w:hAnsi="宋体"/>
          <w:szCs w:val="21"/>
        </w:rPr>
        <w:t>学生的出勤</w:t>
      </w:r>
      <w:r>
        <w:rPr>
          <w:rFonts w:ascii="宋体" w:hAnsi="宋体" w:hint="eastAsia"/>
          <w:szCs w:val="21"/>
        </w:rPr>
        <w:t xml:space="preserve">信息进行排序。   </w:t>
      </w:r>
    </w:p>
    <w:p w14:paraId="4C78FB16" w14:textId="77777777" w:rsidR="00F53298" w:rsidRDefault="001B655F">
      <w:pPr>
        <w:spacing w:line="400" w:lineRule="exact"/>
        <w:rPr>
          <w:rFonts w:ascii="宋体" w:hAnsi="宋体"/>
          <w:szCs w:val="21"/>
        </w:rPr>
      </w:pPr>
      <w:r>
        <w:rPr>
          <w:rFonts w:ascii="宋体" w:hAnsi="宋体" w:hint="eastAsia"/>
          <w:szCs w:val="21"/>
        </w:rPr>
        <w:t>（2） 查询：分别按编号、学号、姓名条件查找</w:t>
      </w:r>
      <w:r>
        <w:rPr>
          <w:rFonts w:ascii="宋体" w:hAnsi="宋体"/>
          <w:szCs w:val="21"/>
        </w:rPr>
        <w:t>学生的出勤信息</w:t>
      </w:r>
      <w:r>
        <w:rPr>
          <w:rFonts w:ascii="宋体" w:hAnsi="宋体" w:hint="eastAsia"/>
          <w:szCs w:val="21"/>
        </w:rPr>
        <w:t xml:space="preserve">。    </w:t>
      </w:r>
    </w:p>
    <w:p w14:paraId="58454EC3"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学生</w:t>
      </w:r>
      <w:r>
        <w:rPr>
          <w:rFonts w:ascii="宋体" w:hAnsi="宋体" w:hint="eastAsia"/>
          <w:szCs w:val="21"/>
        </w:rPr>
        <w:t>的某项</w:t>
      </w:r>
      <w:r>
        <w:rPr>
          <w:rFonts w:ascii="宋体" w:hAnsi="宋体"/>
          <w:szCs w:val="21"/>
        </w:rPr>
        <w:t>出勤</w:t>
      </w:r>
      <w:r>
        <w:rPr>
          <w:rFonts w:ascii="宋体" w:hAnsi="宋体" w:hint="eastAsia"/>
          <w:szCs w:val="21"/>
        </w:rPr>
        <w:t xml:space="preserve">信息进行修改。   </w:t>
      </w:r>
    </w:p>
    <w:p w14:paraId="75EB6B86"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出勤</w:t>
      </w:r>
      <w:r>
        <w:rPr>
          <w:rFonts w:ascii="宋体" w:hAnsi="宋体" w:hint="eastAsia"/>
          <w:szCs w:val="21"/>
        </w:rPr>
        <w:t xml:space="preserve">的信息。    </w:t>
      </w:r>
    </w:p>
    <w:p w14:paraId="6388E7F7"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学号</w:t>
      </w:r>
      <w:r>
        <w:rPr>
          <w:rFonts w:ascii="宋体" w:hAnsi="宋体" w:hint="eastAsia"/>
          <w:szCs w:val="21"/>
        </w:rPr>
        <w:t>删除已</w:t>
      </w:r>
      <w:r>
        <w:rPr>
          <w:rFonts w:ascii="宋体" w:hAnsi="宋体"/>
          <w:szCs w:val="21"/>
        </w:rPr>
        <w:t>退学</w:t>
      </w:r>
      <w:r>
        <w:rPr>
          <w:rFonts w:ascii="宋体" w:hAnsi="宋体" w:hint="eastAsia"/>
          <w:szCs w:val="21"/>
        </w:rPr>
        <w:t>的</w:t>
      </w:r>
      <w:r>
        <w:rPr>
          <w:rFonts w:ascii="宋体" w:hAnsi="宋体"/>
          <w:szCs w:val="21"/>
        </w:rPr>
        <w:t>学生出勤</w:t>
      </w:r>
      <w:r>
        <w:rPr>
          <w:rFonts w:ascii="宋体" w:hAnsi="宋体" w:hint="eastAsia"/>
          <w:szCs w:val="21"/>
        </w:rPr>
        <w:t>的信息。</w:t>
      </w:r>
    </w:p>
    <w:p w14:paraId="1637EB57"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学生出勤</w:t>
      </w:r>
      <w:r>
        <w:rPr>
          <w:rFonts w:ascii="宋体" w:hAnsi="宋体" w:hint="eastAsia"/>
          <w:szCs w:val="21"/>
        </w:rPr>
        <w:t>信息。</w:t>
      </w:r>
    </w:p>
    <w:p w14:paraId="7A4C1EB3" w14:textId="77777777" w:rsidR="00F53298" w:rsidRDefault="001B655F">
      <w:pPr>
        <w:spacing w:line="400" w:lineRule="exact"/>
        <w:rPr>
          <w:rFonts w:ascii="宋体" w:hAnsi="宋体"/>
          <w:szCs w:val="21"/>
        </w:rPr>
      </w:pPr>
      <w:r>
        <w:rPr>
          <w:rFonts w:ascii="宋体" w:hAnsi="宋体" w:hint="eastAsia"/>
          <w:szCs w:val="21"/>
        </w:rPr>
        <w:t>（7） 统计：统计某学生在某月内的出勤和缺勤天数并输出。</w:t>
      </w:r>
    </w:p>
    <w:p w14:paraId="5542BEC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C9D94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5B06FA" w14:textId="77777777" w:rsidR="00F53298" w:rsidRDefault="001B655F">
      <w:pPr>
        <w:pStyle w:val="1"/>
        <w:spacing w:before="0" w:after="0" w:line="400" w:lineRule="exact"/>
        <w:rPr>
          <w:rFonts w:ascii="宋体" w:hAnsi="宋体"/>
          <w:szCs w:val="21"/>
        </w:rPr>
      </w:pPr>
      <w:r>
        <w:rPr>
          <w:rFonts w:ascii="黑体" w:eastAsia="黑体" w:hAnsi="黑体" w:hint="eastAsia"/>
          <w:sz w:val="21"/>
          <w:szCs w:val="21"/>
        </w:rPr>
        <w:lastRenderedPageBreak/>
        <w:t>任务</w:t>
      </w:r>
      <w:r>
        <w:rPr>
          <w:rFonts w:ascii="黑体" w:eastAsia="黑体" w:hAnsi="黑体"/>
          <w:sz w:val="21"/>
          <w:szCs w:val="21"/>
        </w:rPr>
        <w:t>37</w:t>
      </w:r>
      <w:r>
        <w:rPr>
          <w:rFonts w:ascii="黑体" w:eastAsia="黑体" w:hAnsi="黑体" w:hint="eastAsia"/>
          <w:sz w:val="21"/>
          <w:szCs w:val="21"/>
        </w:rPr>
        <w:t xml:space="preserve"> 教工考勤</w:t>
      </w:r>
      <w:r>
        <w:rPr>
          <w:rFonts w:ascii="黑体" w:eastAsia="黑体" w:hAnsi="黑体"/>
          <w:sz w:val="21"/>
          <w:szCs w:val="21"/>
        </w:rPr>
        <w:t>信息</w:t>
      </w:r>
      <w:r>
        <w:rPr>
          <w:rFonts w:ascii="黑体" w:eastAsia="黑体" w:hAnsi="黑体" w:hint="eastAsia"/>
          <w:sz w:val="21"/>
          <w:szCs w:val="21"/>
        </w:rPr>
        <w:t>管理系统</w:t>
      </w:r>
    </w:p>
    <w:p w14:paraId="73278AA5" w14:textId="77777777" w:rsidR="00F53298" w:rsidRDefault="001B655F">
      <w:pPr>
        <w:spacing w:line="400" w:lineRule="exact"/>
        <w:ind w:firstLineChars="200" w:firstLine="420"/>
        <w:rPr>
          <w:rFonts w:ascii="宋体" w:hAnsi="宋体"/>
          <w:szCs w:val="21"/>
        </w:rPr>
      </w:pPr>
      <w:r>
        <w:rPr>
          <w:rFonts w:ascii="宋体" w:hAnsi="宋体"/>
          <w:szCs w:val="21"/>
        </w:rPr>
        <w:t>教</w:t>
      </w:r>
      <w:r>
        <w:rPr>
          <w:rFonts w:ascii="宋体" w:hAnsi="宋体" w:hint="eastAsia"/>
          <w:szCs w:val="21"/>
        </w:rPr>
        <w:t>工的</w:t>
      </w:r>
      <w:r>
        <w:rPr>
          <w:rFonts w:ascii="宋体" w:hAnsi="宋体"/>
          <w:szCs w:val="21"/>
        </w:rPr>
        <w:t>出勤</w:t>
      </w:r>
      <w:r>
        <w:rPr>
          <w:rFonts w:ascii="宋体" w:hAnsi="宋体" w:hint="eastAsia"/>
          <w:szCs w:val="21"/>
        </w:rPr>
        <w:t>信息包括：编号、教师号、姓名、</w:t>
      </w:r>
      <w:r>
        <w:rPr>
          <w:rFonts w:ascii="宋体" w:hAnsi="宋体"/>
          <w:szCs w:val="21"/>
        </w:rPr>
        <w:t>年龄</w:t>
      </w:r>
      <w:r>
        <w:rPr>
          <w:rFonts w:ascii="宋体" w:hAnsi="宋体" w:hint="eastAsia"/>
          <w:szCs w:val="21"/>
        </w:rPr>
        <w:t>、学历、</w:t>
      </w:r>
      <w:r>
        <w:rPr>
          <w:rFonts w:ascii="宋体" w:hAnsi="宋体"/>
          <w:szCs w:val="21"/>
        </w:rPr>
        <w:t>职称</w:t>
      </w:r>
      <w:r>
        <w:rPr>
          <w:rFonts w:ascii="宋体" w:hAnsi="宋体" w:hint="eastAsia"/>
          <w:szCs w:val="21"/>
        </w:rPr>
        <w:t>、电话、</w:t>
      </w:r>
      <w:r>
        <w:rPr>
          <w:rFonts w:ascii="宋体" w:hAnsi="宋体"/>
          <w:szCs w:val="21"/>
        </w:rPr>
        <w:t>日期、出勤信息</w:t>
      </w:r>
      <w:r>
        <w:rPr>
          <w:rFonts w:ascii="宋体" w:hAnsi="宋体" w:hint="eastAsia"/>
          <w:szCs w:val="21"/>
        </w:rPr>
        <w:t>等。系统能够完成</w:t>
      </w:r>
      <w:r>
        <w:rPr>
          <w:rFonts w:ascii="宋体" w:hAnsi="宋体"/>
          <w:szCs w:val="21"/>
        </w:rPr>
        <w:t>出勤</w:t>
      </w:r>
      <w:r>
        <w:rPr>
          <w:rFonts w:ascii="宋体" w:hAnsi="宋体" w:hint="eastAsia"/>
          <w:szCs w:val="21"/>
        </w:rPr>
        <w:t>信息的查询、更新、插入、删除、排序等功能。</w:t>
      </w:r>
    </w:p>
    <w:p w14:paraId="4EFED660" w14:textId="77777777" w:rsidR="00F53298" w:rsidRDefault="001B655F">
      <w:pPr>
        <w:spacing w:line="400" w:lineRule="exact"/>
        <w:rPr>
          <w:rFonts w:ascii="宋体" w:hAnsi="宋体"/>
          <w:szCs w:val="21"/>
        </w:rPr>
      </w:pPr>
      <w:r>
        <w:rPr>
          <w:rFonts w:ascii="宋体" w:hAnsi="宋体" w:hint="eastAsia"/>
          <w:szCs w:val="21"/>
        </w:rPr>
        <w:t>（1） 排序：按教师号对所有</w:t>
      </w:r>
      <w:r>
        <w:rPr>
          <w:rFonts w:ascii="宋体" w:hAnsi="宋体"/>
          <w:szCs w:val="21"/>
        </w:rPr>
        <w:t>教工的出勤</w:t>
      </w:r>
      <w:r>
        <w:rPr>
          <w:rFonts w:ascii="宋体" w:hAnsi="宋体" w:hint="eastAsia"/>
          <w:szCs w:val="21"/>
        </w:rPr>
        <w:t xml:space="preserve">信息进行排序。   </w:t>
      </w:r>
    </w:p>
    <w:p w14:paraId="2172F339" w14:textId="77777777" w:rsidR="00F53298" w:rsidRDefault="001B655F">
      <w:pPr>
        <w:spacing w:line="400" w:lineRule="exact"/>
        <w:rPr>
          <w:rFonts w:ascii="宋体" w:hAnsi="宋体"/>
          <w:szCs w:val="21"/>
        </w:rPr>
      </w:pPr>
      <w:r>
        <w:rPr>
          <w:rFonts w:ascii="宋体" w:hAnsi="宋体" w:hint="eastAsia"/>
          <w:szCs w:val="21"/>
        </w:rPr>
        <w:t>（2） 查询：分别按编号、教师号、姓名条件查找</w:t>
      </w:r>
      <w:r>
        <w:rPr>
          <w:rFonts w:ascii="宋体" w:hAnsi="宋体"/>
          <w:szCs w:val="21"/>
        </w:rPr>
        <w:t>教工的出勤信息</w:t>
      </w:r>
      <w:r>
        <w:rPr>
          <w:rFonts w:ascii="宋体" w:hAnsi="宋体" w:hint="eastAsia"/>
          <w:szCs w:val="21"/>
        </w:rPr>
        <w:t xml:space="preserve">。    </w:t>
      </w:r>
    </w:p>
    <w:p w14:paraId="51E99D16"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教工</w:t>
      </w:r>
      <w:r>
        <w:rPr>
          <w:rFonts w:ascii="宋体" w:hAnsi="宋体" w:hint="eastAsia"/>
          <w:szCs w:val="21"/>
        </w:rPr>
        <w:t>的某项</w:t>
      </w:r>
      <w:r>
        <w:rPr>
          <w:rFonts w:ascii="宋体" w:hAnsi="宋体"/>
          <w:szCs w:val="21"/>
        </w:rPr>
        <w:t>出勤</w:t>
      </w:r>
      <w:r>
        <w:rPr>
          <w:rFonts w:ascii="宋体" w:hAnsi="宋体" w:hint="eastAsia"/>
          <w:szCs w:val="21"/>
        </w:rPr>
        <w:t xml:space="preserve">信息进行修改。   </w:t>
      </w:r>
    </w:p>
    <w:p w14:paraId="0A3C247F"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教工</w:t>
      </w:r>
      <w:r>
        <w:rPr>
          <w:rFonts w:ascii="宋体" w:hAnsi="宋体" w:hint="eastAsia"/>
          <w:szCs w:val="21"/>
        </w:rPr>
        <w:t>的</w:t>
      </w:r>
      <w:r>
        <w:rPr>
          <w:rFonts w:ascii="宋体" w:hAnsi="宋体"/>
          <w:szCs w:val="21"/>
        </w:rPr>
        <w:t>出勤</w:t>
      </w:r>
      <w:r>
        <w:rPr>
          <w:rFonts w:ascii="宋体" w:hAnsi="宋体" w:hint="eastAsia"/>
          <w:szCs w:val="21"/>
        </w:rPr>
        <w:t xml:space="preserve">信息。    </w:t>
      </w:r>
    </w:p>
    <w:p w14:paraId="4050C4E6" w14:textId="77777777" w:rsidR="00F53298" w:rsidRDefault="001B655F">
      <w:pPr>
        <w:spacing w:line="400" w:lineRule="exact"/>
        <w:rPr>
          <w:rFonts w:ascii="宋体" w:hAnsi="宋体"/>
          <w:szCs w:val="21"/>
        </w:rPr>
      </w:pPr>
      <w:r>
        <w:rPr>
          <w:rFonts w:ascii="宋体" w:hAnsi="宋体" w:hint="eastAsia"/>
          <w:szCs w:val="21"/>
        </w:rPr>
        <w:t>（5） 删除：按编号删除已离职的</w:t>
      </w:r>
      <w:r>
        <w:rPr>
          <w:rFonts w:ascii="宋体" w:hAnsi="宋体"/>
          <w:szCs w:val="21"/>
        </w:rPr>
        <w:t>教</w:t>
      </w:r>
      <w:r>
        <w:rPr>
          <w:rFonts w:ascii="宋体" w:hAnsi="宋体" w:hint="eastAsia"/>
          <w:szCs w:val="21"/>
        </w:rPr>
        <w:t>工的</w:t>
      </w:r>
      <w:r>
        <w:rPr>
          <w:rFonts w:ascii="宋体" w:hAnsi="宋体"/>
          <w:szCs w:val="21"/>
        </w:rPr>
        <w:t>出勤</w:t>
      </w:r>
      <w:r>
        <w:rPr>
          <w:rFonts w:ascii="宋体" w:hAnsi="宋体" w:hint="eastAsia"/>
          <w:szCs w:val="21"/>
        </w:rPr>
        <w:t>信息。</w:t>
      </w:r>
    </w:p>
    <w:p w14:paraId="759E7E33"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教工的出勤</w:t>
      </w:r>
      <w:r>
        <w:rPr>
          <w:rFonts w:ascii="宋体" w:hAnsi="宋体" w:hint="eastAsia"/>
          <w:szCs w:val="21"/>
        </w:rPr>
        <w:t>信息。</w:t>
      </w:r>
    </w:p>
    <w:p w14:paraId="5C5C51C7" w14:textId="77777777" w:rsidR="00F53298" w:rsidRDefault="001B655F">
      <w:pPr>
        <w:spacing w:line="400" w:lineRule="exact"/>
        <w:rPr>
          <w:rFonts w:ascii="宋体" w:hAnsi="宋体"/>
          <w:szCs w:val="21"/>
        </w:rPr>
      </w:pPr>
      <w:r>
        <w:rPr>
          <w:rFonts w:ascii="宋体" w:hAnsi="宋体" w:hint="eastAsia"/>
          <w:szCs w:val="21"/>
        </w:rPr>
        <w:t>（7） 统计某教师某月的出勤和缺勤天数并输出。</w:t>
      </w:r>
    </w:p>
    <w:p w14:paraId="5CBA24D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C236AD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5C6E98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38</w:t>
      </w:r>
      <w:r>
        <w:rPr>
          <w:rFonts w:ascii="黑体" w:eastAsia="黑体" w:hAnsi="黑体" w:hint="eastAsia"/>
          <w:sz w:val="21"/>
          <w:szCs w:val="21"/>
        </w:rPr>
        <w:t xml:space="preserve"> 药品</w:t>
      </w:r>
      <w:r>
        <w:rPr>
          <w:rFonts w:ascii="黑体" w:eastAsia="黑体" w:hAnsi="黑体"/>
          <w:sz w:val="21"/>
          <w:szCs w:val="21"/>
        </w:rPr>
        <w:t>信息</w:t>
      </w:r>
      <w:r>
        <w:rPr>
          <w:rFonts w:ascii="黑体" w:eastAsia="黑体" w:hAnsi="黑体" w:hint="eastAsia"/>
          <w:sz w:val="21"/>
          <w:szCs w:val="21"/>
        </w:rPr>
        <w:t>管理系统</w:t>
      </w:r>
    </w:p>
    <w:p w14:paraId="5AF928F8" w14:textId="77777777" w:rsidR="00F53298" w:rsidRDefault="001B655F">
      <w:pPr>
        <w:spacing w:line="400" w:lineRule="exact"/>
        <w:ind w:firstLineChars="200" w:firstLine="420"/>
        <w:rPr>
          <w:rFonts w:ascii="宋体" w:hAnsi="宋体"/>
          <w:szCs w:val="21"/>
        </w:rPr>
      </w:pPr>
      <w:r>
        <w:rPr>
          <w:rFonts w:ascii="宋体" w:hAnsi="宋体"/>
          <w:szCs w:val="21"/>
        </w:rPr>
        <w:t>药品</w:t>
      </w:r>
      <w:r>
        <w:rPr>
          <w:rFonts w:ascii="宋体" w:hAnsi="宋体" w:hint="eastAsia"/>
          <w:szCs w:val="21"/>
        </w:rPr>
        <w:t>的信息包括：</w:t>
      </w:r>
      <w:r>
        <w:rPr>
          <w:rFonts w:ascii="宋体" w:hAnsi="宋体"/>
          <w:szCs w:val="21"/>
        </w:rPr>
        <w:t>药品</w:t>
      </w:r>
      <w:r>
        <w:rPr>
          <w:rFonts w:ascii="宋体" w:hAnsi="宋体" w:hint="eastAsia"/>
          <w:szCs w:val="21"/>
        </w:rPr>
        <w:t>编号、</w:t>
      </w:r>
      <w:r>
        <w:rPr>
          <w:rFonts w:ascii="宋体" w:hAnsi="宋体"/>
          <w:szCs w:val="21"/>
        </w:rPr>
        <w:t>名称</w:t>
      </w:r>
      <w:r>
        <w:rPr>
          <w:rFonts w:ascii="宋体" w:hAnsi="宋体" w:hint="eastAsia"/>
          <w:szCs w:val="21"/>
        </w:rPr>
        <w:t>、</w:t>
      </w:r>
      <w:r>
        <w:rPr>
          <w:rFonts w:ascii="宋体" w:hAnsi="宋体"/>
          <w:szCs w:val="21"/>
        </w:rPr>
        <w:t>类型</w:t>
      </w:r>
      <w:r>
        <w:rPr>
          <w:rFonts w:ascii="宋体" w:hAnsi="宋体" w:hint="eastAsia"/>
          <w:szCs w:val="21"/>
        </w:rPr>
        <w:t>、</w:t>
      </w:r>
      <w:r>
        <w:rPr>
          <w:rFonts w:ascii="宋体" w:hAnsi="宋体"/>
          <w:szCs w:val="21"/>
        </w:rPr>
        <w:t>批号</w:t>
      </w:r>
      <w:r>
        <w:rPr>
          <w:rFonts w:ascii="宋体" w:hAnsi="宋体" w:hint="eastAsia"/>
          <w:szCs w:val="21"/>
        </w:rPr>
        <w:t>、</w:t>
      </w:r>
      <w:r>
        <w:rPr>
          <w:rFonts w:ascii="宋体" w:hAnsi="宋体"/>
          <w:szCs w:val="21"/>
        </w:rPr>
        <w:t>有效期</w:t>
      </w:r>
      <w:r>
        <w:rPr>
          <w:rFonts w:ascii="宋体" w:hAnsi="宋体" w:hint="eastAsia"/>
          <w:szCs w:val="21"/>
        </w:rPr>
        <w:t>、</w:t>
      </w:r>
      <w:r>
        <w:rPr>
          <w:rFonts w:ascii="宋体" w:hAnsi="宋体"/>
          <w:szCs w:val="21"/>
        </w:rPr>
        <w:t>生产厂家</w:t>
      </w:r>
      <w:r>
        <w:rPr>
          <w:rFonts w:ascii="宋体" w:hAnsi="宋体" w:hint="eastAsia"/>
          <w:szCs w:val="21"/>
        </w:rPr>
        <w:t>、</w:t>
      </w:r>
      <w:r>
        <w:rPr>
          <w:rFonts w:ascii="宋体" w:hAnsi="宋体"/>
          <w:szCs w:val="21"/>
        </w:rPr>
        <w:t>购买日期</w:t>
      </w:r>
      <w:r>
        <w:rPr>
          <w:rFonts w:ascii="宋体" w:hAnsi="宋体" w:hint="eastAsia"/>
          <w:szCs w:val="21"/>
        </w:rPr>
        <w:t>、</w:t>
      </w:r>
      <w:r>
        <w:rPr>
          <w:rFonts w:ascii="宋体" w:hAnsi="宋体"/>
          <w:szCs w:val="21"/>
        </w:rPr>
        <w:t>数量</w:t>
      </w:r>
      <w:r>
        <w:rPr>
          <w:rFonts w:ascii="宋体" w:hAnsi="宋体" w:hint="eastAsia"/>
          <w:szCs w:val="21"/>
        </w:rPr>
        <w:t>等。系统能够完成</w:t>
      </w:r>
      <w:r>
        <w:rPr>
          <w:rFonts w:ascii="宋体" w:hAnsi="宋体"/>
          <w:szCs w:val="21"/>
        </w:rPr>
        <w:t>药品</w:t>
      </w:r>
      <w:r>
        <w:rPr>
          <w:rFonts w:ascii="宋体" w:hAnsi="宋体" w:hint="eastAsia"/>
          <w:szCs w:val="21"/>
        </w:rPr>
        <w:t>信息的查询、更新、插入、删除、排序等功能。</w:t>
      </w:r>
    </w:p>
    <w:p w14:paraId="23A59EE4"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药品</w:t>
      </w:r>
      <w:r>
        <w:rPr>
          <w:rFonts w:ascii="宋体" w:hAnsi="宋体" w:hint="eastAsia"/>
          <w:szCs w:val="21"/>
        </w:rPr>
        <w:t>编号对所有</w:t>
      </w:r>
      <w:r>
        <w:rPr>
          <w:rFonts w:ascii="宋体" w:hAnsi="宋体"/>
          <w:szCs w:val="21"/>
        </w:rPr>
        <w:t>药品</w:t>
      </w:r>
      <w:r>
        <w:rPr>
          <w:rFonts w:ascii="宋体" w:hAnsi="宋体" w:hint="eastAsia"/>
          <w:szCs w:val="21"/>
        </w:rPr>
        <w:t xml:space="preserve">的信息进行排序。   </w:t>
      </w:r>
    </w:p>
    <w:p w14:paraId="23CD60C7" w14:textId="77777777" w:rsidR="00F53298" w:rsidRDefault="001B655F">
      <w:pPr>
        <w:spacing w:line="400" w:lineRule="exact"/>
        <w:rPr>
          <w:rFonts w:ascii="宋体" w:hAnsi="宋体"/>
          <w:szCs w:val="21"/>
        </w:rPr>
      </w:pPr>
      <w:r>
        <w:rPr>
          <w:rFonts w:ascii="宋体" w:hAnsi="宋体" w:hint="eastAsia"/>
          <w:szCs w:val="21"/>
        </w:rPr>
        <w:t>（2） 查询：分别按药品编号、名称、生产厂家条件查找</w:t>
      </w:r>
      <w:r>
        <w:rPr>
          <w:rFonts w:ascii="宋体" w:hAnsi="宋体"/>
          <w:szCs w:val="21"/>
        </w:rPr>
        <w:t>药品</w:t>
      </w:r>
      <w:r>
        <w:rPr>
          <w:rFonts w:ascii="宋体" w:hAnsi="宋体" w:hint="eastAsia"/>
          <w:szCs w:val="21"/>
        </w:rPr>
        <w:t xml:space="preserve">信息。    </w:t>
      </w:r>
    </w:p>
    <w:p w14:paraId="190684DE"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药品</w:t>
      </w:r>
      <w:r>
        <w:rPr>
          <w:rFonts w:ascii="宋体" w:hAnsi="宋体" w:hint="eastAsia"/>
          <w:szCs w:val="21"/>
        </w:rPr>
        <w:t>编号对某个</w:t>
      </w:r>
      <w:r>
        <w:rPr>
          <w:rFonts w:ascii="宋体" w:hAnsi="宋体"/>
          <w:szCs w:val="21"/>
        </w:rPr>
        <w:t>药品</w:t>
      </w:r>
      <w:r>
        <w:rPr>
          <w:rFonts w:ascii="宋体" w:hAnsi="宋体" w:hint="eastAsia"/>
          <w:szCs w:val="21"/>
        </w:rPr>
        <w:t xml:space="preserve">的某项信息进行修改。   </w:t>
      </w:r>
    </w:p>
    <w:p w14:paraId="2A23F292"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药品</w:t>
      </w:r>
      <w:r>
        <w:rPr>
          <w:rFonts w:ascii="宋体" w:hAnsi="宋体" w:hint="eastAsia"/>
          <w:szCs w:val="21"/>
        </w:rPr>
        <w:t xml:space="preserve">的信息。    </w:t>
      </w:r>
    </w:p>
    <w:p w14:paraId="401D8E2D"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药品</w:t>
      </w:r>
      <w:r>
        <w:rPr>
          <w:rFonts w:ascii="宋体" w:hAnsi="宋体" w:hint="eastAsia"/>
          <w:szCs w:val="21"/>
        </w:rPr>
        <w:t>编号删除已</w:t>
      </w:r>
      <w:r>
        <w:rPr>
          <w:rFonts w:ascii="宋体" w:hAnsi="宋体"/>
          <w:szCs w:val="21"/>
        </w:rPr>
        <w:t>损耗</w:t>
      </w:r>
      <w:r>
        <w:rPr>
          <w:rFonts w:ascii="宋体" w:hAnsi="宋体" w:hint="eastAsia"/>
          <w:szCs w:val="21"/>
        </w:rPr>
        <w:t>的</w:t>
      </w:r>
      <w:r>
        <w:rPr>
          <w:rFonts w:ascii="宋体" w:hAnsi="宋体"/>
          <w:szCs w:val="21"/>
        </w:rPr>
        <w:t>药品</w:t>
      </w:r>
      <w:r>
        <w:rPr>
          <w:rFonts w:ascii="宋体" w:hAnsi="宋体" w:hint="eastAsia"/>
          <w:szCs w:val="21"/>
        </w:rPr>
        <w:t>的信息。</w:t>
      </w:r>
    </w:p>
    <w:p w14:paraId="48E42498"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药品</w:t>
      </w:r>
      <w:r>
        <w:rPr>
          <w:rFonts w:ascii="宋体" w:hAnsi="宋体" w:hint="eastAsia"/>
          <w:szCs w:val="21"/>
        </w:rPr>
        <w:t>信息。</w:t>
      </w:r>
    </w:p>
    <w:p w14:paraId="735CC9A9" w14:textId="77777777" w:rsidR="00F53298" w:rsidRDefault="001B655F">
      <w:pPr>
        <w:spacing w:line="400" w:lineRule="exact"/>
        <w:rPr>
          <w:rFonts w:ascii="宋体" w:hAnsi="宋体"/>
          <w:szCs w:val="21"/>
        </w:rPr>
      </w:pPr>
      <w:r>
        <w:rPr>
          <w:rFonts w:ascii="宋体" w:hAnsi="宋体" w:hint="eastAsia"/>
          <w:szCs w:val="21"/>
        </w:rPr>
        <w:t>（7） 统计：统计某生产厂家某类型药品的总量并输出。</w:t>
      </w:r>
    </w:p>
    <w:p w14:paraId="49B14E8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21F88A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ECA848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39</w:t>
      </w:r>
      <w:r>
        <w:rPr>
          <w:rFonts w:ascii="黑体" w:eastAsia="黑体" w:hAnsi="黑体" w:hint="eastAsia"/>
          <w:sz w:val="21"/>
          <w:szCs w:val="21"/>
        </w:rPr>
        <w:t xml:space="preserve"> 体育器材管理系统</w:t>
      </w:r>
    </w:p>
    <w:p w14:paraId="3A4AED4F" w14:textId="77777777" w:rsidR="00F53298" w:rsidRDefault="001B655F">
      <w:pPr>
        <w:spacing w:line="400" w:lineRule="exact"/>
        <w:ind w:firstLineChars="200" w:firstLine="420"/>
        <w:rPr>
          <w:rFonts w:ascii="宋体" w:hAnsi="宋体"/>
          <w:szCs w:val="21"/>
        </w:rPr>
      </w:pPr>
      <w:r>
        <w:rPr>
          <w:rFonts w:ascii="宋体" w:hAnsi="宋体" w:hint="eastAsia"/>
          <w:szCs w:val="21"/>
        </w:rPr>
        <w:t>体育器材的信息包括：编号、名称、单价、类别、状态、生产厂家、购买日期等。系统能够完成体育器材信息的查询、更新、插入、删除、排序等功能。</w:t>
      </w:r>
    </w:p>
    <w:p w14:paraId="677EC770" w14:textId="77777777" w:rsidR="00F53298" w:rsidRDefault="001B655F">
      <w:pPr>
        <w:spacing w:line="400" w:lineRule="exact"/>
        <w:rPr>
          <w:rFonts w:ascii="宋体" w:hAnsi="宋体"/>
          <w:szCs w:val="21"/>
        </w:rPr>
      </w:pPr>
      <w:r>
        <w:rPr>
          <w:rFonts w:ascii="宋体" w:hAnsi="宋体" w:hint="eastAsia"/>
          <w:szCs w:val="21"/>
        </w:rPr>
        <w:t xml:space="preserve">（1） 排序：按编号对所有体育器材的信息进行排序。   </w:t>
      </w:r>
    </w:p>
    <w:p w14:paraId="05B6086E" w14:textId="77777777" w:rsidR="00F53298" w:rsidRDefault="001B655F">
      <w:pPr>
        <w:spacing w:line="400" w:lineRule="exact"/>
        <w:rPr>
          <w:rFonts w:ascii="宋体" w:hAnsi="宋体"/>
          <w:szCs w:val="21"/>
        </w:rPr>
      </w:pPr>
      <w:r>
        <w:rPr>
          <w:rFonts w:ascii="宋体" w:hAnsi="宋体" w:hint="eastAsia"/>
          <w:szCs w:val="21"/>
        </w:rPr>
        <w:t xml:space="preserve">（2） 查询：分别按编号、名称、类别条件查找体育器材信息。    </w:t>
      </w:r>
    </w:p>
    <w:p w14:paraId="336E174A" w14:textId="77777777" w:rsidR="00F53298" w:rsidRDefault="001B655F">
      <w:pPr>
        <w:spacing w:line="400" w:lineRule="exact"/>
        <w:rPr>
          <w:rFonts w:ascii="宋体" w:hAnsi="宋体"/>
          <w:szCs w:val="21"/>
        </w:rPr>
      </w:pPr>
      <w:r>
        <w:rPr>
          <w:rFonts w:ascii="宋体" w:hAnsi="宋体" w:hint="eastAsia"/>
          <w:szCs w:val="21"/>
        </w:rPr>
        <w:t xml:space="preserve">（3） 更新：按编号对某个体育器材的某项信息进行修改。   </w:t>
      </w:r>
    </w:p>
    <w:p w14:paraId="2180359F" w14:textId="77777777" w:rsidR="00F53298" w:rsidRDefault="001B655F">
      <w:pPr>
        <w:spacing w:line="400" w:lineRule="exact"/>
        <w:rPr>
          <w:rFonts w:ascii="宋体" w:hAnsi="宋体"/>
          <w:szCs w:val="21"/>
        </w:rPr>
      </w:pPr>
      <w:r>
        <w:rPr>
          <w:rFonts w:ascii="宋体" w:hAnsi="宋体" w:hint="eastAsia"/>
          <w:szCs w:val="21"/>
        </w:rPr>
        <w:t xml:space="preserve">（4） 插入：加入新体育器材的信息。    </w:t>
      </w:r>
    </w:p>
    <w:p w14:paraId="4E95D008" w14:textId="77777777" w:rsidR="00F53298" w:rsidRDefault="001B655F">
      <w:pPr>
        <w:spacing w:line="400" w:lineRule="exact"/>
        <w:rPr>
          <w:rFonts w:ascii="宋体" w:hAnsi="宋体"/>
          <w:szCs w:val="21"/>
        </w:rPr>
      </w:pPr>
      <w:r>
        <w:rPr>
          <w:rFonts w:ascii="宋体" w:hAnsi="宋体" w:hint="eastAsia"/>
          <w:szCs w:val="21"/>
        </w:rPr>
        <w:t>（5） 删除：按编号删除已报废的体育器材的信息。</w:t>
      </w:r>
    </w:p>
    <w:p w14:paraId="645A9061" w14:textId="77777777" w:rsidR="00F53298" w:rsidRDefault="001B655F">
      <w:pPr>
        <w:spacing w:line="400" w:lineRule="exact"/>
        <w:rPr>
          <w:rFonts w:ascii="宋体" w:hAnsi="宋体"/>
          <w:szCs w:val="21"/>
        </w:rPr>
      </w:pPr>
      <w:r>
        <w:rPr>
          <w:rFonts w:ascii="宋体" w:hAnsi="宋体" w:hint="eastAsia"/>
          <w:szCs w:val="21"/>
        </w:rPr>
        <w:t>（6） 浏览：输出所有体育器材信息。</w:t>
      </w:r>
    </w:p>
    <w:p w14:paraId="0161D267" w14:textId="77777777" w:rsidR="00F53298" w:rsidRDefault="001B655F">
      <w:pPr>
        <w:spacing w:line="400" w:lineRule="exact"/>
        <w:rPr>
          <w:rFonts w:ascii="宋体" w:hAnsi="宋体"/>
          <w:szCs w:val="21"/>
        </w:rPr>
      </w:pPr>
      <w:r>
        <w:rPr>
          <w:rFonts w:ascii="宋体" w:hAnsi="宋体" w:hint="eastAsia"/>
          <w:szCs w:val="21"/>
        </w:rPr>
        <w:t>（7） 统计：输出某生产厂家某类别体育器材的数量并输出。</w:t>
      </w:r>
    </w:p>
    <w:p w14:paraId="20D161E2"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1BA4D1E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D145B4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40</w:t>
      </w:r>
      <w:r>
        <w:rPr>
          <w:rFonts w:ascii="黑体" w:eastAsia="黑体" w:hAnsi="黑体" w:hint="eastAsia"/>
          <w:sz w:val="21"/>
          <w:szCs w:val="21"/>
        </w:rPr>
        <w:t xml:space="preserve"> 毕业生就业情况管理系统</w:t>
      </w:r>
    </w:p>
    <w:p w14:paraId="30FD726A" w14:textId="77777777" w:rsidR="00F53298" w:rsidRDefault="001B655F">
      <w:pPr>
        <w:spacing w:line="400" w:lineRule="exact"/>
        <w:ind w:firstLineChars="200" w:firstLine="420"/>
        <w:rPr>
          <w:rFonts w:ascii="宋体" w:hAnsi="宋体"/>
          <w:szCs w:val="21"/>
        </w:rPr>
      </w:pPr>
      <w:r>
        <w:rPr>
          <w:rFonts w:ascii="宋体" w:hAnsi="宋体" w:hint="eastAsia"/>
          <w:szCs w:val="21"/>
        </w:rPr>
        <w:t>毕业生就业情况的信息包括：学号、姓名、性别、年龄、班级、专业、就业情况、备注等。系统能够完成毕业生就业信息的查询、更新、插入、删除、排序等功能。</w:t>
      </w:r>
    </w:p>
    <w:p w14:paraId="061B2BA2" w14:textId="77777777" w:rsidR="00F53298" w:rsidRDefault="001B655F">
      <w:pPr>
        <w:spacing w:line="400" w:lineRule="exact"/>
        <w:rPr>
          <w:rFonts w:ascii="宋体" w:hAnsi="宋体"/>
          <w:szCs w:val="21"/>
        </w:rPr>
      </w:pPr>
      <w:r>
        <w:rPr>
          <w:rFonts w:ascii="宋体" w:hAnsi="宋体" w:hint="eastAsia"/>
          <w:szCs w:val="21"/>
        </w:rPr>
        <w:t xml:space="preserve">（1） 排序：按学号对所有毕业生就业的信息进行排序。   </w:t>
      </w:r>
    </w:p>
    <w:p w14:paraId="5B659CE3" w14:textId="77777777" w:rsidR="00F53298" w:rsidRDefault="001B655F">
      <w:pPr>
        <w:spacing w:line="400" w:lineRule="exact"/>
        <w:rPr>
          <w:rFonts w:ascii="宋体" w:hAnsi="宋体"/>
          <w:szCs w:val="21"/>
        </w:rPr>
      </w:pPr>
      <w:r>
        <w:rPr>
          <w:rFonts w:ascii="宋体" w:hAnsi="宋体" w:hint="eastAsia"/>
          <w:szCs w:val="21"/>
        </w:rPr>
        <w:t xml:space="preserve">（2） 查询：分别按学号、姓名、班级条件查找毕业生就业情况。    </w:t>
      </w:r>
    </w:p>
    <w:p w14:paraId="6440870B" w14:textId="77777777" w:rsidR="00F53298" w:rsidRDefault="001B655F">
      <w:pPr>
        <w:spacing w:line="400" w:lineRule="exact"/>
        <w:rPr>
          <w:rFonts w:ascii="宋体" w:hAnsi="宋体"/>
          <w:szCs w:val="21"/>
        </w:rPr>
      </w:pPr>
      <w:r>
        <w:rPr>
          <w:rFonts w:ascii="宋体" w:hAnsi="宋体" w:hint="eastAsia"/>
          <w:szCs w:val="21"/>
        </w:rPr>
        <w:t xml:space="preserve">（3） 更新：按学号对某个毕业生就业的某项信息进行修改。   </w:t>
      </w:r>
    </w:p>
    <w:p w14:paraId="1A899999" w14:textId="77777777" w:rsidR="00F53298" w:rsidRDefault="001B655F">
      <w:pPr>
        <w:spacing w:line="400" w:lineRule="exact"/>
        <w:rPr>
          <w:rFonts w:ascii="宋体" w:hAnsi="宋体"/>
          <w:szCs w:val="21"/>
        </w:rPr>
      </w:pPr>
      <w:r>
        <w:rPr>
          <w:rFonts w:ascii="宋体" w:hAnsi="宋体" w:hint="eastAsia"/>
          <w:szCs w:val="21"/>
        </w:rPr>
        <w:t xml:space="preserve">（4） 插入：加入新毕业生就业的信息。    </w:t>
      </w:r>
    </w:p>
    <w:p w14:paraId="2BD64BF0" w14:textId="77777777" w:rsidR="00F53298" w:rsidRDefault="001B655F">
      <w:pPr>
        <w:spacing w:line="400" w:lineRule="exact"/>
        <w:rPr>
          <w:rFonts w:ascii="宋体" w:hAnsi="宋体"/>
          <w:szCs w:val="21"/>
        </w:rPr>
      </w:pPr>
      <w:r>
        <w:rPr>
          <w:rFonts w:ascii="宋体" w:hAnsi="宋体" w:hint="eastAsia"/>
          <w:szCs w:val="21"/>
        </w:rPr>
        <w:t>（5） 删除：按学号删除已退学的毕业生就业的信息。</w:t>
      </w:r>
    </w:p>
    <w:p w14:paraId="572C095B" w14:textId="77777777" w:rsidR="00F53298" w:rsidRDefault="001B655F">
      <w:pPr>
        <w:spacing w:line="400" w:lineRule="exact"/>
        <w:rPr>
          <w:rFonts w:ascii="宋体" w:hAnsi="宋体"/>
          <w:szCs w:val="21"/>
        </w:rPr>
      </w:pPr>
      <w:r>
        <w:rPr>
          <w:rFonts w:ascii="宋体" w:hAnsi="宋体" w:hint="eastAsia"/>
          <w:szCs w:val="21"/>
        </w:rPr>
        <w:t>（6） 浏览：输出所有毕业生就业信息。</w:t>
      </w:r>
    </w:p>
    <w:p w14:paraId="4F6FD9B9" w14:textId="77777777" w:rsidR="00F53298" w:rsidRDefault="001B655F">
      <w:pPr>
        <w:spacing w:line="400" w:lineRule="exact"/>
        <w:rPr>
          <w:rFonts w:ascii="宋体" w:hAnsi="宋体"/>
          <w:szCs w:val="21"/>
        </w:rPr>
      </w:pPr>
      <w:r>
        <w:rPr>
          <w:rFonts w:ascii="宋体" w:hAnsi="宋体" w:hint="eastAsia"/>
          <w:szCs w:val="21"/>
        </w:rPr>
        <w:t>（7） 统计：统计某专业某班级毕业生就业数量并输出。</w:t>
      </w:r>
    </w:p>
    <w:p w14:paraId="11007D1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ACC21B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435559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41</w:t>
      </w:r>
      <w:r>
        <w:rPr>
          <w:rFonts w:ascii="黑体" w:eastAsia="黑体" w:hAnsi="黑体" w:hint="eastAsia"/>
          <w:sz w:val="21"/>
          <w:szCs w:val="21"/>
        </w:rPr>
        <w:t xml:space="preserve"> 房屋信息管理系统</w:t>
      </w:r>
    </w:p>
    <w:p w14:paraId="6D20ACCF" w14:textId="77777777" w:rsidR="00F53298" w:rsidRDefault="001B655F">
      <w:pPr>
        <w:spacing w:line="400" w:lineRule="exact"/>
        <w:ind w:firstLineChars="200" w:firstLine="420"/>
        <w:rPr>
          <w:rFonts w:ascii="宋体" w:hAnsi="宋体"/>
          <w:szCs w:val="21"/>
        </w:rPr>
      </w:pPr>
      <w:r>
        <w:rPr>
          <w:rFonts w:ascii="宋体" w:hAnsi="宋体" w:hint="eastAsia"/>
          <w:szCs w:val="21"/>
        </w:rPr>
        <w:t>房屋的信息包括：编号、位置、产权性质、产权年限、建筑日期、类型、建筑面积、使用面积、状态等。系统能够完成房屋信息的查询、更新、插入、删除、排序等功能。</w:t>
      </w:r>
    </w:p>
    <w:p w14:paraId="19927B2F"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排序：按编号对所有房屋的信息进行排序。   </w:t>
      </w:r>
    </w:p>
    <w:p w14:paraId="238C88D3" w14:textId="77777777" w:rsidR="00F53298" w:rsidRDefault="001B655F">
      <w:pPr>
        <w:spacing w:line="400" w:lineRule="exact"/>
        <w:rPr>
          <w:rFonts w:ascii="宋体" w:hAnsi="宋体"/>
          <w:szCs w:val="21"/>
        </w:rPr>
      </w:pPr>
      <w:r>
        <w:rPr>
          <w:rFonts w:ascii="宋体" w:hAnsi="宋体" w:hint="eastAsia"/>
          <w:szCs w:val="21"/>
        </w:rPr>
        <w:t xml:space="preserve">（2） 查询：分别按编号、类型、建筑面积条件查找房屋信息。    </w:t>
      </w:r>
    </w:p>
    <w:p w14:paraId="6169DCD1"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更新：按编号对某个房屋的某项信息进行修改。   </w:t>
      </w:r>
    </w:p>
    <w:p w14:paraId="354939C9" w14:textId="77777777" w:rsidR="00F53298" w:rsidRDefault="001B655F">
      <w:pPr>
        <w:spacing w:line="400" w:lineRule="exact"/>
        <w:rPr>
          <w:rFonts w:ascii="宋体" w:hAnsi="宋体"/>
          <w:szCs w:val="21"/>
        </w:rPr>
      </w:pPr>
      <w:r>
        <w:rPr>
          <w:rFonts w:ascii="宋体" w:hAnsi="宋体" w:hint="eastAsia"/>
          <w:szCs w:val="21"/>
        </w:rPr>
        <w:t xml:space="preserve">（4） 插入：加入新房屋的信息。    </w:t>
      </w:r>
    </w:p>
    <w:p w14:paraId="553A9129" w14:textId="77777777" w:rsidR="00F53298" w:rsidRDefault="001B655F">
      <w:pPr>
        <w:spacing w:line="400" w:lineRule="exact"/>
        <w:rPr>
          <w:rFonts w:ascii="宋体" w:hAnsi="宋体"/>
          <w:szCs w:val="21"/>
        </w:rPr>
      </w:pPr>
      <w:r>
        <w:rPr>
          <w:rFonts w:ascii="宋体" w:hAnsi="宋体" w:hint="eastAsia"/>
          <w:szCs w:val="21"/>
        </w:rPr>
        <w:t>（5） 删除：按编号删除已注销的房屋信息。</w:t>
      </w:r>
    </w:p>
    <w:p w14:paraId="42DFB420" w14:textId="77777777" w:rsidR="00F53298" w:rsidRDefault="001B655F">
      <w:pPr>
        <w:spacing w:line="400" w:lineRule="exact"/>
        <w:rPr>
          <w:rFonts w:ascii="宋体" w:hAnsi="宋体"/>
          <w:szCs w:val="21"/>
        </w:rPr>
      </w:pPr>
      <w:r>
        <w:rPr>
          <w:rFonts w:ascii="宋体" w:hAnsi="宋体" w:hint="eastAsia"/>
          <w:szCs w:val="21"/>
        </w:rPr>
        <w:t>（6） 浏览：输出所有房屋信息。</w:t>
      </w:r>
    </w:p>
    <w:p w14:paraId="1B0E0E7D" w14:textId="77777777" w:rsidR="00F53298" w:rsidRDefault="001B655F">
      <w:pPr>
        <w:spacing w:line="400" w:lineRule="exact"/>
        <w:rPr>
          <w:rFonts w:ascii="宋体" w:hAnsi="宋体"/>
          <w:szCs w:val="21"/>
        </w:rPr>
      </w:pPr>
      <w:r>
        <w:rPr>
          <w:rFonts w:ascii="宋体" w:hAnsi="宋体" w:hint="eastAsia"/>
          <w:szCs w:val="21"/>
        </w:rPr>
        <w:t>（7） 统计某类型某使用面积的房屋套数并输出。</w:t>
      </w:r>
    </w:p>
    <w:p w14:paraId="054E833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00D8CF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2E6608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42</w:t>
      </w:r>
      <w:r>
        <w:rPr>
          <w:rFonts w:ascii="黑体" w:eastAsia="黑体" w:hAnsi="黑体" w:hint="eastAsia"/>
          <w:sz w:val="21"/>
          <w:szCs w:val="21"/>
        </w:rPr>
        <w:t xml:space="preserve"> 房屋销售管理系统</w:t>
      </w:r>
    </w:p>
    <w:p w14:paraId="2B114793" w14:textId="77777777" w:rsidR="00F53298" w:rsidRDefault="001B655F">
      <w:pPr>
        <w:spacing w:line="400" w:lineRule="exact"/>
        <w:ind w:firstLineChars="200" w:firstLine="420"/>
        <w:rPr>
          <w:rFonts w:ascii="宋体" w:hAnsi="宋体"/>
          <w:szCs w:val="21"/>
        </w:rPr>
      </w:pPr>
      <w:r>
        <w:rPr>
          <w:rFonts w:ascii="宋体" w:hAnsi="宋体" w:hint="eastAsia"/>
          <w:szCs w:val="21"/>
        </w:rPr>
        <w:t>房屋销售的信息包括：编号、位置、产权性质、产权年限、建筑日期、类型、建筑面积、使用面积、售价、销售情况、销售日期等。系统能够完成房屋信息的查询、更新、插入、删除、排序等功能。</w:t>
      </w:r>
    </w:p>
    <w:p w14:paraId="50F39EE7"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排序：按编号对所有房屋销售的信息进行排序。   </w:t>
      </w:r>
    </w:p>
    <w:p w14:paraId="2D23EF37" w14:textId="77777777" w:rsidR="00F53298" w:rsidRDefault="001B655F">
      <w:pPr>
        <w:spacing w:line="400" w:lineRule="exact"/>
        <w:rPr>
          <w:rFonts w:ascii="宋体" w:hAnsi="宋体"/>
          <w:szCs w:val="21"/>
        </w:rPr>
      </w:pPr>
      <w:r>
        <w:rPr>
          <w:rFonts w:ascii="宋体" w:hAnsi="宋体" w:hint="eastAsia"/>
          <w:szCs w:val="21"/>
        </w:rPr>
        <w:t xml:space="preserve">（2） 查询：分别按编号、类型、售价条件查找房屋销售信息。    </w:t>
      </w:r>
    </w:p>
    <w:p w14:paraId="569CEF04"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更新：按编号对某个房屋销售的某项信息进行修改。   </w:t>
      </w:r>
    </w:p>
    <w:p w14:paraId="5D8A44B8" w14:textId="77777777" w:rsidR="00F53298" w:rsidRDefault="001B655F">
      <w:pPr>
        <w:spacing w:line="400" w:lineRule="exact"/>
        <w:rPr>
          <w:rFonts w:ascii="宋体" w:hAnsi="宋体"/>
          <w:szCs w:val="21"/>
        </w:rPr>
      </w:pPr>
      <w:r>
        <w:rPr>
          <w:rFonts w:ascii="宋体" w:hAnsi="宋体" w:hint="eastAsia"/>
          <w:szCs w:val="21"/>
        </w:rPr>
        <w:t xml:space="preserve">（4） 插入：加入新房屋销售的信息。    </w:t>
      </w:r>
    </w:p>
    <w:p w14:paraId="1C7B1FA3" w14:textId="77777777" w:rsidR="00F53298" w:rsidRDefault="001B655F">
      <w:pPr>
        <w:spacing w:line="400" w:lineRule="exact"/>
        <w:rPr>
          <w:rFonts w:ascii="宋体" w:hAnsi="宋体"/>
          <w:szCs w:val="21"/>
        </w:rPr>
      </w:pPr>
      <w:r>
        <w:rPr>
          <w:rFonts w:ascii="宋体" w:hAnsi="宋体" w:hint="eastAsia"/>
          <w:szCs w:val="21"/>
        </w:rPr>
        <w:lastRenderedPageBreak/>
        <w:t>（5） 删除：按编号删除已注销的房屋销售信息。</w:t>
      </w:r>
    </w:p>
    <w:p w14:paraId="3A796D0F" w14:textId="77777777" w:rsidR="00F53298" w:rsidRDefault="001B655F">
      <w:pPr>
        <w:spacing w:line="400" w:lineRule="exact"/>
        <w:rPr>
          <w:rFonts w:ascii="宋体" w:hAnsi="宋体"/>
          <w:szCs w:val="21"/>
        </w:rPr>
      </w:pPr>
      <w:r>
        <w:rPr>
          <w:rFonts w:ascii="宋体" w:hAnsi="宋体" w:hint="eastAsia"/>
          <w:szCs w:val="21"/>
        </w:rPr>
        <w:t>（6） 浏览：输出所有房屋销售信息。</w:t>
      </w:r>
    </w:p>
    <w:p w14:paraId="5F599ECE" w14:textId="77777777" w:rsidR="00F53298" w:rsidRDefault="001B655F">
      <w:pPr>
        <w:spacing w:line="400" w:lineRule="exact"/>
        <w:rPr>
          <w:rFonts w:ascii="宋体" w:hAnsi="宋体"/>
          <w:szCs w:val="21"/>
        </w:rPr>
      </w:pPr>
      <w:r>
        <w:rPr>
          <w:rFonts w:ascii="宋体" w:hAnsi="宋体" w:hint="eastAsia"/>
          <w:szCs w:val="21"/>
        </w:rPr>
        <w:t>（7） 统计：统计已销售的某类型某产权年限房屋的销售总额并输出。</w:t>
      </w:r>
    </w:p>
    <w:p w14:paraId="0C2E342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949F6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7B4125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43</w:t>
      </w:r>
      <w:r>
        <w:rPr>
          <w:rFonts w:ascii="黑体" w:eastAsia="黑体" w:hAnsi="黑体" w:hint="eastAsia"/>
          <w:sz w:val="21"/>
          <w:szCs w:val="21"/>
        </w:rPr>
        <w:t xml:space="preserve"> 房屋租赁管理系统</w:t>
      </w:r>
    </w:p>
    <w:p w14:paraId="322FE72D" w14:textId="77777777" w:rsidR="00F53298" w:rsidRDefault="001B655F">
      <w:pPr>
        <w:spacing w:line="400" w:lineRule="exact"/>
        <w:ind w:firstLineChars="200" w:firstLine="420"/>
        <w:rPr>
          <w:rFonts w:ascii="宋体" w:hAnsi="宋体"/>
          <w:szCs w:val="21"/>
        </w:rPr>
      </w:pPr>
      <w:r>
        <w:rPr>
          <w:rFonts w:ascii="宋体" w:hAnsi="宋体" w:hint="eastAsia"/>
          <w:szCs w:val="21"/>
        </w:rPr>
        <w:t>房屋租赁的信息包括：编号、位置、类型、使用面积、价格、租赁情况、租赁日期、租赁时长等。系统能够完成房屋信息的查询、更新、插入、删除、排序等功能。</w:t>
      </w:r>
    </w:p>
    <w:p w14:paraId="72C467D6"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排序：按编号对所有房屋租赁的信息进行排序。   </w:t>
      </w:r>
    </w:p>
    <w:p w14:paraId="73D0694F" w14:textId="77777777" w:rsidR="00F53298" w:rsidRDefault="001B655F">
      <w:pPr>
        <w:spacing w:line="400" w:lineRule="exact"/>
        <w:rPr>
          <w:rFonts w:ascii="宋体" w:hAnsi="宋体"/>
          <w:szCs w:val="21"/>
        </w:rPr>
      </w:pPr>
      <w:r>
        <w:rPr>
          <w:rFonts w:ascii="宋体" w:hAnsi="宋体" w:hint="eastAsia"/>
          <w:szCs w:val="21"/>
        </w:rPr>
        <w:t xml:space="preserve">（2） 查询：分别按位置、使用面积、价格条件查找房屋租赁信息。    </w:t>
      </w:r>
    </w:p>
    <w:p w14:paraId="1D65038C"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更新：按编号对某个房屋租赁的某项信息进行修改。   </w:t>
      </w:r>
    </w:p>
    <w:p w14:paraId="4745D179" w14:textId="77777777" w:rsidR="00F53298" w:rsidRDefault="001B655F">
      <w:pPr>
        <w:spacing w:line="400" w:lineRule="exact"/>
        <w:rPr>
          <w:rFonts w:ascii="宋体" w:hAnsi="宋体"/>
          <w:szCs w:val="21"/>
        </w:rPr>
      </w:pPr>
      <w:r>
        <w:rPr>
          <w:rFonts w:ascii="宋体" w:hAnsi="宋体" w:hint="eastAsia"/>
          <w:szCs w:val="21"/>
        </w:rPr>
        <w:t xml:space="preserve">（4） 插入：加入新房屋租赁的信息。    </w:t>
      </w:r>
    </w:p>
    <w:p w14:paraId="5C81F0F6" w14:textId="77777777" w:rsidR="00F53298" w:rsidRDefault="001B655F">
      <w:pPr>
        <w:spacing w:line="400" w:lineRule="exact"/>
        <w:rPr>
          <w:rFonts w:ascii="宋体" w:hAnsi="宋体"/>
          <w:szCs w:val="21"/>
        </w:rPr>
      </w:pPr>
      <w:r>
        <w:rPr>
          <w:rFonts w:ascii="宋体" w:hAnsi="宋体" w:hint="eastAsia"/>
          <w:szCs w:val="21"/>
        </w:rPr>
        <w:t>（5） 删除：按编号删除已注销的房屋租赁信息。</w:t>
      </w:r>
    </w:p>
    <w:p w14:paraId="0005FDB0" w14:textId="77777777" w:rsidR="00F53298" w:rsidRDefault="001B655F">
      <w:pPr>
        <w:spacing w:line="400" w:lineRule="exact"/>
        <w:rPr>
          <w:rFonts w:ascii="宋体" w:hAnsi="宋体"/>
          <w:szCs w:val="21"/>
        </w:rPr>
      </w:pPr>
      <w:r>
        <w:rPr>
          <w:rFonts w:ascii="宋体" w:hAnsi="宋体" w:hint="eastAsia"/>
          <w:szCs w:val="21"/>
        </w:rPr>
        <w:t>（6） 浏览：输出所有房屋租赁信息。</w:t>
      </w:r>
    </w:p>
    <w:p w14:paraId="00E20722" w14:textId="77777777" w:rsidR="00F53298" w:rsidRDefault="001B655F">
      <w:pPr>
        <w:spacing w:line="400" w:lineRule="exact"/>
        <w:rPr>
          <w:rFonts w:ascii="宋体" w:hAnsi="宋体"/>
          <w:szCs w:val="21"/>
        </w:rPr>
      </w:pPr>
      <w:r>
        <w:rPr>
          <w:rFonts w:ascii="宋体" w:hAnsi="宋体" w:hint="eastAsia"/>
          <w:szCs w:val="21"/>
        </w:rPr>
        <w:t>（7） 统计：统计已租赁的某类型某使用面积房屋的租赁价格总额并输出。</w:t>
      </w:r>
    </w:p>
    <w:p w14:paraId="7A384DA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D09321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D49B9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44</w:t>
      </w:r>
      <w:r>
        <w:rPr>
          <w:rFonts w:ascii="黑体" w:eastAsia="黑体" w:hAnsi="黑体" w:hint="eastAsia"/>
          <w:sz w:val="21"/>
          <w:szCs w:val="21"/>
        </w:rPr>
        <w:t xml:space="preserve"> 计算机销售管理系统</w:t>
      </w:r>
    </w:p>
    <w:p w14:paraId="2B62B366" w14:textId="77777777" w:rsidR="00F53298" w:rsidRDefault="001B655F">
      <w:pPr>
        <w:spacing w:line="400" w:lineRule="exact"/>
        <w:ind w:firstLineChars="200" w:firstLine="420"/>
        <w:rPr>
          <w:rFonts w:ascii="宋体" w:hAnsi="宋体"/>
          <w:szCs w:val="21"/>
        </w:rPr>
      </w:pPr>
      <w:r>
        <w:rPr>
          <w:rFonts w:ascii="宋体" w:hAnsi="宋体"/>
          <w:szCs w:val="21"/>
        </w:rPr>
        <w:t>计算机销售</w:t>
      </w:r>
      <w:r>
        <w:rPr>
          <w:rFonts w:ascii="宋体" w:hAnsi="宋体" w:hint="eastAsia"/>
          <w:szCs w:val="21"/>
        </w:rPr>
        <w:t>的信息包括：</w:t>
      </w:r>
      <w:r>
        <w:rPr>
          <w:rFonts w:ascii="宋体" w:hAnsi="宋体"/>
          <w:szCs w:val="21"/>
        </w:rPr>
        <w:t>电脑</w:t>
      </w:r>
      <w:r>
        <w:rPr>
          <w:rFonts w:ascii="宋体" w:hAnsi="宋体" w:hint="eastAsia"/>
          <w:szCs w:val="21"/>
        </w:rPr>
        <w:t>编号、</w:t>
      </w:r>
      <w:r>
        <w:rPr>
          <w:rFonts w:ascii="宋体" w:hAnsi="宋体"/>
          <w:szCs w:val="21"/>
        </w:rPr>
        <w:t>型号</w:t>
      </w:r>
      <w:r>
        <w:rPr>
          <w:rFonts w:ascii="宋体" w:hAnsi="宋体" w:hint="eastAsia"/>
          <w:szCs w:val="21"/>
        </w:rPr>
        <w:t>、</w:t>
      </w:r>
      <w:r>
        <w:rPr>
          <w:rFonts w:ascii="宋体" w:hAnsi="宋体"/>
          <w:szCs w:val="21"/>
        </w:rPr>
        <w:t>生厂商</w:t>
      </w:r>
      <w:r>
        <w:rPr>
          <w:rFonts w:ascii="宋体" w:hAnsi="宋体" w:hint="eastAsia"/>
          <w:szCs w:val="21"/>
        </w:rPr>
        <w:t>、</w:t>
      </w:r>
      <w:r>
        <w:rPr>
          <w:rFonts w:ascii="宋体" w:hAnsi="宋体"/>
          <w:szCs w:val="21"/>
        </w:rPr>
        <w:t>销售日期、售价、客户姓名、联系方式</w:t>
      </w:r>
      <w:r>
        <w:rPr>
          <w:rFonts w:ascii="宋体" w:hAnsi="宋体" w:hint="eastAsia"/>
          <w:szCs w:val="21"/>
        </w:rPr>
        <w:t>等。系统能够完成</w:t>
      </w:r>
      <w:r>
        <w:rPr>
          <w:rFonts w:ascii="宋体" w:hAnsi="宋体"/>
          <w:szCs w:val="21"/>
        </w:rPr>
        <w:t>电脑</w:t>
      </w:r>
      <w:r>
        <w:rPr>
          <w:rFonts w:ascii="宋体" w:hAnsi="宋体" w:hint="eastAsia"/>
          <w:szCs w:val="21"/>
        </w:rPr>
        <w:t>信息的查询、更新、插入、删除、排序等功能。</w:t>
      </w:r>
    </w:p>
    <w:p w14:paraId="04890FF9"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电脑</w:t>
      </w:r>
      <w:r>
        <w:rPr>
          <w:rFonts w:ascii="宋体" w:hAnsi="宋体" w:hint="eastAsia"/>
          <w:szCs w:val="21"/>
        </w:rPr>
        <w:t>编号对所有</w:t>
      </w:r>
      <w:r>
        <w:rPr>
          <w:rFonts w:ascii="宋体" w:hAnsi="宋体"/>
          <w:szCs w:val="21"/>
        </w:rPr>
        <w:t>计算机销售</w:t>
      </w:r>
      <w:r>
        <w:rPr>
          <w:rFonts w:ascii="宋体" w:hAnsi="宋体" w:hint="eastAsia"/>
          <w:szCs w:val="21"/>
        </w:rPr>
        <w:t xml:space="preserve">的信息进行排序。   </w:t>
      </w:r>
    </w:p>
    <w:p w14:paraId="1936749D" w14:textId="77777777" w:rsidR="00F53298" w:rsidRDefault="001B655F">
      <w:pPr>
        <w:spacing w:line="400" w:lineRule="exact"/>
        <w:rPr>
          <w:rFonts w:ascii="宋体" w:hAnsi="宋体"/>
          <w:szCs w:val="21"/>
        </w:rPr>
      </w:pPr>
      <w:r>
        <w:rPr>
          <w:rFonts w:ascii="宋体" w:hAnsi="宋体" w:hint="eastAsia"/>
          <w:szCs w:val="21"/>
        </w:rPr>
        <w:t>（2） 查询：分别按电脑编号、型号、客户姓名条件查找</w:t>
      </w:r>
      <w:r>
        <w:rPr>
          <w:rFonts w:ascii="宋体" w:hAnsi="宋体"/>
          <w:szCs w:val="21"/>
        </w:rPr>
        <w:t>计算机销售信息</w:t>
      </w:r>
      <w:r>
        <w:rPr>
          <w:rFonts w:ascii="宋体" w:hAnsi="宋体" w:hint="eastAsia"/>
          <w:szCs w:val="21"/>
        </w:rPr>
        <w:t xml:space="preserve">。    </w:t>
      </w:r>
    </w:p>
    <w:p w14:paraId="59246481"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电脑</w:t>
      </w:r>
      <w:r>
        <w:rPr>
          <w:rFonts w:ascii="宋体" w:hAnsi="宋体" w:hint="eastAsia"/>
          <w:szCs w:val="21"/>
        </w:rPr>
        <w:t>编号对某个</w:t>
      </w:r>
      <w:r>
        <w:rPr>
          <w:rFonts w:ascii="宋体" w:hAnsi="宋体"/>
          <w:szCs w:val="21"/>
        </w:rPr>
        <w:t>计算机销售</w:t>
      </w:r>
      <w:r>
        <w:rPr>
          <w:rFonts w:ascii="宋体" w:hAnsi="宋体" w:hint="eastAsia"/>
          <w:szCs w:val="21"/>
        </w:rPr>
        <w:t xml:space="preserve">的某项信息进行修改。   </w:t>
      </w:r>
    </w:p>
    <w:p w14:paraId="64308EEA"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计算机销售</w:t>
      </w:r>
      <w:r>
        <w:rPr>
          <w:rFonts w:ascii="宋体" w:hAnsi="宋体" w:hint="eastAsia"/>
          <w:szCs w:val="21"/>
        </w:rPr>
        <w:t xml:space="preserve">的信息。    </w:t>
      </w:r>
    </w:p>
    <w:p w14:paraId="35E78FFC"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电脑</w:t>
      </w:r>
      <w:r>
        <w:rPr>
          <w:rFonts w:ascii="宋体" w:hAnsi="宋体" w:hint="eastAsia"/>
          <w:szCs w:val="21"/>
        </w:rPr>
        <w:t>编号删除已注销的</w:t>
      </w:r>
      <w:r>
        <w:rPr>
          <w:rFonts w:ascii="宋体" w:hAnsi="宋体"/>
          <w:szCs w:val="21"/>
        </w:rPr>
        <w:t>计算机销售</w:t>
      </w:r>
      <w:r>
        <w:rPr>
          <w:rFonts w:ascii="宋体" w:hAnsi="宋体" w:hint="eastAsia"/>
          <w:szCs w:val="21"/>
        </w:rPr>
        <w:t>信息。</w:t>
      </w:r>
    </w:p>
    <w:p w14:paraId="0F8B7C62" w14:textId="77777777" w:rsidR="00F53298" w:rsidRDefault="001B655F">
      <w:pPr>
        <w:rPr>
          <w:rFonts w:ascii="宋体" w:hAnsi="宋体"/>
          <w:szCs w:val="21"/>
        </w:rPr>
      </w:pPr>
      <w:r>
        <w:rPr>
          <w:rFonts w:ascii="宋体" w:hAnsi="宋体" w:hint="eastAsia"/>
          <w:szCs w:val="21"/>
        </w:rPr>
        <w:t>（6） 浏览：输出所有</w:t>
      </w:r>
      <w:r>
        <w:rPr>
          <w:rFonts w:ascii="宋体" w:hAnsi="宋体"/>
          <w:szCs w:val="21"/>
        </w:rPr>
        <w:t>计算机销售</w:t>
      </w:r>
      <w:r>
        <w:rPr>
          <w:rFonts w:ascii="宋体" w:hAnsi="宋体" w:hint="eastAsia"/>
          <w:szCs w:val="21"/>
        </w:rPr>
        <w:t>信息。</w:t>
      </w:r>
    </w:p>
    <w:p w14:paraId="752F7A2A" w14:textId="77777777" w:rsidR="00F53298" w:rsidRDefault="001B655F">
      <w:pPr>
        <w:rPr>
          <w:rFonts w:ascii="宋体" w:hAnsi="宋体"/>
          <w:szCs w:val="21"/>
        </w:rPr>
      </w:pPr>
      <w:r>
        <w:rPr>
          <w:rFonts w:ascii="宋体" w:hAnsi="宋体" w:hint="eastAsia"/>
          <w:szCs w:val="21"/>
        </w:rPr>
        <w:t>（7） 统计：统计某</w:t>
      </w:r>
      <w:r>
        <w:rPr>
          <w:rFonts w:ascii="宋体" w:hAnsi="宋体"/>
          <w:szCs w:val="21"/>
        </w:rPr>
        <w:t>型号</w:t>
      </w:r>
      <w:r>
        <w:rPr>
          <w:rFonts w:ascii="宋体" w:hAnsi="宋体" w:hint="eastAsia"/>
          <w:szCs w:val="21"/>
        </w:rPr>
        <w:t>某</w:t>
      </w:r>
      <w:r>
        <w:rPr>
          <w:rFonts w:ascii="宋体" w:hAnsi="宋体"/>
          <w:szCs w:val="21"/>
        </w:rPr>
        <w:t>销售日期</w:t>
      </w:r>
      <w:r>
        <w:rPr>
          <w:rFonts w:ascii="宋体" w:hAnsi="宋体" w:hint="eastAsia"/>
          <w:szCs w:val="21"/>
        </w:rPr>
        <w:t>电脑销售总额并输出。</w:t>
      </w:r>
    </w:p>
    <w:p w14:paraId="396E90C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1B5BF8B" w14:textId="77777777" w:rsidR="00F53298" w:rsidRDefault="001B655F">
      <w:pPr>
        <w:rPr>
          <w:rFonts w:ascii="宋体" w:hAnsi="宋体"/>
          <w:szCs w:val="21"/>
        </w:rPr>
      </w:pPr>
      <w:r>
        <w:rPr>
          <w:rFonts w:ascii="宋体" w:hAnsi="宋体" w:hint="eastAsia"/>
          <w:szCs w:val="21"/>
        </w:rPr>
        <w:t>（9）读取：将存放于外存的数据读入内存继续操作。</w:t>
      </w:r>
    </w:p>
    <w:p w14:paraId="148224B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45</w:t>
      </w:r>
      <w:r>
        <w:rPr>
          <w:rFonts w:ascii="黑体" w:eastAsia="黑体" w:hAnsi="黑体" w:hint="eastAsia"/>
          <w:sz w:val="21"/>
          <w:szCs w:val="21"/>
        </w:rPr>
        <w:t xml:space="preserve"> 学生选课信息管理系统</w:t>
      </w:r>
    </w:p>
    <w:p w14:paraId="5FC8606B" w14:textId="77777777" w:rsidR="00F53298" w:rsidRDefault="001B655F">
      <w:pPr>
        <w:spacing w:line="400" w:lineRule="exact"/>
        <w:ind w:firstLineChars="200" w:firstLine="420"/>
        <w:rPr>
          <w:rFonts w:ascii="宋体" w:hAnsi="宋体"/>
          <w:szCs w:val="21"/>
        </w:rPr>
      </w:pPr>
      <w:r>
        <w:rPr>
          <w:rFonts w:ascii="宋体" w:hAnsi="宋体" w:hint="eastAsia"/>
          <w:szCs w:val="21"/>
        </w:rPr>
        <w:t>学生选课的信息包括：编号、</w:t>
      </w:r>
      <w:r>
        <w:rPr>
          <w:rFonts w:hint="eastAsia"/>
        </w:rPr>
        <w:t>课程编号、课程名称、任课教师、学号、姓名、所属院系、学分、成绩</w:t>
      </w:r>
      <w:r>
        <w:rPr>
          <w:rFonts w:ascii="宋体" w:hAnsi="宋体" w:hint="eastAsia"/>
          <w:szCs w:val="21"/>
        </w:rPr>
        <w:t>等。系统能够完成学生选课信息的查询、更新、插入、删除、排序等功能。</w:t>
      </w:r>
    </w:p>
    <w:p w14:paraId="2527C915" w14:textId="77777777" w:rsidR="00F53298" w:rsidRDefault="001B655F">
      <w:pPr>
        <w:spacing w:line="400" w:lineRule="exact"/>
        <w:rPr>
          <w:rFonts w:ascii="宋体" w:hAnsi="宋体"/>
          <w:szCs w:val="21"/>
        </w:rPr>
      </w:pPr>
      <w:r>
        <w:rPr>
          <w:rFonts w:ascii="宋体" w:hAnsi="宋体" w:hint="eastAsia"/>
          <w:szCs w:val="21"/>
        </w:rPr>
        <w:t xml:space="preserve">（1） 排序：按编号对所有学生选课的信息进行排序。   </w:t>
      </w:r>
    </w:p>
    <w:p w14:paraId="0259E6CD" w14:textId="77777777" w:rsidR="00F53298" w:rsidRDefault="001B655F">
      <w:pPr>
        <w:spacing w:line="400" w:lineRule="exact"/>
        <w:rPr>
          <w:rFonts w:ascii="宋体" w:hAnsi="宋体"/>
          <w:szCs w:val="21"/>
        </w:rPr>
      </w:pPr>
      <w:r>
        <w:rPr>
          <w:rFonts w:ascii="宋体" w:hAnsi="宋体" w:hint="eastAsia"/>
          <w:szCs w:val="21"/>
        </w:rPr>
        <w:t>（2） 查询：分别按课程编号、课程名称、任课教师条件查找学生选课</w:t>
      </w:r>
      <w:r>
        <w:rPr>
          <w:rFonts w:ascii="宋体" w:hAnsi="宋体"/>
          <w:szCs w:val="21"/>
        </w:rPr>
        <w:t>信息</w:t>
      </w:r>
      <w:r>
        <w:rPr>
          <w:rFonts w:ascii="宋体" w:hAnsi="宋体" w:hint="eastAsia"/>
          <w:szCs w:val="21"/>
        </w:rPr>
        <w:t xml:space="preserve">。    </w:t>
      </w:r>
    </w:p>
    <w:p w14:paraId="4DF7F47A" w14:textId="77777777" w:rsidR="00F53298" w:rsidRDefault="001B655F">
      <w:pPr>
        <w:spacing w:line="400" w:lineRule="exact"/>
        <w:rPr>
          <w:rFonts w:ascii="宋体" w:hAnsi="宋体"/>
          <w:szCs w:val="21"/>
        </w:rPr>
      </w:pPr>
      <w:r>
        <w:rPr>
          <w:rFonts w:ascii="宋体" w:hAnsi="宋体" w:hint="eastAsia"/>
          <w:szCs w:val="21"/>
        </w:rPr>
        <w:t>（3） 更新：按编号对某个学生</w:t>
      </w:r>
      <w:r>
        <w:rPr>
          <w:rFonts w:ascii="宋体" w:hAnsi="宋体"/>
          <w:szCs w:val="21"/>
        </w:rPr>
        <w:t>选课</w:t>
      </w:r>
      <w:r>
        <w:rPr>
          <w:rFonts w:ascii="宋体" w:hAnsi="宋体" w:hint="eastAsia"/>
          <w:szCs w:val="21"/>
        </w:rPr>
        <w:t xml:space="preserve">的某项信息进行修改。   </w:t>
      </w:r>
    </w:p>
    <w:p w14:paraId="3C6ADA65" w14:textId="77777777" w:rsidR="00F53298" w:rsidRDefault="001B655F">
      <w:pPr>
        <w:spacing w:line="400" w:lineRule="exact"/>
        <w:rPr>
          <w:rFonts w:ascii="宋体" w:hAnsi="宋体"/>
          <w:szCs w:val="21"/>
        </w:rPr>
      </w:pPr>
      <w:r>
        <w:rPr>
          <w:rFonts w:ascii="宋体" w:hAnsi="宋体" w:hint="eastAsia"/>
          <w:szCs w:val="21"/>
        </w:rPr>
        <w:lastRenderedPageBreak/>
        <w:t>（4） 插入：加入新学生</w:t>
      </w:r>
      <w:r>
        <w:rPr>
          <w:rFonts w:ascii="宋体" w:hAnsi="宋体"/>
          <w:szCs w:val="21"/>
        </w:rPr>
        <w:t>选课</w:t>
      </w:r>
      <w:r>
        <w:rPr>
          <w:rFonts w:ascii="宋体" w:hAnsi="宋体" w:hint="eastAsia"/>
          <w:szCs w:val="21"/>
        </w:rPr>
        <w:t xml:space="preserve">的信息。    </w:t>
      </w:r>
    </w:p>
    <w:p w14:paraId="6A4918A6" w14:textId="77777777" w:rsidR="00F53298" w:rsidRDefault="001B655F">
      <w:pPr>
        <w:spacing w:line="400" w:lineRule="exact"/>
        <w:rPr>
          <w:rFonts w:ascii="宋体" w:hAnsi="宋体"/>
          <w:szCs w:val="21"/>
        </w:rPr>
      </w:pPr>
      <w:r>
        <w:rPr>
          <w:rFonts w:ascii="宋体" w:hAnsi="宋体" w:hint="eastAsia"/>
          <w:szCs w:val="21"/>
        </w:rPr>
        <w:t>（5） 删除：按编号删除已注销的学生</w:t>
      </w:r>
      <w:r>
        <w:rPr>
          <w:rFonts w:ascii="宋体" w:hAnsi="宋体"/>
          <w:szCs w:val="21"/>
        </w:rPr>
        <w:t>选课</w:t>
      </w:r>
      <w:r>
        <w:rPr>
          <w:rFonts w:ascii="宋体" w:hAnsi="宋体" w:hint="eastAsia"/>
          <w:szCs w:val="21"/>
        </w:rPr>
        <w:t>信息。</w:t>
      </w:r>
    </w:p>
    <w:p w14:paraId="11438ED8" w14:textId="77777777" w:rsidR="00F53298" w:rsidRDefault="001B655F">
      <w:pPr>
        <w:spacing w:line="400" w:lineRule="exact"/>
        <w:rPr>
          <w:rFonts w:ascii="宋体" w:hAnsi="宋体"/>
          <w:szCs w:val="21"/>
        </w:rPr>
      </w:pPr>
      <w:r>
        <w:rPr>
          <w:rFonts w:ascii="宋体" w:hAnsi="宋体" w:hint="eastAsia"/>
          <w:szCs w:val="21"/>
        </w:rPr>
        <w:t>（6） 浏览：输出所有学生</w:t>
      </w:r>
      <w:r>
        <w:rPr>
          <w:rFonts w:ascii="宋体" w:hAnsi="宋体"/>
          <w:szCs w:val="21"/>
        </w:rPr>
        <w:t>选课</w:t>
      </w:r>
      <w:r>
        <w:rPr>
          <w:rFonts w:ascii="宋体" w:hAnsi="宋体" w:hint="eastAsia"/>
          <w:szCs w:val="21"/>
        </w:rPr>
        <w:t>信息。</w:t>
      </w:r>
    </w:p>
    <w:p w14:paraId="67CBB594" w14:textId="77777777" w:rsidR="00F53298" w:rsidRDefault="001B655F">
      <w:pPr>
        <w:spacing w:line="400" w:lineRule="exact"/>
        <w:rPr>
          <w:rFonts w:ascii="宋体" w:hAnsi="宋体"/>
          <w:szCs w:val="21"/>
        </w:rPr>
      </w:pPr>
      <w:r>
        <w:rPr>
          <w:rFonts w:ascii="宋体" w:hAnsi="宋体" w:hint="eastAsia"/>
          <w:szCs w:val="21"/>
        </w:rPr>
        <w:t>（7） 统计：统计某学生选修某院系课程的门数并输出。</w:t>
      </w:r>
    </w:p>
    <w:p w14:paraId="0D01E90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D565BF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513983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46</w:t>
      </w:r>
      <w:r>
        <w:rPr>
          <w:rFonts w:ascii="黑体" w:eastAsia="黑体" w:hAnsi="黑体" w:hint="eastAsia"/>
          <w:sz w:val="21"/>
          <w:szCs w:val="21"/>
        </w:rPr>
        <w:t xml:space="preserve"> 网上书店管理系统</w:t>
      </w:r>
    </w:p>
    <w:p w14:paraId="2BC3E66D" w14:textId="77777777" w:rsidR="00F53298" w:rsidRDefault="001B655F">
      <w:pPr>
        <w:spacing w:line="400" w:lineRule="exact"/>
        <w:ind w:firstLineChars="200" w:firstLine="420"/>
        <w:rPr>
          <w:rFonts w:ascii="宋体" w:hAnsi="宋体"/>
          <w:szCs w:val="21"/>
        </w:rPr>
      </w:pPr>
      <w:r>
        <w:rPr>
          <w:rFonts w:ascii="宋体" w:hAnsi="宋体"/>
          <w:szCs w:val="21"/>
        </w:rPr>
        <w:t>图书购买</w:t>
      </w:r>
      <w:r>
        <w:rPr>
          <w:rFonts w:ascii="宋体" w:hAnsi="宋体" w:hint="eastAsia"/>
          <w:szCs w:val="21"/>
        </w:rPr>
        <w:t>的信息包括：购买编号、</w:t>
      </w:r>
      <w:r>
        <w:rPr>
          <w:rFonts w:hint="eastAsia"/>
        </w:rPr>
        <w:t>图书编号、图书种类、图书名称、单价、姓名、性别、年龄、联系方式</w:t>
      </w:r>
      <w:r>
        <w:rPr>
          <w:rFonts w:ascii="宋体" w:hAnsi="宋体" w:hint="eastAsia"/>
          <w:szCs w:val="21"/>
        </w:rPr>
        <w:t>等。系统能够完成</w:t>
      </w:r>
      <w:r>
        <w:rPr>
          <w:rFonts w:ascii="宋体" w:hAnsi="宋体"/>
          <w:szCs w:val="21"/>
        </w:rPr>
        <w:t>图书购买</w:t>
      </w:r>
      <w:r>
        <w:rPr>
          <w:rFonts w:ascii="宋体" w:hAnsi="宋体" w:hint="eastAsia"/>
          <w:szCs w:val="21"/>
        </w:rPr>
        <w:t>信息的查询、更新、插入、删除、排序等功能。</w:t>
      </w:r>
    </w:p>
    <w:p w14:paraId="156BB905" w14:textId="77777777" w:rsidR="00F53298" w:rsidRDefault="001B655F">
      <w:pPr>
        <w:spacing w:line="400" w:lineRule="exact"/>
        <w:rPr>
          <w:rFonts w:ascii="宋体" w:hAnsi="宋体"/>
          <w:szCs w:val="21"/>
        </w:rPr>
      </w:pPr>
      <w:r>
        <w:rPr>
          <w:rFonts w:ascii="宋体" w:hAnsi="宋体" w:hint="eastAsia"/>
          <w:szCs w:val="21"/>
        </w:rPr>
        <w:t>（1） 排序：按购买编号对所有</w:t>
      </w:r>
      <w:r>
        <w:rPr>
          <w:rFonts w:ascii="宋体" w:hAnsi="宋体"/>
          <w:szCs w:val="21"/>
        </w:rPr>
        <w:t>图书购买</w:t>
      </w:r>
      <w:r>
        <w:rPr>
          <w:rFonts w:ascii="宋体" w:hAnsi="宋体" w:hint="eastAsia"/>
          <w:szCs w:val="21"/>
        </w:rPr>
        <w:t xml:space="preserve">的信息进行排序。   </w:t>
      </w:r>
    </w:p>
    <w:p w14:paraId="60A5AAFD" w14:textId="77777777" w:rsidR="00F53298" w:rsidRDefault="001B655F">
      <w:pPr>
        <w:spacing w:line="400" w:lineRule="exact"/>
        <w:rPr>
          <w:rFonts w:ascii="宋体" w:hAnsi="宋体"/>
          <w:szCs w:val="21"/>
        </w:rPr>
      </w:pPr>
      <w:r>
        <w:rPr>
          <w:rFonts w:ascii="宋体" w:hAnsi="宋体" w:hint="eastAsia"/>
          <w:szCs w:val="21"/>
        </w:rPr>
        <w:t>（2） 查询：分别按购买编号、图书编号、图书名称条件查找</w:t>
      </w:r>
      <w:r>
        <w:rPr>
          <w:rFonts w:ascii="宋体" w:hAnsi="宋体"/>
          <w:szCs w:val="21"/>
        </w:rPr>
        <w:t>图书购买</w:t>
      </w:r>
      <w:r>
        <w:rPr>
          <w:rFonts w:ascii="宋体" w:hAnsi="宋体" w:hint="eastAsia"/>
          <w:szCs w:val="21"/>
        </w:rPr>
        <w:t xml:space="preserve">信息。    </w:t>
      </w:r>
    </w:p>
    <w:p w14:paraId="4E9D9243"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购买</w:t>
      </w:r>
      <w:r>
        <w:rPr>
          <w:rFonts w:ascii="宋体" w:hAnsi="宋体" w:hint="eastAsia"/>
          <w:szCs w:val="21"/>
        </w:rPr>
        <w:t>编号对某个</w:t>
      </w:r>
      <w:r>
        <w:rPr>
          <w:rFonts w:ascii="宋体" w:hAnsi="宋体"/>
          <w:szCs w:val="21"/>
        </w:rPr>
        <w:t>图书购买</w:t>
      </w:r>
      <w:r>
        <w:rPr>
          <w:rFonts w:ascii="宋体" w:hAnsi="宋体" w:hint="eastAsia"/>
          <w:szCs w:val="21"/>
        </w:rPr>
        <w:t xml:space="preserve">的某项信息进行修改。   </w:t>
      </w:r>
    </w:p>
    <w:p w14:paraId="0E00F2D4"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图书购买</w:t>
      </w:r>
      <w:r>
        <w:rPr>
          <w:rFonts w:ascii="宋体" w:hAnsi="宋体" w:hint="eastAsia"/>
          <w:szCs w:val="21"/>
        </w:rPr>
        <w:t xml:space="preserve">的信息。    </w:t>
      </w:r>
    </w:p>
    <w:p w14:paraId="5570645D" w14:textId="77777777" w:rsidR="00F53298" w:rsidRDefault="001B655F">
      <w:pPr>
        <w:spacing w:line="400" w:lineRule="exact"/>
        <w:rPr>
          <w:rFonts w:ascii="宋体" w:hAnsi="宋体"/>
          <w:szCs w:val="21"/>
        </w:rPr>
      </w:pPr>
      <w:r>
        <w:rPr>
          <w:rFonts w:ascii="宋体" w:hAnsi="宋体" w:hint="eastAsia"/>
          <w:szCs w:val="21"/>
        </w:rPr>
        <w:t>（5） 删除：按购买编号删除已注销的</w:t>
      </w:r>
      <w:r>
        <w:rPr>
          <w:rFonts w:ascii="宋体" w:hAnsi="宋体"/>
          <w:szCs w:val="21"/>
        </w:rPr>
        <w:t>图书购买</w:t>
      </w:r>
      <w:r>
        <w:rPr>
          <w:rFonts w:ascii="宋体" w:hAnsi="宋体" w:hint="eastAsia"/>
          <w:szCs w:val="21"/>
        </w:rPr>
        <w:t>信息。</w:t>
      </w:r>
    </w:p>
    <w:p w14:paraId="53C72A36"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图书购买</w:t>
      </w:r>
      <w:r>
        <w:rPr>
          <w:rFonts w:ascii="宋体" w:hAnsi="宋体" w:hint="eastAsia"/>
          <w:szCs w:val="21"/>
        </w:rPr>
        <w:t>信息。</w:t>
      </w:r>
    </w:p>
    <w:p w14:paraId="1AAB3F13" w14:textId="77777777" w:rsidR="00F53298" w:rsidRDefault="001B655F">
      <w:pPr>
        <w:spacing w:line="400" w:lineRule="exact"/>
      </w:pPr>
      <w:r>
        <w:rPr>
          <w:rFonts w:ascii="宋体" w:hAnsi="宋体" w:hint="eastAsia"/>
          <w:szCs w:val="21"/>
        </w:rPr>
        <w:t>（7） 统计：统计某</w:t>
      </w:r>
      <w:r>
        <w:rPr>
          <w:rFonts w:hint="eastAsia"/>
        </w:rPr>
        <w:t>图书种类某图书名称的销售总额并输出。</w:t>
      </w:r>
    </w:p>
    <w:p w14:paraId="369F6D2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D2A71CB" w14:textId="77777777" w:rsidR="00F53298" w:rsidRDefault="001B655F">
      <w:pPr>
        <w:spacing w:line="400" w:lineRule="exact"/>
      </w:pPr>
      <w:r>
        <w:rPr>
          <w:rFonts w:ascii="宋体" w:hAnsi="宋体" w:hint="eastAsia"/>
          <w:szCs w:val="21"/>
        </w:rPr>
        <w:t>（9）读取：将存放于外存的数据读入内存继续操作。</w:t>
      </w:r>
    </w:p>
    <w:p w14:paraId="005C34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47</w:t>
      </w:r>
      <w:r>
        <w:rPr>
          <w:rFonts w:ascii="黑体" w:eastAsia="黑体" w:hAnsi="黑体" w:hint="eastAsia"/>
          <w:sz w:val="21"/>
          <w:szCs w:val="21"/>
        </w:rPr>
        <w:t xml:space="preserve"> 教室</w:t>
      </w:r>
      <w:r>
        <w:rPr>
          <w:rFonts w:ascii="黑体" w:eastAsia="黑体" w:hAnsi="黑体"/>
          <w:sz w:val="21"/>
          <w:szCs w:val="21"/>
        </w:rPr>
        <w:t>信息</w:t>
      </w:r>
      <w:r>
        <w:rPr>
          <w:rFonts w:ascii="黑体" w:eastAsia="黑体" w:hAnsi="黑体" w:hint="eastAsia"/>
          <w:sz w:val="21"/>
          <w:szCs w:val="21"/>
        </w:rPr>
        <w:t>管理系统</w:t>
      </w:r>
    </w:p>
    <w:p w14:paraId="6C4FCA69" w14:textId="77777777" w:rsidR="00F53298" w:rsidRDefault="001B655F">
      <w:pPr>
        <w:spacing w:line="400" w:lineRule="exact"/>
        <w:ind w:firstLineChars="200" w:firstLine="420"/>
        <w:rPr>
          <w:rFonts w:ascii="宋体" w:hAnsi="宋体"/>
          <w:szCs w:val="21"/>
        </w:rPr>
      </w:pPr>
      <w:r>
        <w:rPr>
          <w:rFonts w:ascii="宋体" w:hAnsi="宋体" w:hint="eastAsia"/>
          <w:szCs w:val="21"/>
        </w:rPr>
        <w:t>教室的信息包括：</w:t>
      </w:r>
      <w:r>
        <w:rPr>
          <w:rFonts w:ascii="宋体" w:hAnsi="宋体"/>
          <w:szCs w:val="21"/>
        </w:rPr>
        <w:t>编号、</w:t>
      </w:r>
      <w:r>
        <w:rPr>
          <w:rFonts w:ascii="宋体" w:hAnsi="宋体" w:hint="eastAsia"/>
          <w:szCs w:val="21"/>
        </w:rPr>
        <w:t>容纳人数、</w:t>
      </w:r>
      <w:r>
        <w:rPr>
          <w:rFonts w:ascii="宋体" w:hAnsi="宋体"/>
          <w:szCs w:val="21"/>
        </w:rPr>
        <w:t>类型、位置、</w:t>
      </w:r>
      <w:r>
        <w:rPr>
          <w:rFonts w:ascii="宋体" w:hAnsi="宋体" w:hint="eastAsia"/>
          <w:szCs w:val="21"/>
        </w:rPr>
        <w:t>空闲的开始时间、结束时间、教室设备编号</w:t>
      </w:r>
      <w:r>
        <w:rPr>
          <w:rFonts w:ascii="宋体" w:hAnsi="宋体"/>
          <w:szCs w:val="21"/>
        </w:rPr>
        <w:t>、设备状态</w:t>
      </w:r>
      <w:r>
        <w:rPr>
          <w:rFonts w:ascii="宋体" w:hAnsi="宋体" w:hint="eastAsia"/>
          <w:szCs w:val="21"/>
        </w:rPr>
        <w:t>等。系统能够完成教室信息的查询、更新、插入、删除、排序等功能。</w:t>
      </w:r>
    </w:p>
    <w:p w14:paraId="4C1506D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编号</w:t>
      </w:r>
      <w:r>
        <w:rPr>
          <w:rFonts w:ascii="宋体" w:hAnsi="宋体" w:hint="eastAsia"/>
          <w:szCs w:val="21"/>
        </w:rPr>
        <w:t xml:space="preserve">对所有教室的信息进行排序。   </w:t>
      </w:r>
    </w:p>
    <w:p w14:paraId="5DB38512" w14:textId="77777777" w:rsidR="00F53298" w:rsidRDefault="001B655F">
      <w:pPr>
        <w:spacing w:line="400" w:lineRule="exact"/>
        <w:rPr>
          <w:rFonts w:ascii="宋体" w:hAnsi="宋体"/>
          <w:szCs w:val="21"/>
        </w:rPr>
      </w:pPr>
      <w:r>
        <w:rPr>
          <w:rFonts w:ascii="宋体" w:hAnsi="宋体" w:hint="eastAsia"/>
          <w:szCs w:val="21"/>
        </w:rPr>
        <w:t xml:space="preserve">（2） 查询：分别按编号、容纳人数、类型条件查找教室信息。    </w:t>
      </w:r>
    </w:p>
    <w:p w14:paraId="4B04FB20" w14:textId="77777777" w:rsidR="00F53298" w:rsidRDefault="001B655F">
      <w:pPr>
        <w:spacing w:line="400" w:lineRule="exact"/>
        <w:rPr>
          <w:rFonts w:ascii="宋体" w:hAnsi="宋体"/>
          <w:szCs w:val="21"/>
        </w:rPr>
      </w:pPr>
      <w:r>
        <w:rPr>
          <w:rFonts w:ascii="宋体" w:hAnsi="宋体" w:hint="eastAsia"/>
          <w:szCs w:val="21"/>
        </w:rPr>
        <w:t xml:space="preserve">（3） 更新：按编号对某个教室的某项信息进行修改。   </w:t>
      </w:r>
    </w:p>
    <w:p w14:paraId="1922D092" w14:textId="77777777" w:rsidR="00F53298" w:rsidRDefault="001B655F">
      <w:pPr>
        <w:spacing w:line="400" w:lineRule="exact"/>
        <w:rPr>
          <w:rFonts w:ascii="宋体" w:hAnsi="宋体"/>
          <w:szCs w:val="21"/>
        </w:rPr>
      </w:pPr>
      <w:r>
        <w:rPr>
          <w:rFonts w:ascii="宋体" w:hAnsi="宋体" w:hint="eastAsia"/>
          <w:szCs w:val="21"/>
        </w:rPr>
        <w:t xml:space="preserve">（4） 插入：加入新教室的信息。    </w:t>
      </w:r>
    </w:p>
    <w:p w14:paraId="67A831A0" w14:textId="77777777" w:rsidR="00F53298" w:rsidRDefault="001B655F">
      <w:pPr>
        <w:spacing w:line="400" w:lineRule="exact"/>
        <w:rPr>
          <w:rFonts w:ascii="宋体" w:hAnsi="宋体"/>
          <w:szCs w:val="21"/>
        </w:rPr>
      </w:pPr>
      <w:r>
        <w:rPr>
          <w:rFonts w:ascii="宋体" w:hAnsi="宋体" w:hint="eastAsia"/>
          <w:szCs w:val="21"/>
        </w:rPr>
        <w:t>（5） 删除：按编号删除已注销的教室信息。</w:t>
      </w:r>
    </w:p>
    <w:p w14:paraId="3A84B6FE" w14:textId="77777777" w:rsidR="00F53298" w:rsidRDefault="001B655F">
      <w:pPr>
        <w:spacing w:line="400" w:lineRule="exact"/>
        <w:rPr>
          <w:rFonts w:ascii="宋体" w:hAnsi="宋体"/>
          <w:szCs w:val="21"/>
        </w:rPr>
      </w:pPr>
      <w:r>
        <w:rPr>
          <w:rFonts w:ascii="宋体" w:hAnsi="宋体" w:hint="eastAsia"/>
          <w:szCs w:val="21"/>
        </w:rPr>
        <w:t>（6） 浏览：输出所有教室信息。</w:t>
      </w:r>
    </w:p>
    <w:p w14:paraId="106D0F62" w14:textId="77777777" w:rsidR="00F53298" w:rsidRDefault="001B655F">
      <w:pPr>
        <w:spacing w:line="400" w:lineRule="exact"/>
        <w:rPr>
          <w:rFonts w:ascii="宋体" w:hAnsi="宋体"/>
          <w:szCs w:val="21"/>
        </w:rPr>
      </w:pPr>
      <w:r>
        <w:rPr>
          <w:rFonts w:ascii="宋体" w:hAnsi="宋体" w:hint="eastAsia"/>
          <w:szCs w:val="21"/>
        </w:rPr>
        <w:t>（7） 统计：统计某</w:t>
      </w:r>
      <w:r>
        <w:rPr>
          <w:rFonts w:ascii="宋体" w:hAnsi="宋体"/>
          <w:szCs w:val="21"/>
        </w:rPr>
        <w:t>类型</w:t>
      </w:r>
      <w:r>
        <w:rPr>
          <w:rFonts w:ascii="宋体" w:hAnsi="宋体" w:hint="eastAsia"/>
          <w:szCs w:val="21"/>
        </w:rPr>
        <w:t>某容纳人数的教室的数量并输出。</w:t>
      </w:r>
    </w:p>
    <w:p w14:paraId="42F3E5A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BE740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2766FD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48</w:t>
      </w:r>
      <w:r>
        <w:rPr>
          <w:rFonts w:ascii="黑体" w:eastAsia="黑体" w:hAnsi="黑体" w:hint="eastAsia"/>
          <w:sz w:val="21"/>
          <w:szCs w:val="21"/>
        </w:rPr>
        <w:t xml:space="preserve"> 论坛管理信息系统</w:t>
      </w:r>
    </w:p>
    <w:p w14:paraId="34AD342B" w14:textId="77777777" w:rsidR="00F53298" w:rsidRDefault="001B655F">
      <w:pPr>
        <w:spacing w:line="400" w:lineRule="exact"/>
        <w:ind w:firstLineChars="200" w:firstLine="420"/>
        <w:rPr>
          <w:rFonts w:ascii="宋体" w:hAnsi="宋体"/>
          <w:szCs w:val="21"/>
        </w:rPr>
      </w:pPr>
      <w:r>
        <w:rPr>
          <w:rFonts w:ascii="宋体" w:hAnsi="宋体" w:hint="eastAsia"/>
          <w:szCs w:val="21"/>
        </w:rPr>
        <w:t>贴子信息包括：贴子编号、发贴日期、时间、等级、作者昵称等。系统能够完成贴子信息的查询、更新、插入、删除、排序等功能。</w:t>
      </w:r>
    </w:p>
    <w:p w14:paraId="73B71DC6" w14:textId="77777777" w:rsidR="00F53298" w:rsidRDefault="001B655F">
      <w:pPr>
        <w:spacing w:line="400" w:lineRule="exact"/>
        <w:rPr>
          <w:rFonts w:ascii="宋体" w:hAnsi="宋体"/>
          <w:szCs w:val="21"/>
        </w:rPr>
      </w:pPr>
      <w:r>
        <w:rPr>
          <w:rFonts w:ascii="宋体" w:hAnsi="宋体" w:hint="eastAsia"/>
          <w:szCs w:val="21"/>
        </w:rPr>
        <w:t xml:space="preserve">（1） 排序：按贴子编号对所有贴子的信息进行排序。   </w:t>
      </w:r>
    </w:p>
    <w:p w14:paraId="52FE320F" w14:textId="77777777" w:rsidR="00F53298" w:rsidRDefault="001B655F">
      <w:pPr>
        <w:spacing w:line="400" w:lineRule="exact"/>
        <w:rPr>
          <w:rFonts w:ascii="宋体" w:hAnsi="宋体"/>
          <w:szCs w:val="21"/>
        </w:rPr>
      </w:pPr>
      <w:r>
        <w:rPr>
          <w:rFonts w:ascii="宋体" w:hAnsi="宋体" w:hint="eastAsia"/>
          <w:szCs w:val="21"/>
        </w:rPr>
        <w:lastRenderedPageBreak/>
        <w:t xml:space="preserve">（2） 查询：分别按贴子编号、发贴日期、作者昵称条件查找贴子信息。    </w:t>
      </w:r>
    </w:p>
    <w:p w14:paraId="7CD35079" w14:textId="77777777" w:rsidR="00F53298" w:rsidRDefault="001B655F">
      <w:pPr>
        <w:spacing w:line="400" w:lineRule="exact"/>
        <w:rPr>
          <w:rFonts w:ascii="宋体" w:hAnsi="宋体"/>
          <w:szCs w:val="21"/>
        </w:rPr>
      </w:pPr>
      <w:r>
        <w:rPr>
          <w:rFonts w:ascii="宋体" w:hAnsi="宋体" w:hint="eastAsia"/>
          <w:szCs w:val="21"/>
        </w:rPr>
        <w:t xml:space="preserve">（3） 更新：按贴子编号对某个贴子信息的某项信息进行修改。   </w:t>
      </w:r>
    </w:p>
    <w:p w14:paraId="51C328CB" w14:textId="77777777" w:rsidR="00F53298" w:rsidRDefault="001B655F">
      <w:pPr>
        <w:spacing w:line="400" w:lineRule="exact"/>
        <w:rPr>
          <w:rFonts w:ascii="宋体" w:hAnsi="宋体"/>
          <w:szCs w:val="21"/>
        </w:rPr>
      </w:pPr>
      <w:r>
        <w:rPr>
          <w:rFonts w:ascii="宋体" w:hAnsi="宋体" w:hint="eastAsia"/>
          <w:szCs w:val="21"/>
        </w:rPr>
        <w:t xml:space="preserve">（4） 插入：加入新贴子的信息。    </w:t>
      </w:r>
    </w:p>
    <w:p w14:paraId="4700D0E2" w14:textId="77777777" w:rsidR="00F53298" w:rsidRDefault="001B655F">
      <w:pPr>
        <w:spacing w:line="400" w:lineRule="exact"/>
        <w:rPr>
          <w:rFonts w:ascii="宋体" w:hAnsi="宋体"/>
          <w:szCs w:val="21"/>
        </w:rPr>
      </w:pPr>
      <w:r>
        <w:rPr>
          <w:rFonts w:ascii="宋体" w:hAnsi="宋体" w:hint="eastAsia"/>
          <w:szCs w:val="21"/>
        </w:rPr>
        <w:t>（5） 删除：按贴子编号删除不合规的贴子的信息。</w:t>
      </w:r>
    </w:p>
    <w:p w14:paraId="055A3F7A" w14:textId="77777777" w:rsidR="00F53298" w:rsidRDefault="001B655F">
      <w:pPr>
        <w:spacing w:line="400" w:lineRule="exact"/>
        <w:rPr>
          <w:rFonts w:ascii="宋体" w:hAnsi="宋体"/>
          <w:szCs w:val="21"/>
        </w:rPr>
      </w:pPr>
      <w:r>
        <w:rPr>
          <w:rFonts w:ascii="宋体" w:hAnsi="宋体" w:hint="eastAsia"/>
          <w:szCs w:val="21"/>
        </w:rPr>
        <w:t>（6） 浏览：输出所有贴子信息。</w:t>
      </w:r>
    </w:p>
    <w:p w14:paraId="7241E8D5" w14:textId="77777777" w:rsidR="00F53298" w:rsidRDefault="001B655F">
      <w:pPr>
        <w:spacing w:line="400" w:lineRule="exact"/>
        <w:rPr>
          <w:rFonts w:ascii="宋体" w:hAnsi="宋体"/>
          <w:szCs w:val="21"/>
        </w:rPr>
      </w:pPr>
      <w:r>
        <w:rPr>
          <w:rFonts w:ascii="宋体" w:hAnsi="宋体" w:hint="eastAsia"/>
          <w:szCs w:val="21"/>
        </w:rPr>
        <w:t>（7） 统计：统计某作者某发贴日期发贴的数量并输出。</w:t>
      </w:r>
    </w:p>
    <w:p w14:paraId="658E387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C188466"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39BF0C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49</w:t>
      </w:r>
      <w:r>
        <w:rPr>
          <w:rFonts w:ascii="黑体" w:eastAsia="黑体" w:hAnsi="黑体" w:hint="eastAsia"/>
          <w:sz w:val="21"/>
          <w:szCs w:val="21"/>
        </w:rPr>
        <w:t xml:space="preserve"> </w:t>
      </w:r>
      <w:r>
        <w:rPr>
          <w:rFonts w:ascii="黑体" w:eastAsia="黑体" w:hAnsi="黑体"/>
          <w:sz w:val="21"/>
          <w:szCs w:val="21"/>
        </w:rPr>
        <w:t>作者信息</w:t>
      </w:r>
      <w:r>
        <w:rPr>
          <w:rFonts w:ascii="黑体" w:eastAsia="黑体" w:hAnsi="黑体" w:hint="eastAsia"/>
          <w:sz w:val="21"/>
          <w:szCs w:val="21"/>
        </w:rPr>
        <w:t>管理系统</w:t>
      </w:r>
    </w:p>
    <w:p w14:paraId="407002B1" w14:textId="77777777" w:rsidR="00F53298" w:rsidRDefault="001B655F">
      <w:pPr>
        <w:spacing w:line="400" w:lineRule="exact"/>
        <w:ind w:firstLineChars="200" w:firstLine="420"/>
        <w:rPr>
          <w:rFonts w:ascii="宋体" w:hAnsi="宋体"/>
          <w:szCs w:val="21"/>
        </w:rPr>
      </w:pPr>
      <w:r>
        <w:rPr>
          <w:rFonts w:ascii="宋体" w:hAnsi="宋体" w:cs="宋体" w:hint="eastAsia"/>
          <w:szCs w:val="21"/>
        </w:rPr>
        <w:t>作者信息包括</w:t>
      </w:r>
      <w:r>
        <w:rPr>
          <w:rFonts w:ascii="宋体" w:hAnsi="宋体" w:cs="宋体"/>
          <w:szCs w:val="21"/>
        </w:rPr>
        <w:t>：</w:t>
      </w:r>
      <w:r>
        <w:rPr>
          <w:rFonts w:ascii="宋体" w:hAnsi="宋体" w:cs="宋体" w:hint="eastAsia"/>
          <w:szCs w:val="21"/>
        </w:rPr>
        <w:t>作者</w:t>
      </w:r>
      <w:r>
        <w:rPr>
          <w:rFonts w:ascii="宋体" w:hAnsi="宋体" w:cs="宋体"/>
          <w:szCs w:val="21"/>
        </w:rPr>
        <w:t>编号、</w:t>
      </w:r>
      <w:r>
        <w:rPr>
          <w:rFonts w:ascii="宋体" w:hAnsi="宋体" w:cs="宋体" w:hint="eastAsia"/>
          <w:szCs w:val="21"/>
        </w:rPr>
        <w:t>作者昵称、性别、年龄、职业、爱好</w:t>
      </w:r>
      <w:r>
        <w:rPr>
          <w:rFonts w:ascii="宋体" w:hAnsi="宋体" w:cs="宋体"/>
          <w:szCs w:val="21"/>
        </w:rPr>
        <w:t>、发</w:t>
      </w:r>
      <w:r>
        <w:rPr>
          <w:rFonts w:ascii="宋体" w:hAnsi="宋体" w:cs="宋体" w:hint="eastAsia"/>
          <w:szCs w:val="21"/>
        </w:rPr>
        <w:t>贴</w:t>
      </w:r>
      <w:r>
        <w:rPr>
          <w:rFonts w:ascii="宋体" w:hAnsi="宋体" w:cs="宋体"/>
          <w:szCs w:val="21"/>
        </w:rPr>
        <w:t>数量</w:t>
      </w:r>
      <w:r>
        <w:rPr>
          <w:rFonts w:ascii="宋体" w:hAnsi="宋体" w:hint="eastAsia"/>
          <w:szCs w:val="21"/>
        </w:rPr>
        <w:t>等。系统能够完成</w:t>
      </w:r>
      <w:r>
        <w:rPr>
          <w:rFonts w:ascii="宋体" w:hAnsi="宋体"/>
          <w:szCs w:val="21"/>
        </w:rPr>
        <w:t>作者信息</w:t>
      </w:r>
      <w:r>
        <w:rPr>
          <w:rFonts w:ascii="宋体" w:hAnsi="宋体" w:hint="eastAsia"/>
          <w:szCs w:val="21"/>
        </w:rPr>
        <w:t>的查询、更新、插入、删除、排序等功能。</w:t>
      </w:r>
    </w:p>
    <w:p w14:paraId="24240D67" w14:textId="77777777" w:rsidR="00F53298" w:rsidRDefault="001B655F">
      <w:pPr>
        <w:spacing w:line="400" w:lineRule="exact"/>
        <w:rPr>
          <w:rFonts w:ascii="宋体" w:hAnsi="宋体"/>
          <w:szCs w:val="21"/>
        </w:rPr>
      </w:pPr>
      <w:r>
        <w:rPr>
          <w:rFonts w:ascii="宋体" w:hAnsi="宋体" w:hint="eastAsia"/>
          <w:szCs w:val="21"/>
        </w:rPr>
        <w:t>（1） 排序：按作者</w:t>
      </w:r>
      <w:r>
        <w:rPr>
          <w:rFonts w:ascii="宋体" w:hAnsi="宋体" w:cs="宋体"/>
          <w:szCs w:val="21"/>
        </w:rPr>
        <w:t>编号</w:t>
      </w:r>
      <w:r>
        <w:rPr>
          <w:rFonts w:ascii="宋体" w:hAnsi="宋体" w:hint="eastAsia"/>
          <w:szCs w:val="21"/>
        </w:rPr>
        <w:t>对所有</w:t>
      </w:r>
      <w:r>
        <w:rPr>
          <w:rFonts w:ascii="宋体" w:hAnsi="宋体"/>
          <w:szCs w:val="21"/>
        </w:rPr>
        <w:t>作者</w:t>
      </w:r>
      <w:r>
        <w:rPr>
          <w:rFonts w:ascii="宋体" w:hAnsi="宋体" w:hint="eastAsia"/>
          <w:szCs w:val="21"/>
        </w:rPr>
        <w:t xml:space="preserve">信息进行排序。   </w:t>
      </w:r>
    </w:p>
    <w:p w14:paraId="1622FEBD" w14:textId="77777777" w:rsidR="00F53298" w:rsidRDefault="001B655F">
      <w:pPr>
        <w:spacing w:line="400" w:lineRule="exact"/>
        <w:rPr>
          <w:rFonts w:ascii="宋体" w:hAnsi="宋体"/>
          <w:szCs w:val="21"/>
        </w:rPr>
      </w:pPr>
      <w:r>
        <w:rPr>
          <w:rFonts w:ascii="宋体" w:hAnsi="宋体" w:hint="eastAsia"/>
          <w:szCs w:val="21"/>
        </w:rPr>
        <w:t>（2） 查询：分别按</w:t>
      </w:r>
      <w:r>
        <w:rPr>
          <w:rFonts w:ascii="宋体" w:hAnsi="宋体" w:cs="宋体" w:hint="eastAsia"/>
          <w:szCs w:val="21"/>
        </w:rPr>
        <w:t>作者</w:t>
      </w:r>
      <w:r>
        <w:rPr>
          <w:rFonts w:ascii="宋体" w:hAnsi="宋体" w:cs="宋体"/>
          <w:szCs w:val="21"/>
        </w:rPr>
        <w:t>编号、</w:t>
      </w:r>
      <w:r>
        <w:rPr>
          <w:rFonts w:ascii="宋体" w:hAnsi="宋体" w:cs="宋体" w:hint="eastAsia"/>
          <w:szCs w:val="21"/>
        </w:rPr>
        <w:t>作者昵称、职业</w:t>
      </w:r>
      <w:r>
        <w:rPr>
          <w:rFonts w:ascii="宋体" w:hAnsi="宋体" w:hint="eastAsia"/>
          <w:szCs w:val="21"/>
        </w:rPr>
        <w:t>条件查找</w:t>
      </w:r>
      <w:r>
        <w:rPr>
          <w:rFonts w:ascii="宋体" w:hAnsi="宋体"/>
          <w:szCs w:val="21"/>
        </w:rPr>
        <w:t>作者信息</w:t>
      </w:r>
      <w:r>
        <w:rPr>
          <w:rFonts w:ascii="宋体" w:hAnsi="宋体" w:hint="eastAsia"/>
          <w:szCs w:val="21"/>
        </w:rPr>
        <w:t xml:space="preserve">。    </w:t>
      </w:r>
    </w:p>
    <w:p w14:paraId="579355BA" w14:textId="77777777" w:rsidR="00F53298" w:rsidRDefault="001B655F">
      <w:pPr>
        <w:spacing w:line="400" w:lineRule="exact"/>
        <w:rPr>
          <w:rFonts w:ascii="宋体" w:hAnsi="宋体"/>
          <w:szCs w:val="21"/>
        </w:rPr>
      </w:pPr>
      <w:r>
        <w:rPr>
          <w:rFonts w:ascii="宋体" w:hAnsi="宋体" w:hint="eastAsia"/>
          <w:szCs w:val="21"/>
        </w:rPr>
        <w:t>（3） 更新：按作者编号对某个</w:t>
      </w:r>
      <w:r>
        <w:rPr>
          <w:rFonts w:ascii="宋体" w:hAnsi="宋体"/>
          <w:szCs w:val="21"/>
        </w:rPr>
        <w:t>作者信息</w:t>
      </w:r>
      <w:r>
        <w:rPr>
          <w:rFonts w:ascii="宋体" w:hAnsi="宋体" w:hint="eastAsia"/>
          <w:szCs w:val="21"/>
        </w:rPr>
        <w:t xml:space="preserve">的某项信息进行修改。   </w:t>
      </w:r>
    </w:p>
    <w:p w14:paraId="4A4C9BD5"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作者</w:t>
      </w:r>
      <w:r>
        <w:rPr>
          <w:rFonts w:ascii="宋体" w:hAnsi="宋体" w:hint="eastAsia"/>
          <w:szCs w:val="21"/>
        </w:rPr>
        <w:t xml:space="preserve">的信息。    </w:t>
      </w:r>
    </w:p>
    <w:p w14:paraId="78031D5B"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作者</w:t>
      </w:r>
      <w:r>
        <w:rPr>
          <w:rFonts w:ascii="宋体" w:hAnsi="宋体" w:hint="eastAsia"/>
          <w:szCs w:val="21"/>
        </w:rPr>
        <w:t>编号删除已注销的</w:t>
      </w:r>
      <w:r>
        <w:rPr>
          <w:rFonts w:ascii="宋体" w:hAnsi="宋体"/>
          <w:szCs w:val="21"/>
        </w:rPr>
        <w:t>作者</w:t>
      </w:r>
      <w:r>
        <w:rPr>
          <w:rFonts w:ascii="宋体" w:hAnsi="宋体" w:hint="eastAsia"/>
          <w:szCs w:val="21"/>
        </w:rPr>
        <w:t>信息。</w:t>
      </w:r>
    </w:p>
    <w:p w14:paraId="2A8A2A3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作者信息</w:t>
      </w:r>
      <w:r>
        <w:rPr>
          <w:rFonts w:ascii="宋体" w:hAnsi="宋体" w:hint="eastAsia"/>
          <w:szCs w:val="21"/>
        </w:rPr>
        <w:t>。</w:t>
      </w:r>
    </w:p>
    <w:p w14:paraId="11833B82" w14:textId="77777777" w:rsidR="00F53298" w:rsidRDefault="001B655F">
      <w:pPr>
        <w:spacing w:line="400" w:lineRule="exact"/>
        <w:rPr>
          <w:rFonts w:ascii="宋体" w:hAnsi="宋体" w:cs="宋体"/>
          <w:szCs w:val="21"/>
        </w:rPr>
      </w:pPr>
      <w:r>
        <w:rPr>
          <w:rFonts w:ascii="宋体" w:hAnsi="宋体" w:hint="eastAsia"/>
          <w:szCs w:val="21"/>
        </w:rPr>
        <w:t>（7） 统计：统计某</w:t>
      </w:r>
      <w:r>
        <w:rPr>
          <w:rFonts w:ascii="宋体" w:hAnsi="宋体" w:cs="宋体" w:hint="eastAsia"/>
          <w:szCs w:val="21"/>
        </w:rPr>
        <w:t>年龄某职业作者的数量并输出。</w:t>
      </w:r>
    </w:p>
    <w:p w14:paraId="728E996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A0FB6F" w14:textId="77777777" w:rsidR="00F53298" w:rsidRDefault="001B655F">
      <w:pPr>
        <w:spacing w:line="400" w:lineRule="exact"/>
        <w:rPr>
          <w:rFonts w:ascii="宋体" w:hAnsi="宋体" w:cs="宋体"/>
          <w:szCs w:val="21"/>
        </w:rPr>
      </w:pPr>
      <w:r>
        <w:rPr>
          <w:rFonts w:ascii="宋体" w:hAnsi="宋体" w:hint="eastAsia"/>
          <w:szCs w:val="21"/>
        </w:rPr>
        <w:t>（9）读取：将存放于外存的数据读入内存继续操作。</w:t>
      </w:r>
    </w:p>
    <w:p w14:paraId="31DAAF8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50</w:t>
      </w:r>
      <w:r>
        <w:rPr>
          <w:rFonts w:ascii="黑体" w:eastAsia="黑体" w:hAnsi="黑体" w:hint="eastAsia"/>
          <w:sz w:val="21"/>
          <w:szCs w:val="21"/>
        </w:rPr>
        <w:t xml:space="preserve"> 通讯录信息管理系统</w:t>
      </w:r>
    </w:p>
    <w:p w14:paraId="2D8BF46E" w14:textId="77777777" w:rsidR="00F53298" w:rsidRDefault="001B655F">
      <w:pPr>
        <w:spacing w:line="400" w:lineRule="exact"/>
        <w:ind w:firstLineChars="200" w:firstLine="420"/>
        <w:rPr>
          <w:rFonts w:ascii="宋体" w:hAnsi="宋体"/>
          <w:szCs w:val="21"/>
        </w:rPr>
      </w:pPr>
      <w:r>
        <w:rPr>
          <w:rFonts w:ascii="宋体" w:hAnsi="宋体" w:hint="eastAsia"/>
          <w:szCs w:val="21"/>
        </w:rPr>
        <w:t>通讯录信息包括：编号、通讯人姓名、联系方式、工作地点、城市、备注等。系统能够完成通讯录信息的查询、更新、插入、删除、排序等功能。</w:t>
      </w:r>
    </w:p>
    <w:p w14:paraId="6D2CF082" w14:textId="77777777" w:rsidR="00F53298" w:rsidRDefault="001B655F">
      <w:pPr>
        <w:spacing w:line="400" w:lineRule="exact"/>
        <w:rPr>
          <w:rFonts w:ascii="宋体" w:hAnsi="宋体"/>
          <w:szCs w:val="21"/>
        </w:rPr>
      </w:pPr>
      <w:r>
        <w:rPr>
          <w:rFonts w:ascii="宋体" w:hAnsi="宋体" w:hint="eastAsia"/>
          <w:szCs w:val="21"/>
        </w:rPr>
        <w:t xml:space="preserve">（1） 排序：按编号对所有通讯录的信息进行排序。   </w:t>
      </w:r>
    </w:p>
    <w:p w14:paraId="70138F2E" w14:textId="77777777" w:rsidR="00F53298" w:rsidRDefault="001B655F">
      <w:pPr>
        <w:spacing w:line="400" w:lineRule="exact"/>
        <w:rPr>
          <w:rFonts w:ascii="宋体" w:hAnsi="宋体"/>
          <w:szCs w:val="21"/>
        </w:rPr>
      </w:pPr>
      <w:r>
        <w:rPr>
          <w:rFonts w:ascii="宋体" w:hAnsi="宋体" w:hint="eastAsia"/>
          <w:szCs w:val="21"/>
        </w:rPr>
        <w:t xml:space="preserve">（2） 查询：分别按编号、通讯人姓名、城市条件查找通讯录信息。    </w:t>
      </w:r>
    </w:p>
    <w:p w14:paraId="3968BD8A" w14:textId="77777777" w:rsidR="00F53298" w:rsidRDefault="001B655F">
      <w:pPr>
        <w:spacing w:line="400" w:lineRule="exact"/>
        <w:rPr>
          <w:rFonts w:ascii="宋体" w:hAnsi="宋体"/>
          <w:szCs w:val="21"/>
        </w:rPr>
      </w:pPr>
      <w:r>
        <w:rPr>
          <w:rFonts w:ascii="宋体" w:hAnsi="宋体" w:hint="eastAsia"/>
          <w:szCs w:val="21"/>
        </w:rPr>
        <w:t xml:space="preserve">（3） 更新：按编号对某个通讯录信息的某项信息进行修改。   </w:t>
      </w:r>
    </w:p>
    <w:p w14:paraId="023C2B48" w14:textId="77777777" w:rsidR="00F53298" w:rsidRDefault="001B655F">
      <w:pPr>
        <w:spacing w:line="400" w:lineRule="exact"/>
        <w:rPr>
          <w:rFonts w:ascii="宋体" w:hAnsi="宋体"/>
          <w:szCs w:val="21"/>
        </w:rPr>
      </w:pPr>
      <w:r>
        <w:rPr>
          <w:rFonts w:ascii="宋体" w:hAnsi="宋体" w:hint="eastAsia"/>
          <w:szCs w:val="21"/>
        </w:rPr>
        <w:t xml:space="preserve">（4） 插入：加入新通讯录的信息。    </w:t>
      </w:r>
    </w:p>
    <w:p w14:paraId="59551BF5" w14:textId="77777777" w:rsidR="00F53298" w:rsidRDefault="001B655F">
      <w:pPr>
        <w:spacing w:line="400" w:lineRule="exact"/>
        <w:rPr>
          <w:rFonts w:ascii="宋体" w:hAnsi="宋体"/>
          <w:szCs w:val="21"/>
        </w:rPr>
      </w:pPr>
      <w:r>
        <w:rPr>
          <w:rFonts w:ascii="宋体" w:hAnsi="宋体" w:hint="eastAsia"/>
          <w:szCs w:val="21"/>
        </w:rPr>
        <w:t>（5） 删除：按编号删除已注销的通讯录信息。</w:t>
      </w:r>
    </w:p>
    <w:p w14:paraId="311E65B1" w14:textId="77777777" w:rsidR="00F53298" w:rsidRDefault="001B655F">
      <w:pPr>
        <w:spacing w:line="400" w:lineRule="exact"/>
        <w:rPr>
          <w:rFonts w:ascii="宋体" w:hAnsi="宋体"/>
          <w:szCs w:val="21"/>
        </w:rPr>
      </w:pPr>
      <w:r>
        <w:rPr>
          <w:rFonts w:ascii="宋体" w:hAnsi="宋体" w:hint="eastAsia"/>
          <w:szCs w:val="21"/>
        </w:rPr>
        <w:t>（6） 浏览：输出所有通讯录信息。</w:t>
      </w:r>
    </w:p>
    <w:p w14:paraId="7630000E" w14:textId="77777777" w:rsidR="00F53298" w:rsidRDefault="001B655F">
      <w:pPr>
        <w:spacing w:line="400" w:lineRule="exact"/>
        <w:rPr>
          <w:rFonts w:ascii="宋体" w:hAnsi="宋体"/>
          <w:szCs w:val="21"/>
        </w:rPr>
      </w:pPr>
      <w:r>
        <w:rPr>
          <w:rFonts w:ascii="宋体" w:hAnsi="宋体" w:hint="eastAsia"/>
          <w:szCs w:val="21"/>
        </w:rPr>
        <w:t>（7） 统计：统计某城市某工作地点的通讯人的数量并输出。</w:t>
      </w:r>
    </w:p>
    <w:p w14:paraId="2A7F013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55F473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33C02D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任务51 备忘录信息管理系统</w:t>
      </w:r>
    </w:p>
    <w:p w14:paraId="0044CCBE" w14:textId="77777777" w:rsidR="00F53298" w:rsidRDefault="001B655F">
      <w:pPr>
        <w:spacing w:line="400" w:lineRule="exact"/>
        <w:ind w:firstLineChars="200" w:firstLine="420"/>
        <w:rPr>
          <w:rFonts w:ascii="宋体" w:hAnsi="宋体"/>
          <w:szCs w:val="21"/>
        </w:rPr>
      </w:pPr>
      <w:r>
        <w:rPr>
          <w:rFonts w:ascii="宋体" w:hAnsi="宋体" w:hint="eastAsia"/>
          <w:szCs w:val="21"/>
        </w:rPr>
        <w:t>备忘录信息包括编号、时间、事件、地点、备注等。系统能够完成备忘录信息的查询、</w:t>
      </w:r>
      <w:r>
        <w:rPr>
          <w:rFonts w:ascii="宋体" w:hAnsi="宋体" w:hint="eastAsia"/>
          <w:szCs w:val="21"/>
        </w:rPr>
        <w:lastRenderedPageBreak/>
        <w:t>更新、插入、删除、排序等功能。</w:t>
      </w:r>
    </w:p>
    <w:p w14:paraId="6A6F4D11" w14:textId="77777777" w:rsidR="00F53298" w:rsidRDefault="001B655F">
      <w:pPr>
        <w:spacing w:line="400" w:lineRule="exact"/>
        <w:rPr>
          <w:rFonts w:ascii="宋体" w:hAnsi="宋体"/>
          <w:szCs w:val="21"/>
        </w:rPr>
      </w:pPr>
      <w:r>
        <w:rPr>
          <w:rFonts w:ascii="宋体" w:hAnsi="宋体" w:hint="eastAsia"/>
          <w:szCs w:val="21"/>
        </w:rPr>
        <w:t xml:space="preserve">（1） 排序：按编号对所有备忘录的信息进行排序。   </w:t>
      </w:r>
    </w:p>
    <w:p w14:paraId="4AEC8049" w14:textId="77777777" w:rsidR="00F53298" w:rsidRDefault="001B655F">
      <w:pPr>
        <w:spacing w:line="400" w:lineRule="exact"/>
        <w:rPr>
          <w:rFonts w:ascii="宋体" w:hAnsi="宋体"/>
          <w:szCs w:val="21"/>
        </w:rPr>
      </w:pPr>
      <w:r>
        <w:rPr>
          <w:rFonts w:ascii="宋体" w:hAnsi="宋体" w:hint="eastAsia"/>
          <w:szCs w:val="21"/>
        </w:rPr>
        <w:t xml:space="preserve">（2） 查询：分别按编号、时间、事件条件查找备忘录信息。    </w:t>
      </w:r>
    </w:p>
    <w:p w14:paraId="6E024317" w14:textId="77777777" w:rsidR="00F53298" w:rsidRDefault="001B655F">
      <w:pPr>
        <w:spacing w:line="400" w:lineRule="exact"/>
        <w:rPr>
          <w:rFonts w:ascii="宋体" w:hAnsi="宋体"/>
          <w:szCs w:val="21"/>
        </w:rPr>
      </w:pPr>
      <w:r>
        <w:rPr>
          <w:rFonts w:ascii="宋体" w:hAnsi="宋体" w:hint="eastAsia"/>
          <w:szCs w:val="21"/>
        </w:rPr>
        <w:t xml:space="preserve">（3） 更新：按编号对某个备忘录的某项信息进行修改。   </w:t>
      </w:r>
    </w:p>
    <w:p w14:paraId="67D4A9A3" w14:textId="77777777" w:rsidR="00F53298" w:rsidRDefault="001B655F">
      <w:pPr>
        <w:spacing w:line="400" w:lineRule="exact"/>
        <w:rPr>
          <w:rFonts w:ascii="宋体" w:hAnsi="宋体"/>
          <w:szCs w:val="21"/>
        </w:rPr>
      </w:pPr>
      <w:r>
        <w:rPr>
          <w:rFonts w:ascii="宋体" w:hAnsi="宋体" w:hint="eastAsia"/>
          <w:szCs w:val="21"/>
        </w:rPr>
        <w:t xml:space="preserve">（4） 插入：加入新备忘录的信息。    </w:t>
      </w:r>
    </w:p>
    <w:p w14:paraId="647CBBC9" w14:textId="77777777" w:rsidR="00F53298" w:rsidRDefault="001B655F">
      <w:pPr>
        <w:spacing w:line="400" w:lineRule="exact"/>
        <w:rPr>
          <w:rFonts w:ascii="宋体" w:hAnsi="宋体"/>
          <w:szCs w:val="21"/>
        </w:rPr>
      </w:pPr>
      <w:r>
        <w:rPr>
          <w:rFonts w:ascii="宋体" w:hAnsi="宋体" w:hint="eastAsia"/>
          <w:szCs w:val="21"/>
        </w:rPr>
        <w:t>（5） 删除：按编号删除已注销备忘录的信息。</w:t>
      </w:r>
    </w:p>
    <w:p w14:paraId="203D0B9A" w14:textId="77777777" w:rsidR="00F53298" w:rsidRDefault="001B655F">
      <w:pPr>
        <w:spacing w:line="400" w:lineRule="exact"/>
        <w:rPr>
          <w:rFonts w:ascii="宋体" w:hAnsi="宋体"/>
          <w:szCs w:val="21"/>
        </w:rPr>
      </w:pPr>
      <w:r>
        <w:rPr>
          <w:rFonts w:ascii="宋体" w:hAnsi="宋体" w:hint="eastAsia"/>
          <w:szCs w:val="21"/>
        </w:rPr>
        <w:t>（6） 浏览：输出所有备忘录信息。</w:t>
      </w:r>
    </w:p>
    <w:p w14:paraId="60F2D6E7" w14:textId="77777777" w:rsidR="00F53298" w:rsidRDefault="001B655F">
      <w:pPr>
        <w:spacing w:line="400" w:lineRule="exact"/>
        <w:rPr>
          <w:rFonts w:ascii="宋体" w:hAnsi="宋体"/>
          <w:szCs w:val="21"/>
        </w:rPr>
      </w:pPr>
      <w:r>
        <w:rPr>
          <w:rFonts w:ascii="宋体" w:hAnsi="宋体" w:hint="eastAsia"/>
          <w:szCs w:val="21"/>
        </w:rPr>
        <w:t>（7） 统计：统计某地点某事件的备忘录数量并输出。</w:t>
      </w:r>
    </w:p>
    <w:p w14:paraId="5F2B5274"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C07139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68868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任务52 个人财物信息管理系统</w:t>
      </w:r>
    </w:p>
    <w:p w14:paraId="4A16D60C" w14:textId="77777777" w:rsidR="00F53298" w:rsidRDefault="001B655F">
      <w:pPr>
        <w:spacing w:line="400" w:lineRule="exact"/>
        <w:ind w:firstLineChars="200" w:firstLine="420"/>
        <w:rPr>
          <w:rFonts w:ascii="宋体" w:hAnsi="宋体"/>
          <w:szCs w:val="21"/>
        </w:rPr>
      </w:pPr>
      <w:r>
        <w:rPr>
          <w:rFonts w:ascii="宋体" w:hAnsi="宋体" w:hint="eastAsia"/>
          <w:szCs w:val="21"/>
        </w:rPr>
        <w:t>个人财物信息包括编号、时间、收入项目、收入金额，消费项目、消费金额、剩余资金等。系统能够完成个人财物信息的查询、更新、插入、删除、排序等功能。</w:t>
      </w:r>
    </w:p>
    <w:p w14:paraId="691E7667" w14:textId="77777777" w:rsidR="00F53298" w:rsidRDefault="001B655F">
      <w:pPr>
        <w:spacing w:line="400" w:lineRule="exact"/>
        <w:rPr>
          <w:rFonts w:ascii="宋体" w:hAnsi="宋体"/>
          <w:szCs w:val="21"/>
        </w:rPr>
      </w:pPr>
      <w:r>
        <w:rPr>
          <w:rFonts w:ascii="宋体" w:hAnsi="宋体" w:hint="eastAsia"/>
          <w:szCs w:val="21"/>
        </w:rPr>
        <w:t xml:space="preserve">（1） 排序：按编号对所有个人财物的信息进行排序。   </w:t>
      </w:r>
    </w:p>
    <w:p w14:paraId="50B14AC6" w14:textId="77777777" w:rsidR="00F53298" w:rsidRDefault="001B655F">
      <w:pPr>
        <w:spacing w:line="400" w:lineRule="exact"/>
        <w:rPr>
          <w:rFonts w:ascii="宋体" w:hAnsi="宋体"/>
          <w:szCs w:val="21"/>
        </w:rPr>
      </w:pPr>
      <w:r>
        <w:rPr>
          <w:rFonts w:ascii="宋体" w:hAnsi="宋体" w:hint="eastAsia"/>
          <w:szCs w:val="21"/>
        </w:rPr>
        <w:t xml:space="preserve">（2） 查询：分别按编号、时间、收入项目条件查找个人财物信息。    </w:t>
      </w:r>
    </w:p>
    <w:p w14:paraId="3C8E6359" w14:textId="77777777" w:rsidR="00F53298" w:rsidRDefault="001B655F">
      <w:pPr>
        <w:spacing w:line="400" w:lineRule="exact"/>
        <w:rPr>
          <w:rFonts w:ascii="宋体" w:hAnsi="宋体"/>
          <w:szCs w:val="21"/>
        </w:rPr>
      </w:pPr>
      <w:r>
        <w:rPr>
          <w:rFonts w:ascii="宋体" w:hAnsi="宋体" w:hint="eastAsia"/>
          <w:szCs w:val="21"/>
        </w:rPr>
        <w:t xml:space="preserve">（3） 更新：按编号对某个个人财物的某项信息进行修改。   </w:t>
      </w:r>
    </w:p>
    <w:p w14:paraId="3D8629DE" w14:textId="77777777" w:rsidR="00F53298" w:rsidRDefault="001B655F">
      <w:pPr>
        <w:spacing w:line="400" w:lineRule="exact"/>
        <w:rPr>
          <w:rFonts w:ascii="宋体" w:hAnsi="宋体"/>
          <w:szCs w:val="21"/>
        </w:rPr>
      </w:pPr>
      <w:r>
        <w:rPr>
          <w:rFonts w:ascii="宋体" w:hAnsi="宋体" w:hint="eastAsia"/>
          <w:szCs w:val="21"/>
        </w:rPr>
        <w:t xml:space="preserve">（4） 插入：加入新个人财物的信息。    </w:t>
      </w:r>
    </w:p>
    <w:p w14:paraId="5F011000" w14:textId="77777777" w:rsidR="00F53298" w:rsidRDefault="001B655F">
      <w:pPr>
        <w:spacing w:line="400" w:lineRule="exact"/>
        <w:rPr>
          <w:rFonts w:ascii="宋体" w:hAnsi="宋体"/>
          <w:szCs w:val="21"/>
        </w:rPr>
      </w:pPr>
      <w:r>
        <w:rPr>
          <w:rFonts w:ascii="宋体" w:hAnsi="宋体" w:hint="eastAsia"/>
          <w:szCs w:val="21"/>
        </w:rPr>
        <w:t>（5） 删除：按编号删除已注销的个人财物信息。</w:t>
      </w:r>
    </w:p>
    <w:p w14:paraId="46CFAE7C" w14:textId="77777777" w:rsidR="00F53298" w:rsidRDefault="001B655F">
      <w:pPr>
        <w:spacing w:line="400" w:lineRule="exact"/>
        <w:rPr>
          <w:rFonts w:ascii="宋体" w:hAnsi="宋体"/>
          <w:szCs w:val="21"/>
        </w:rPr>
      </w:pPr>
      <w:r>
        <w:rPr>
          <w:rFonts w:ascii="宋体" w:hAnsi="宋体" w:hint="eastAsia"/>
          <w:szCs w:val="21"/>
        </w:rPr>
        <w:t>（6） 浏览：输出所有个人财物信息。</w:t>
      </w:r>
    </w:p>
    <w:p w14:paraId="2865A6C3" w14:textId="77777777" w:rsidR="00F53298" w:rsidRDefault="001B655F">
      <w:pPr>
        <w:spacing w:line="400" w:lineRule="exact"/>
        <w:rPr>
          <w:rFonts w:ascii="宋体" w:hAnsi="宋体"/>
          <w:szCs w:val="21"/>
        </w:rPr>
      </w:pPr>
      <w:r>
        <w:rPr>
          <w:rFonts w:ascii="宋体" w:hAnsi="宋体" w:hint="eastAsia"/>
          <w:szCs w:val="21"/>
        </w:rPr>
        <w:t>（7） 统计：统计某时间段收入总额和消费总额并输出。</w:t>
      </w:r>
    </w:p>
    <w:p w14:paraId="5EBB46E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19BF15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687A11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任务53日记信息管理系统</w:t>
      </w:r>
    </w:p>
    <w:p w14:paraId="7C3C493E" w14:textId="77777777" w:rsidR="00F53298" w:rsidRDefault="001B655F">
      <w:pPr>
        <w:spacing w:line="400" w:lineRule="exact"/>
        <w:ind w:firstLineChars="200" w:firstLine="420"/>
        <w:rPr>
          <w:rFonts w:ascii="宋体" w:hAnsi="宋体"/>
          <w:szCs w:val="21"/>
        </w:rPr>
      </w:pPr>
      <w:r>
        <w:rPr>
          <w:rFonts w:ascii="宋体" w:hAnsi="宋体" w:hint="eastAsia"/>
          <w:szCs w:val="21"/>
        </w:rPr>
        <w:t>日记信息包括编号、时间、地点、事情、人物、备注等。系统能够完成日记信息的查询、更新、插入、删除、排序等功能。</w:t>
      </w:r>
    </w:p>
    <w:p w14:paraId="2FD2D7D2" w14:textId="77777777" w:rsidR="00F53298" w:rsidRDefault="001B655F">
      <w:pPr>
        <w:spacing w:line="400" w:lineRule="exact"/>
        <w:rPr>
          <w:rFonts w:ascii="宋体" w:hAnsi="宋体"/>
          <w:szCs w:val="21"/>
        </w:rPr>
      </w:pPr>
      <w:r>
        <w:rPr>
          <w:rFonts w:ascii="宋体" w:hAnsi="宋体" w:hint="eastAsia"/>
          <w:szCs w:val="21"/>
        </w:rPr>
        <w:t xml:space="preserve">（1） 排序：按编号对所有日记的信息进行排序。   </w:t>
      </w:r>
    </w:p>
    <w:p w14:paraId="46AE565A" w14:textId="77777777" w:rsidR="00F53298" w:rsidRDefault="001B655F">
      <w:pPr>
        <w:spacing w:line="400" w:lineRule="exact"/>
        <w:rPr>
          <w:rFonts w:ascii="宋体" w:hAnsi="宋体"/>
          <w:szCs w:val="21"/>
        </w:rPr>
      </w:pPr>
      <w:r>
        <w:rPr>
          <w:rFonts w:ascii="宋体" w:hAnsi="宋体" w:hint="eastAsia"/>
          <w:szCs w:val="21"/>
        </w:rPr>
        <w:t xml:space="preserve">（2） 查询：分别按编号、时间、地点条件查找日记信息。    </w:t>
      </w:r>
    </w:p>
    <w:p w14:paraId="293383FA" w14:textId="77777777" w:rsidR="00F53298" w:rsidRDefault="001B655F">
      <w:pPr>
        <w:spacing w:line="400" w:lineRule="exact"/>
        <w:rPr>
          <w:rFonts w:ascii="宋体" w:hAnsi="宋体"/>
          <w:szCs w:val="21"/>
        </w:rPr>
      </w:pPr>
      <w:r>
        <w:rPr>
          <w:rFonts w:ascii="宋体" w:hAnsi="宋体" w:hint="eastAsia"/>
          <w:szCs w:val="21"/>
        </w:rPr>
        <w:t xml:space="preserve">（3） 更新：按编号对某个日记的某项信息进行修改。   </w:t>
      </w:r>
    </w:p>
    <w:p w14:paraId="385ADA06" w14:textId="77777777" w:rsidR="00F53298" w:rsidRDefault="001B655F">
      <w:pPr>
        <w:spacing w:line="400" w:lineRule="exact"/>
        <w:rPr>
          <w:rFonts w:ascii="宋体" w:hAnsi="宋体"/>
          <w:szCs w:val="21"/>
        </w:rPr>
      </w:pPr>
      <w:r>
        <w:rPr>
          <w:rFonts w:ascii="宋体" w:hAnsi="宋体" w:hint="eastAsia"/>
          <w:szCs w:val="21"/>
        </w:rPr>
        <w:t xml:space="preserve">（4） 插入：加入新日记的信息。    </w:t>
      </w:r>
    </w:p>
    <w:p w14:paraId="106AE79B" w14:textId="77777777" w:rsidR="00F53298" w:rsidRDefault="001B655F">
      <w:pPr>
        <w:spacing w:line="400" w:lineRule="exact"/>
        <w:rPr>
          <w:rFonts w:ascii="宋体" w:hAnsi="宋体"/>
          <w:szCs w:val="21"/>
        </w:rPr>
      </w:pPr>
      <w:r>
        <w:rPr>
          <w:rFonts w:ascii="宋体" w:hAnsi="宋体" w:hint="eastAsia"/>
          <w:szCs w:val="21"/>
        </w:rPr>
        <w:t>（5） 删除：按编号删除已注销的日记信息。</w:t>
      </w:r>
    </w:p>
    <w:p w14:paraId="7043ED76" w14:textId="77777777" w:rsidR="00F53298" w:rsidRDefault="001B655F">
      <w:pPr>
        <w:spacing w:line="400" w:lineRule="exact"/>
        <w:rPr>
          <w:rFonts w:ascii="宋体" w:hAnsi="宋体"/>
          <w:szCs w:val="21"/>
        </w:rPr>
      </w:pPr>
      <w:r>
        <w:rPr>
          <w:rFonts w:ascii="宋体" w:hAnsi="宋体" w:hint="eastAsia"/>
          <w:szCs w:val="21"/>
        </w:rPr>
        <w:t>（6） 浏览：输出所有日记信息。</w:t>
      </w:r>
    </w:p>
    <w:p w14:paraId="78F9C4FF" w14:textId="77777777" w:rsidR="00F53298" w:rsidRDefault="001B655F">
      <w:pPr>
        <w:spacing w:line="400" w:lineRule="exact"/>
        <w:rPr>
          <w:rFonts w:ascii="宋体" w:hAnsi="宋体"/>
          <w:szCs w:val="21"/>
        </w:rPr>
      </w:pPr>
      <w:r>
        <w:rPr>
          <w:rFonts w:ascii="宋体" w:hAnsi="宋体" w:hint="eastAsia"/>
          <w:szCs w:val="21"/>
        </w:rPr>
        <w:t>（7） 统计某地点某人物日志信息的数量并输出。</w:t>
      </w:r>
    </w:p>
    <w:p w14:paraId="210751A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0D4B74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B890F4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任务54轿车信息管理系统</w:t>
      </w:r>
    </w:p>
    <w:p w14:paraId="041C6F91" w14:textId="77777777" w:rsidR="00F53298" w:rsidRDefault="001B655F">
      <w:pPr>
        <w:spacing w:line="400" w:lineRule="exact"/>
        <w:ind w:firstLineChars="200" w:firstLine="420"/>
        <w:rPr>
          <w:rFonts w:ascii="宋体" w:hAnsi="宋体"/>
          <w:szCs w:val="21"/>
        </w:rPr>
      </w:pPr>
      <w:r>
        <w:rPr>
          <w:rFonts w:ascii="宋体" w:hAnsi="宋体" w:hint="eastAsia"/>
          <w:szCs w:val="21"/>
        </w:rPr>
        <w:t>轿车信息包括：轿车编号、型号、颜色、生产厂家、出厂日期、价格等。系统能够完成轿车信息的查询、更新、插入、删除、排序等功能。</w:t>
      </w:r>
    </w:p>
    <w:p w14:paraId="51F0AD85" w14:textId="77777777" w:rsidR="00F53298" w:rsidRDefault="001B655F">
      <w:pPr>
        <w:spacing w:line="400" w:lineRule="exact"/>
        <w:rPr>
          <w:rFonts w:ascii="宋体" w:hAnsi="宋体"/>
          <w:szCs w:val="21"/>
        </w:rPr>
      </w:pPr>
      <w:r>
        <w:rPr>
          <w:rFonts w:ascii="宋体" w:hAnsi="宋体" w:hint="eastAsia"/>
          <w:szCs w:val="21"/>
        </w:rPr>
        <w:t xml:space="preserve">（1） 排序：按轿车编号对所有轿车的信息进行排序。   </w:t>
      </w:r>
    </w:p>
    <w:p w14:paraId="193DA8BA" w14:textId="77777777" w:rsidR="00F53298" w:rsidRDefault="001B655F">
      <w:pPr>
        <w:spacing w:line="400" w:lineRule="exact"/>
        <w:rPr>
          <w:rFonts w:ascii="宋体" w:hAnsi="宋体"/>
          <w:szCs w:val="21"/>
        </w:rPr>
      </w:pPr>
      <w:r>
        <w:rPr>
          <w:rFonts w:ascii="宋体" w:hAnsi="宋体" w:hint="eastAsia"/>
          <w:szCs w:val="21"/>
        </w:rPr>
        <w:t xml:space="preserve">（2） 查询：分别按轿车编号、型号、生产厂家条件查找轿车信息。    </w:t>
      </w:r>
    </w:p>
    <w:p w14:paraId="6D7EA024" w14:textId="77777777" w:rsidR="00F53298" w:rsidRDefault="001B655F">
      <w:pPr>
        <w:spacing w:line="400" w:lineRule="exact"/>
        <w:rPr>
          <w:rFonts w:ascii="宋体" w:hAnsi="宋体"/>
          <w:szCs w:val="21"/>
        </w:rPr>
      </w:pPr>
      <w:r>
        <w:rPr>
          <w:rFonts w:ascii="宋体" w:hAnsi="宋体" w:hint="eastAsia"/>
          <w:szCs w:val="21"/>
        </w:rPr>
        <w:t xml:space="preserve">（3） 更新：按轿车编号对某个轿车的某项信息进行修改。   </w:t>
      </w:r>
    </w:p>
    <w:p w14:paraId="2DD2643D" w14:textId="77777777" w:rsidR="00F53298" w:rsidRDefault="001B655F">
      <w:pPr>
        <w:spacing w:line="400" w:lineRule="exact"/>
        <w:rPr>
          <w:rFonts w:ascii="宋体" w:hAnsi="宋体"/>
          <w:szCs w:val="21"/>
        </w:rPr>
      </w:pPr>
      <w:r>
        <w:rPr>
          <w:rFonts w:ascii="宋体" w:hAnsi="宋体" w:hint="eastAsia"/>
          <w:szCs w:val="21"/>
        </w:rPr>
        <w:t xml:space="preserve">（4） 插入：加入新轿车的信息。    </w:t>
      </w:r>
    </w:p>
    <w:p w14:paraId="7B5C4602" w14:textId="77777777" w:rsidR="00F53298" w:rsidRDefault="001B655F">
      <w:pPr>
        <w:spacing w:line="400" w:lineRule="exact"/>
        <w:rPr>
          <w:rFonts w:ascii="宋体" w:hAnsi="宋体"/>
          <w:szCs w:val="21"/>
        </w:rPr>
      </w:pPr>
      <w:r>
        <w:rPr>
          <w:rFonts w:ascii="宋体" w:hAnsi="宋体" w:hint="eastAsia"/>
          <w:szCs w:val="21"/>
        </w:rPr>
        <w:t>（5） 删除：按轿车编号删除已注销的轿车信息。</w:t>
      </w:r>
    </w:p>
    <w:p w14:paraId="1DF6B05E" w14:textId="77777777" w:rsidR="00F53298" w:rsidRDefault="001B655F">
      <w:pPr>
        <w:spacing w:line="400" w:lineRule="exact"/>
        <w:rPr>
          <w:rFonts w:ascii="宋体" w:hAnsi="宋体"/>
          <w:szCs w:val="21"/>
        </w:rPr>
      </w:pPr>
      <w:r>
        <w:rPr>
          <w:rFonts w:ascii="宋体" w:hAnsi="宋体" w:hint="eastAsia"/>
          <w:szCs w:val="21"/>
        </w:rPr>
        <w:t>（6） 浏览：输出所有轿车信息。</w:t>
      </w:r>
    </w:p>
    <w:p w14:paraId="1BD8C085" w14:textId="77777777" w:rsidR="00F53298" w:rsidRDefault="001B655F">
      <w:pPr>
        <w:spacing w:line="400" w:lineRule="exact"/>
        <w:rPr>
          <w:rFonts w:ascii="宋体" w:hAnsi="宋体"/>
          <w:szCs w:val="21"/>
        </w:rPr>
      </w:pPr>
      <w:r>
        <w:rPr>
          <w:rFonts w:ascii="宋体" w:hAnsi="宋体" w:hint="eastAsia"/>
          <w:szCs w:val="21"/>
        </w:rPr>
        <w:t>（7） 统计：统计某生产厂家某价格的轿车信息的数量并输出。</w:t>
      </w:r>
    </w:p>
    <w:p w14:paraId="655E74E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3B7797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0BAAE6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任务55客户信息管理系统</w:t>
      </w:r>
    </w:p>
    <w:p w14:paraId="74C0A044" w14:textId="77777777" w:rsidR="00F53298" w:rsidRDefault="001B655F">
      <w:pPr>
        <w:spacing w:line="400" w:lineRule="exact"/>
        <w:ind w:firstLineChars="200" w:firstLine="420"/>
        <w:rPr>
          <w:rFonts w:ascii="宋体" w:hAnsi="宋体"/>
          <w:szCs w:val="21"/>
        </w:rPr>
      </w:pPr>
      <w:r>
        <w:rPr>
          <w:rFonts w:ascii="宋体" w:hAnsi="宋体" w:hint="eastAsia"/>
          <w:szCs w:val="21"/>
        </w:rPr>
        <w:t>客户信息包括：编号、客户名称、联系方式、地址、所在城市、联系事件记录等。系统能够完成客户信息的查询、更新、插入、删除、排序等功能。</w:t>
      </w:r>
    </w:p>
    <w:p w14:paraId="1CD15986" w14:textId="77777777" w:rsidR="00F53298" w:rsidRDefault="001B655F">
      <w:pPr>
        <w:spacing w:line="400" w:lineRule="exact"/>
        <w:rPr>
          <w:rFonts w:ascii="宋体" w:hAnsi="宋体"/>
          <w:szCs w:val="21"/>
        </w:rPr>
      </w:pPr>
      <w:r>
        <w:rPr>
          <w:rFonts w:ascii="宋体" w:hAnsi="宋体" w:hint="eastAsia"/>
          <w:szCs w:val="21"/>
        </w:rPr>
        <w:t xml:space="preserve">（1） 排序：按不同关键字，对所有客户的信息进行排序。   </w:t>
      </w:r>
    </w:p>
    <w:p w14:paraId="2664373B" w14:textId="77777777" w:rsidR="00F53298" w:rsidRDefault="001B655F">
      <w:pPr>
        <w:spacing w:line="400" w:lineRule="exact"/>
        <w:rPr>
          <w:rFonts w:ascii="宋体" w:hAnsi="宋体"/>
          <w:szCs w:val="21"/>
        </w:rPr>
      </w:pPr>
      <w:r>
        <w:rPr>
          <w:rFonts w:ascii="宋体" w:hAnsi="宋体" w:hint="eastAsia"/>
          <w:szCs w:val="21"/>
        </w:rPr>
        <w:t xml:space="preserve">（2） 查询：按编号、客户名称、地址条件查找客户信息。    </w:t>
      </w:r>
    </w:p>
    <w:p w14:paraId="6DA7AC32" w14:textId="77777777" w:rsidR="00F53298" w:rsidRDefault="001B655F">
      <w:pPr>
        <w:spacing w:line="400" w:lineRule="exact"/>
        <w:rPr>
          <w:rFonts w:ascii="宋体" w:hAnsi="宋体"/>
          <w:szCs w:val="21"/>
        </w:rPr>
      </w:pPr>
      <w:r>
        <w:rPr>
          <w:rFonts w:ascii="宋体" w:hAnsi="宋体" w:hint="eastAsia"/>
          <w:szCs w:val="21"/>
        </w:rPr>
        <w:t xml:space="preserve">（3） 更新：按编号对某个客户的某项信息进行修改。   </w:t>
      </w:r>
    </w:p>
    <w:p w14:paraId="5485EB3B" w14:textId="77777777" w:rsidR="00F53298" w:rsidRDefault="001B655F">
      <w:pPr>
        <w:spacing w:line="400" w:lineRule="exact"/>
        <w:rPr>
          <w:rFonts w:ascii="宋体" w:hAnsi="宋体"/>
          <w:szCs w:val="21"/>
        </w:rPr>
      </w:pPr>
      <w:r>
        <w:rPr>
          <w:rFonts w:ascii="宋体" w:hAnsi="宋体" w:hint="eastAsia"/>
          <w:szCs w:val="21"/>
        </w:rPr>
        <w:t xml:space="preserve">（4） 插入：加入新客户的信息。    </w:t>
      </w:r>
    </w:p>
    <w:p w14:paraId="309E1405" w14:textId="77777777" w:rsidR="00F53298" w:rsidRDefault="001B655F">
      <w:pPr>
        <w:spacing w:line="400" w:lineRule="exact"/>
        <w:rPr>
          <w:rFonts w:ascii="宋体" w:hAnsi="宋体"/>
          <w:szCs w:val="21"/>
        </w:rPr>
      </w:pPr>
      <w:r>
        <w:rPr>
          <w:rFonts w:ascii="宋体" w:hAnsi="宋体" w:hint="eastAsia"/>
          <w:szCs w:val="21"/>
        </w:rPr>
        <w:t>（5） 删除：按编号删除已注销的客户信息。</w:t>
      </w:r>
    </w:p>
    <w:p w14:paraId="3B72D8A3" w14:textId="77777777" w:rsidR="00F53298" w:rsidRDefault="001B655F">
      <w:pPr>
        <w:spacing w:line="400" w:lineRule="exact"/>
        <w:rPr>
          <w:rFonts w:ascii="宋体" w:hAnsi="宋体"/>
          <w:szCs w:val="21"/>
        </w:rPr>
      </w:pPr>
      <w:r>
        <w:rPr>
          <w:rFonts w:ascii="宋体" w:hAnsi="宋体" w:hint="eastAsia"/>
          <w:szCs w:val="21"/>
        </w:rPr>
        <w:t>（6） 浏览：输出所有客户信息。</w:t>
      </w:r>
    </w:p>
    <w:p w14:paraId="3FEDB05E" w14:textId="77777777" w:rsidR="00F53298" w:rsidRDefault="001B655F">
      <w:pPr>
        <w:spacing w:line="400" w:lineRule="exact"/>
        <w:rPr>
          <w:rFonts w:ascii="宋体" w:hAnsi="宋体"/>
          <w:szCs w:val="21"/>
        </w:rPr>
      </w:pPr>
      <w:r>
        <w:rPr>
          <w:rFonts w:ascii="宋体" w:hAnsi="宋体" w:hint="eastAsia"/>
          <w:szCs w:val="21"/>
        </w:rPr>
        <w:t>（7） 统计：统计某所在城市某地址的客户信息数量并输出。</w:t>
      </w:r>
    </w:p>
    <w:p w14:paraId="1C93E71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115D24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D317F2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任务56轿车销售信息管理系统</w:t>
      </w:r>
    </w:p>
    <w:p w14:paraId="1EE706CF" w14:textId="77777777" w:rsidR="00F53298" w:rsidRDefault="001B655F">
      <w:pPr>
        <w:spacing w:line="400" w:lineRule="exact"/>
        <w:ind w:firstLineChars="200" w:firstLine="420"/>
        <w:rPr>
          <w:rFonts w:ascii="宋体" w:hAnsi="宋体"/>
          <w:szCs w:val="21"/>
        </w:rPr>
      </w:pPr>
      <w:r>
        <w:rPr>
          <w:rFonts w:ascii="宋体" w:hAnsi="宋体" w:hint="eastAsia"/>
          <w:szCs w:val="21"/>
        </w:rPr>
        <w:t>轿车销售信息包括：编号、销售日期、轿车类型、颜色、数量、经手人等。系统能够完成轿车销售信息的查询、更新、插入、删除、排序等功能。</w:t>
      </w:r>
    </w:p>
    <w:p w14:paraId="1FFCE361" w14:textId="77777777" w:rsidR="00F53298" w:rsidRDefault="001B655F">
      <w:pPr>
        <w:spacing w:line="400" w:lineRule="exact"/>
        <w:rPr>
          <w:rFonts w:ascii="宋体" w:hAnsi="宋体"/>
          <w:szCs w:val="21"/>
        </w:rPr>
      </w:pPr>
      <w:r>
        <w:rPr>
          <w:rFonts w:ascii="宋体" w:hAnsi="宋体" w:hint="eastAsia"/>
          <w:szCs w:val="21"/>
        </w:rPr>
        <w:t xml:space="preserve">（1） 排序：按编号对所有轿车销售的信息进行排序。   </w:t>
      </w:r>
    </w:p>
    <w:p w14:paraId="43ABD236" w14:textId="77777777" w:rsidR="00F53298" w:rsidRDefault="001B655F">
      <w:pPr>
        <w:spacing w:line="400" w:lineRule="exact"/>
        <w:rPr>
          <w:rFonts w:ascii="宋体" w:hAnsi="宋体"/>
          <w:szCs w:val="21"/>
        </w:rPr>
      </w:pPr>
      <w:r>
        <w:rPr>
          <w:rFonts w:ascii="宋体" w:hAnsi="宋体" w:hint="eastAsia"/>
          <w:szCs w:val="21"/>
        </w:rPr>
        <w:t xml:space="preserve">（2） 查询：分别按编号、销售日期、轿车类型条件查找轿车销售信息。    </w:t>
      </w:r>
    </w:p>
    <w:p w14:paraId="31AC3085" w14:textId="77777777" w:rsidR="00F53298" w:rsidRDefault="001B655F">
      <w:pPr>
        <w:spacing w:line="400" w:lineRule="exact"/>
        <w:rPr>
          <w:rFonts w:ascii="宋体" w:hAnsi="宋体"/>
          <w:szCs w:val="21"/>
        </w:rPr>
      </w:pPr>
      <w:r>
        <w:rPr>
          <w:rFonts w:ascii="宋体" w:hAnsi="宋体" w:hint="eastAsia"/>
          <w:szCs w:val="21"/>
        </w:rPr>
        <w:t xml:space="preserve">（3） 更新：按编号对某个轿车销售的某项信息进行修改。   </w:t>
      </w:r>
    </w:p>
    <w:p w14:paraId="35CE1C0F" w14:textId="77777777" w:rsidR="00F53298" w:rsidRDefault="001B655F">
      <w:pPr>
        <w:spacing w:line="400" w:lineRule="exact"/>
        <w:rPr>
          <w:rFonts w:ascii="宋体" w:hAnsi="宋体"/>
          <w:szCs w:val="21"/>
        </w:rPr>
      </w:pPr>
      <w:r>
        <w:rPr>
          <w:rFonts w:ascii="宋体" w:hAnsi="宋体" w:hint="eastAsia"/>
          <w:szCs w:val="21"/>
        </w:rPr>
        <w:t xml:space="preserve">（4） 插入：加入新轿车销售的信息。    </w:t>
      </w:r>
    </w:p>
    <w:p w14:paraId="3F1738B3" w14:textId="77777777" w:rsidR="00F53298" w:rsidRDefault="001B655F">
      <w:pPr>
        <w:spacing w:line="400" w:lineRule="exact"/>
        <w:rPr>
          <w:rFonts w:ascii="宋体" w:hAnsi="宋体"/>
          <w:szCs w:val="21"/>
        </w:rPr>
      </w:pPr>
      <w:r>
        <w:rPr>
          <w:rFonts w:ascii="宋体" w:hAnsi="宋体" w:hint="eastAsia"/>
          <w:szCs w:val="21"/>
        </w:rPr>
        <w:t>（5） 删除：按编号删除已注销的轿车销售信息。</w:t>
      </w:r>
    </w:p>
    <w:p w14:paraId="78E70F47" w14:textId="77777777" w:rsidR="00F53298" w:rsidRDefault="001B655F">
      <w:pPr>
        <w:spacing w:line="400" w:lineRule="exact"/>
        <w:rPr>
          <w:rFonts w:ascii="宋体" w:hAnsi="宋体"/>
          <w:szCs w:val="21"/>
        </w:rPr>
      </w:pPr>
      <w:r>
        <w:rPr>
          <w:rFonts w:ascii="宋体" w:hAnsi="宋体" w:hint="eastAsia"/>
          <w:szCs w:val="21"/>
        </w:rPr>
        <w:t>（6） 浏览：输出所有轿车销售信息。</w:t>
      </w:r>
    </w:p>
    <w:p w14:paraId="53421858" w14:textId="77777777" w:rsidR="00F53298" w:rsidRDefault="001B655F">
      <w:pPr>
        <w:spacing w:line="400" w:lineRule="exact"/>
        <w:rPr>
          <w:rFonts w:ascii="宋体" w:hAnsi="宋体"/>
          <w:szCs w:val="21"/>
        </w:rPr>
      </w:pPr>
      <w:r>
        <w:rPr>
          <w:rFonts w:ascii="宋体" w:hAnsi="宋体" w:hint="eastAsia"/>
          <w:szCs w:val="21"/>
        </w:rPr>
        <w:t>（7） 统计：统计某销售日期某经手人销售轿车总数量并输出。</w:t>
      </w:r>
    </w:p>
    <w:p w14:paraId="29ACC40F"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63EA2FFD"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A3FF41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任务57药品信息管理系统</w:t>
      </w:r>
    </w:p>
    <w:p w14:paraId="728522B9" w14:textId="77777777" w:rsidR="00F53298" w:rsidRDefault="001B655F">
      <w:pPr>
        <w:spacing w:line="400" w:lineRule="exact"/>
        <w:ind w:firstLineChars="200" w:firstLine="420"/>
        <w:rPr>
          <w:rFonts w:ascii="宋体" w:hAnsi="宋体"/>
          <w:szCs w:val="21"/>
        </w:rPr>
      </w:pPr>
      <w:r>
        <w:rPr>
          <w:rFonts w:ascii="宋体" w:hAnsi="宋体" w:hint="eastAsia"/>
          <w:szCs w:val="21"/>
        </w:rPr>
        <w:t>药品信息包括：药品编号、药品名称、生产厂家、生产日期、保质期、用途、价格、数量、经手人等。系统能够完成药品信息的查询、更新、插入、删除、排序等功能。</w:t>
      </w:r>
    </w:p>
    <w:p w14:paraId="78920EC3" w14:textId="77777777" w:rsidR="00F53298" w:rsidRDefault="001B655F">
      <w:pPr>
        <w:spacing w:line="400" w:lineRule="exact"/>
        <w:rPr>
          <w:rFonts w:ascii="宋体" w:hAnsi="宋体"/>
          <w:szCs w:val="21"/>
        </w:rPr>
      </w:pPr>
      <w:r>
        <w:rPr>
          <w:rFonts w:ascii="宋体" w:hAnsi="宋体" w:hint="eastAsia"/>
          <w:szCs w:val="21"/>
        </w:rPr>
        <w:t xml:space="preserve">（1） 排序：按药品编号对所有药品的信息进行排序。   </w:t>
      </w:r>
    </w:p>
    <w:p w14:paraId="164D3CEA" w14:textId="77777777" w:rsidR="00F53298" w:rsidRDefault="001B655F">
      <w:pPr>
        <w:spacing w:line="400" w:lineRule="exact"/>
        <w:rPr>
          <w:rFonts w:ascii="宋体" w:hAnsi="宋体"/>
          <w:szCs w:val="21"/>
        </w:rPr>
      </w:pPr>
      <w:r>
        <w:rPr>
          <w:rFonts w:ascii="宋体" w:hAnsi="宋体" w:hint="eastAsia"/>
          <w:szCs w:val="21"/>
        </w:rPr>
        <w:t xml:space="preserve">（2） 查询：分别按药品编号、药品名称、生产厂家条件查找药品信息。    </w:t>
      </w:r>
    </w:p>
    <w:p w14:paraId="2C268A0B" w14:textId="77777777" w:rsidR="00F53298" w:rsidRDefault="001B655F">
      <w:pPr>
        <w:spacing w:line="400" w:lineRule="exact"/>
        <w:rPr>
          <w:rFonts w:ascii="宋体" w:hAnsi="宋体"/>
          <w:szCs w:val="21"/>
        </w:rPr>
      </w:pPr>
      <w:r>
        <w:rPr>
          <w:rFonts w:ascii="宋体" w:hAnsi="宋体" w:hint="eastAsia"/>
          <w:szCs w:val="21"/>
        </w:rPr>
        <w:t xml:space="preserve">（3） 更新：按药品编号对某个药品的某项信息进行修改。   </w:t>
      </w:r>
    </w:p>
    <w:p w14:paraId="5D8A81D7" w14:textId="77777777" w:rsidR="00F53298" w:rsidRDefault="001B655F">
      <w:pPr>
        <w:spacing w:line="400" w:lineRule="exact"/>
        <w:rPr>
          <w:rFonts w:ascii="宋体" w:hAnsi="宋体"/>
          <w:szCs w:val="21"/>
        </w:rPr>
      </w:pPr>
      <w:r>
        <w:rPr>
          <w:rFonts w:ascii="宋体" w:hAnsi="宋体" w:hint="eastAsia"/>
          <w:szCs w:val="21"/>
        </w:rPr>
        <w:t xml:space="preserve">（4） 插入：加入新药品的信息。    </w:t>
      </w:r>
    </w:p>
    <w:p w14:paraId="25A3F7A3" w14:textId="77777777" w:rsidR="00F53298" w:rsidRDefault="001B655F">
      <w:pPr>
        <w:spacing w:line="400" w:lineRule="exact"/>
        <w:rPr>
          <w:rFonts w:ascii="宋体" w:hAnsi="宋体"/>
          <w:szCs w:val="21"/>
        </w:rPr>
      </w:pPr>
      <w:r>
        <w:rPr>
          <w:rFonts w:ascii="宋体" w:hAnsi="宋体" w:hint="eastAsia"/>
          <w:szCs w:val="21"/>
        </w:rPr>
        <w:t>（5） 删除：按药品编号删除已注销的药品信息。</w:t>
      </w:r>
    </w:p>
    <w:p w14:paraId="1E5FFC96" w14:textId="77777777" w:rsidR="00F53298" w:rsidRDefault="001B655F">
      <w:pPr>
        <w:spacing w:line="400" w:lineRule="exact"/>
        <w:rPr>
          <w:rFonts w:ascii="宋体" w:hAnsi="宋体"/>
          <w:szCs w:val="21"/>
        </w:rPr>
      </w:pPr>
      <w:r>
        <w:rPr>
          <w:rFonts w:ascii="宋体" w:hAnsi="宋体" w:hint="eastAsia"/>
          <w:szCs w:val="21"/>
        </w:rPr>
        <w:t>（6） 浏览：输出所有药品信息。</w:t>
      </w:r>
    </w:p>
    <w:p w14:paraId="6369CE32" w14:textId="77777777" w:rsidR="00F53298" w:rsidRDefault="001B655F">
      <w:pPr>
        <w:spacing w:line="400" w:lineRule="exact"/>
        <w:rPr>
          <w:rFonts w:ascii="宋体" w:hAnsi="宋体"/>
          <w:szCs w:val="21"/>
        </w:rPr>
      </w:pPr>
      <w:r>
        <w:rPr>
          <w:rFonts w:ascii="宋体" w:hAnsi="宋体" w:hint="eastAsia"/>
          <w:szCs w:val="21"/>
        </w:rPr>
        <w:t>（7） 统计：统计某药品名称某生产日期药品总数量并输出。</w:t>
      </w:r>
    </w:p>
    <w:p w14:paraId="6D184DD8"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86F571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26C344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任务58药品销售信息管理系统</w:t>
      </w:r>
    </w:p>
    <w:p w14:paraId="4C1DEFAA" w14:textId="77777777" w:rsidR="00F53298" w:rsidRDefault="001B655F">
      <w:pPr>
        <w:spacing w:line="400" w:lineRule="exact"/>
        <w:ind w:firstLineChars="200" w:firstLine="420"/>
        <w:rPr>
          <w:rFonts w:ascii="宋体" w:hAnsi="宋体"/>
          <w:szCs w:val="21"/>
        </w:rPr>
      </w:pPr>
      <w:r>
        <w:rPr>
          <w:rFonts w:ascii="宋体" w:hAnsi="宋体" w:hint="eastAsia"/>
          <w:szCs w:val="21"/>
        </w:rPr>
        <w:t>药品销售信息包括：购买编号、药品编号、名称、客户编号、姓名、联系方式、购买时间、数量等。系统能够完成药品销售信息的查询、更新、插入、删除、排序等功能。</w:t>
      </w:r>
    </w:p>
    <w:p w14:paraId="33803A3B" w14:textId="77777777" w:rsidR="00F53298" w:rsidRDefault="001B655F">
      <w:pPr>
        <w:spacing w:line="400" w:lineRule="exact"/>
        <w:rPr>
          <w:rFonts w:ascii="宋体" w:hAnsi="宋体"/>
          <w:szCs w:val="21"/>
        </w:rPr>
      </w:pPr>
      <w:r>
        <w:rPr>
          <w:rFonts w:ascii="宋体" w:hAnsi="宋体" w:hint="eastAsia"/>
          <w:szCs w:val="21"/>
        </w:rPr>
        <w:t xml:space="preserve">（1） 排序：按购买编号对所有药品销售的信息进行排序。   </w:t>
      </w:r>
    </w:p>
    <w:p w14:paraId="5946AB5F" w14:textId="77777777" w:rsidR="00F53298" w:rsidRDefault="001B655F">
      <w:pPr>
        <w:spacing w:line="400" w:lineRule="exact"/>
        <w:rPr>
          <w:rFonts w:ascii="宋体" w:hAnsi="宋体"/>
          <w:szCs w:val="21"/>
        </w:rPr>
      </w:pPr>
      <w:r>
        <w:rPr>
          <w:rFonts w:ascii="宋体" w:hAnsi="宋体" w:hint="eastAsia"/>
          <w:szCs w:val="21"/>
        </w:rPr>
        <w:t xml:space="preserve">（2） 查询：分别按购买编号、名称、客户编号条件查找药品销售信息。    </w:t>
      </w:r>
    </w:p>
    <w:p w14:paraId="07292F5C" w14:textId="77777777" w:rsidR="00F53298" w:rsidRDefault="001B655F">
      <w:pPr>
        <w:spacing w:line="400" w:lineRule="exact"/>
        <w:rPr>
          <w:rFonts w:ascii="宋体" w:hAnsi="宋体"/>
          <w:szCs w:val="21"/>
        </w:rPr>
      </w:pPr>
      <w:r>
        <w:rPr>
          <w:rFonts w:ascii="宋体" w:hAnsi="宋体" w:hint="eastAsia"/>
          <w:szCs w:val="21"/>
        </w:rPr>
        <w:t xml:space="preserve">（3） 更新：按购买编号对某个药品销售的某项信息进行修改。   </w:t>
      </w:r>
    </w:p>
    <w:p w14:paraId="520A99B6" w14:textId="77777777" w:rsidR="00F53298" w:rsidRDefault="001B655F">
      <w:pPr>
        <w:spacing w:line="400" w:lineRule="exact"/>
        <w:rPr>
          <w:rFonts w:ascii="宋体" w:hAnsi="宋体"/>
          <w:szCs w:val="21"/>
        </w:rPr>
      </w:pPr>
      <w:r>
        <w:rPr>
          <w:rFonts w:ascii="宋体" w:hAnsi="宋体" w:hint="eastAsia"/>
          <w:szCs w:val="21"/>
        </w:rPr>
        <w:t xml:space="preserve">（4） 插入：加入新药品销售的信息。    </w:t>
      </w:r>
    </w:p>
    <w:p w14:paraId="7BB7CB48" w14:textId="77777777" w:rsidR="00F53298" w:rsidRDefault="001B655F">
      <w:pPr>
        <w:spacing w:line="400" w:lineRule="exact"/>
        <w:rPr>
          <w:rFonts w:ascii="宋体" w:hAnsi="宋体"/>
          <w:szCs w:val="21"/>
        </w:rPr>
      </w:pPr>
      <w:r>
        <w:rPr>
          <w:rFonts w:ascii="宋体" w:hAnsi="宋体" w:hint="eastAsia"/>
          <w:szCs w:val="21"/>
        </w:rPr>
        <w:t>（5） 删除：按购买编号删除已注销的药品销售信息。</w:t>
      </w:r>
    </w:p>
    <w:p w14:paraId="54FE8623" w14:textId="77777777" w:rsidR="00F53298" w:rsidRDefault="001B655F">
      <w:pPr>
        <w:spacing w:line="400" w:lineRule="exact"/>
        <w:rPr>
          <w:rFonts w:ascii="宋体" w:hAnsi="宋体"/>
          <w:szCs w:val="21"/>
        </w:rPr>
      </w:pPr>
      <w:r>
        <w:rPr>
          <w:rFonts w:ascii="宋体" w:hAnsi="宋体" w:hint="eastAsia"/>
          <w:szCs w:val="21"/>
        </w:rPr>
        <w:t>（6） 浏览：输出所有药品销售信息。</w:t>
      </w:r>
    </w:p>
    <w:p w14:paraId="436CC5A8" w14:textId="77777777" w:rsidR="00F53298" w:rsidRDefault="001B655F">
      <w:pPr>
        <w:spacing w:line="400" w:lineRule="exact"/>
        <w:rPr>
          <w:rFonts w:ascii="宋体" w:hAnsi="宋体"/>
          <w:szCs w:val="21"/>
        </w:rPr>
      </w:pPr>
      <w:r>
        <w:rPr>
          <w:rFonts w:ascii="宋体" w:hAnsi="宋体" w:hint="eastAsia"/>
          <w:szCs w:val="21"/>
        </w:rPr>
        <w:t>（7） 统计：统计某客户编号某购买时间购买的药品总数量并输出。</w:t>
      </w:r>
    </w:p>
    <w:p w14:paraId="3EE788C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37851AD"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9E249F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任务59文件信息管理系统</w:t>
      </w:r>
    </w:p>
    <w:p w14:paraId="093B7234" w14:textId="77777777" w:rsidR="00F53298" w:rsidRDefault="001B655F">
      <w:pPr>
        <w:spacing w:line="400" w:lineRule="exact"/>
        <w:ind w:firstLineChars="200" w:firstLine="420"/>
        <w:rPr>
          <w:rFonts w:ascii="宋体" w:hAnsi="宋体"/>
          <w:szCs w:val="21"/>
        </w:rPr>
      </w:pPr>
      <w:r>
        <w:rPr>
          <w:rFonts w:ascii="宋体" w:hAnsi="宋体" w:hint="eastAsia"/>
          <w:szCs w:val="21"/>
        </w:rPr>
        <w:t>文件信息包括：文件编号、文件种类、文件名称、存放位置、存放日期、保管人等。系统能够完成文件信息的查询、更新、插入、删除、排序等功能。</w:t>
      </w:r>
    </w:p>
    <w:p w14:paraId="4898EB97" w14:textId="77777777" w:rsidR="00F53298" w:rsidRDefault="001B655F">
      <w:pPr>
        <w:spacing w:line="400" w:lineRule="exact"/>
        <w:rPr>
          <w:rFonts w:ascii="宋体" w:hAnsi="宋体"/>
          <w:szCs w:val="21"/>
        </w:rPr>
      </w:pPr>
      <w:r>
        <w:rPr>
          <w:rFonts w:ascii="宋体" w:hAnsi="宋体" w:hint="eastAsia"/>
          <w:szCs w:val="21"/>
        </w:rPr>
        <w:t xml:space="preserve">（1） 排序：按文件编号对所有文件的信息进行排序。   </w:t>
      </w:r>
    </w:p>
    <w:p w14:paraId="2D92CA43" w14:textId="77777777" w:rsidR="00F53298" w:rsidRDefault="001B655F">
      <w:pPr>
        <w:spacing w:line="400" w:lineRule="exact"/>
        <w:rPr>
          <w:rFonts w:ascii="宋体" w:hAnsi="宋体"/>
          <w:szCs w:val="21"/>
        </w:rPr>
      </w:pPr>
      <w:r>
        <w:rPr>
          <w:rFonts w:ascii="宋体" w:hAnsi="宋体" w:hint="eastAsia"/>
          <w:szCs w:val="21"/>
        </w:rPr>
        <w:t xml:space="preserve">（2） 查询：分别按文件编号、文件种类、文件名称条件查找文件信息。    </w:t>
      </w:r>
    </w:p>
    <w:p w14:paraId="73662DF9" w14:textId="77777777" w:rsidR="00F53298" w:rsidRDefault="001B655F">
      <w:pPr>
        <w:spacing w:line="400" w:lineRule="exact"/>
        <w:rPr>
          <w:rFonts w:ascii="宋体" w:hAnsi="宋体"/>
          <w:szCs w:val="21"/>
        </w:rPr>
      </w:pPr>
      <w:r>
        <w:rPr>
          <w:rFonts w:ascii="宋体" w:hAnsi="宋体" w:hint="eastAsia"/>
          <w:szCs w:val="21"/>
        </w:rPr>
        <w:t xml:space="preserve">（3） 更新：按文件编号对某个文件的某项信息进行修改。   </w:t>
      </w:r>
    </w:p>
    <w:p w14:paraId="31FEAE28" w14:textId="77777777" w:rsidR="00F53298" w:rsidRDefault="001B655F">
      <w:pPr>
        <w:spacing w:line="400" w:lineRule="exact"/>
        <w:rPr>
          <w:rFonts w:ascii="宋体" w:hAnsi="宋体"/>
          <w:szCs w:val="21"/>
        </w:rPr>
      </w:pPr>
      <w:r>
        <w:rPr>
          <w:rFonts w:ascii="宋体" w:hAnsi="宋体" w:hint="eastAsia"/>
          <w:szCs w:val="21"/>
        </w:rPr>
        <w:t xml:space="preserve">（4） 插入：加入新文件的信息。    </w:t>
      </w:r>
    </w:p>
    <w:p w14:paraId="126C0263" w14:textId="77777777" w:rsidR="00F53298" w:rsidRDefault="001B655F">
      <w:pPr>
        <w:spacing w:line="400" w:lineRule="exact"/>
        <w:rPr>
          <w:rFonts w:ascii="宋体" w:hAnsi="宋体"/>
          <w:szCs w:val="21"/>
        </w:rPr>
      </w:pPr>
      <w:r>
        <w:rPr>
          <w:rFonts w:ascii="宋体" w:hAnsi="宋体" w:hint="eastAsia"/>
          <w:szCs w:val="21"/>
        </w:rPr>
        <w:t>（5） 删除：按文件编号删除已注销的文件信息。</w:t>
      </w:r>
    </w:p>
    <w:p w14:paraId="54A438E0" w14:textId="77777777" w:rsidR="00F53298" w:rsidRDefault="001B655F">
      <w:pPr>
        <w:spacing w:line="400" w:lineRule="exact"/>
        <w:rPr>
          <w:rFonts w:ascii="宋体" w:hAnsi="宋体"/>
          <w:szCs w:val="21"/>
        </w:rPr>
      </w:pPr>
      <w:r>
        <w:rPr>
          <w:rFonts w:ascii="宋体" w:hAnsi="宋体" w:hint="eastAsia"/>
          <w:szCs w:val="21"/>
        </w:rPr>
        <w:lastRenderedPageBreak/>
        <w:t>（6） 浏览：输出所有文件信息。</w:t>
      </w:r>
    </w:p>
    <w:p w14:paraId="3B26C9F5" w14:textId="77777777" w:rsidR="00F53298" w:rsidRDefault="001B655F">
      <w:pPr>
        <w:spacing w:line="400" w:lineRule="exact"/>
        <w:rPr>
          <w:rFonts w:ascii="宋体" w:hAnsi="宋体"/>
          <w:szCs w:val="21"/>
        </w:rPr>
      </w:pPr>
      <w:r>
        <w:rPr>
          <w:rFonts w:ascii="宋体" w:hAnsi="宋体" w:hint="eastAsia"/>
          <w:szCs w:val="21"/>
        </w:rPr>
        <w:t>（7） 统计：统计某文件种类某存放日期的文件数量并输出。</w:t>
      </w:r>
    </w:p>
    <w:p w14:paraId="5A1E9B0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2DA83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99B35E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任务60会议记录信息管理系统</w:t>
      </w:r>
    </w:p>
    <w:p w14:paraId="027086D0" w14:textId="77777777" w:rsidR="00F53298" w:rsidRDefault="001B655F">
      <w:pPr>
        <w:spacing w:line="400" w:lineRule="exact"/>
        <w:ind w:firstLineChars="200" w:firstLine="420"/>
        <w:rPr>
          <w:rFonts w:ascii="宋体" w:hAnsi="宋体"/>
          <w:szCs w:val="21"/>
        </w:rPr>
      </w:pPr>
      <w:r>
        <w:rPr>
          <w:rFonts w:ascii="宋体" w:hAnsi="宋体" w:hint="eastAsia"/>
          <w:szCs w:val="21"/>
        </w:rPr>
        <w:t>会议记录信息包括：编号、会议时间、参会人、记录员、会议地点、会议内容等。系统能够完成会议记录信息的查询、更新、插入、删除、排序等功能。</w:t>
      </w:r>
    </w:p>
    <w:p w14:paraId="31F09881" w14:textId="77777777" w:rsidR="00F53298" w:rsidRDefault="001B655F">
      <w:pPr>
        <w:spacing w:line="400" w:lineRule="exact"/>
        <w:rPr>
          <w:rFonts w:ascii="宋体" w:hAnsi="宋体"/>
          <w:szCs w:val="21"/>
        </w:rPr>
      </w:pPr>
      <w:r>
        <w:rPr>
          <w:rFonts w:ascii="宋体" w:hAnsi="宋体" w:hint="eastAsia"/>
          <w:szCs w:val="21"/>
        </w:rPr>
        <w:t xml:space="preserve">（1） 排序：按编号对所有会议记录的信息进行排序。   </w:t>
      </w:r>
    </w:p>
    <w:p w14:paraId="76175684" w14:textId="77777777" w:rsidR="00F53298" w:rsidRDefault="001B655F">
      <w:pPr>
        <w:spacing w:line="400" w:lineRule="exact"/>
        <w:rPr>
          <w:rFonts w:ascii="宋体" w:hAnsi="宋体"/>
          <w:szCs w:val="21"/>
        </w:rPr>
      </w:pPr>
      <w:r>
        <w:rPr>
          <w:rFonts w:ascii="宋体" w:hAnsi="宋体" w:hint="eastAsia"/>
          <w:szCs w:val="21"/>
        </w:rPr>
        <w:t xml:space="preserve">（2） 查询：分别按编号、会议时间、会议地点条件查找会议记录信息。    </w:t>
      </w:r>
    </w:p>
    <w:p w14:paraId="785F0BFF" w14:textId="77777777" w:rsidR="00F53298" w:rsidRDefault="001B655F">
      <w:pPr>
        <w:spacing w:line="400" w:lineRule="exact"/>
        <w:rPr>
          <w:rFonts w:ascii="宋体" w:hAnsi="宋体"/>
          <w:szCs w:val="21"/>
        </w:rPr>
      </w:pPr>
      <w:r>
        <w:rPr>
          <w:rFonts w:ascii="宋体" w:hAnsi="宋体" w:hint="eastAsia"/>
          <w:szCs w:val="21"/>
        </w:rPr>
        <w:t xml:space="preserve">（3） 更新：按编号对某个会议记录的某项信息进行修改。   </w:t>
      </w:r>
    </w:p>
    <w:p w14:paraId="715C3430" w14:textId="77777777" w:rsidR="00F53298" w:rsidRDefault="001B655F">
      <w:pPr>
        <w:spacing w:line="400" w:lineRule="exact"/>
        <w:rPr>
          <w:rFonts w:ascii="宋体" w:hAnsi="宋体"/>
          <w:szCs w:val="21"/>
        </w:rPr>
      </w:pPr>
      <w:r>
        <w:rPr>
          <w:rFonts w:ascii="宋体" w:hAnsi="宋体" w:hint="eastAsia"/>
          <w:szCs w:val="21"/>
        </w:rPr>
        <w:t xml:space="preserve">（4） 插入：加入新会议记录的信息。    </w:t>
      </w:r>
    </w:p>
    <w:p w14:paraId="794B0DB2" w14:textId="77777777" w:rsidR="00F53298" w:rsidRDefault="001B655F">
      <w:pPr>
        <w:spacing w:line="400" w:lineRule="exact"/>
        <w:rPr>
          <w:rFonts w:ascii="宋体" w:hAnsi="宋体"/>
          <w:szCs w:val="21"/>
        </w:rPr>
      </w:pPr>
      <w:r>
        <w:rPr>
          <w:rFonts w:ascii="宋体" w:hAnsi="宋体" w:hint="eastAsia"/>
          <w:szCs w:val="21"/>
        </w:rPr>
        <w:t>（5） 删除：按编号删除已注销的会议记录信息。</w:t>
      </w:r>
    </w:p>
    <w:p w14:paraId="4F595408" w14:textId="77777777" w:rsidR="00F53298" w:rsidRDefault="001B655F">
      <w:pPr>
        <w:spacing w:line="400" w:lineRule="exact"/>
        <w:rPr>
          <w:rFonts w:ascii="宋体" w:hAnsi="宋体"/>
          <w:szCs w:val="21"/>
        </w:rPr>
      </w:pPr>
      <w:r>
        <w:rPr>
          <w:rFonts w:ascii="宋体" w:hAnsi="宋体" w:hint="eastAsia"/>
          <w:szCs w:val="21"/>
        </w:rPr>
        <w:t>（6） 浏览：输出所有会议记录信息。</w:t>
      </w:r>
    </w:p>
    <w:p w14:paraId="30F9A62D" w14:textId="77777777" w:rsidR="00F53298" w:rsidRDefault="001B655F">
      <w:pPr>
        <w:spacing w:line="400" w:lineRule="exact"/>
        <w:rPr>
          <w:rFonts w:ascii="宋体" w:hAnsi="宋体"/>
          <w:szCs w:val="21"/>
        </w:rPr>
      </w:pPr>
      <w:r>
        <w:rPr>
          <w:rFonts w:ascii="宋体" w:hAnsi="宋体" w:hint="eastAsia"/>
          <w:szCs w:val="21"/>
        </w:rPr>
        <w:t>（7） 统计：统计某会议地点某会议内容的会议记录数量并输出。</w:t>
      </w:r>
    </w:p>
    <w:p w14:paraId="7468DC1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5CF829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4D0E16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任务61 办公室日常事务信息管理系统</w:t>
      </w:r>
    </w:p>
    <w:p w14:paraId="4C63CF1C" w14:textId="77777777" w:rsidR="00F53298" w:rsidRDefault="001B655F">
      <w:pPr>
        <w:spacing w:line="400" w:lineRule="exact"/>
        <w:ind w:firstLineChars="200" w:firstLine="420"/>
        <w:rPr>
          <w:rFonts w:ascii="宋体" w:hAnsi="宋体"/>
          <w:szCs w:val="21"/>
        </w:rPr>
      </w:pPr>
      <w:r>
        <w:rPr>
          <w:rFonts w:ascii="宋体" w:hAnsi="宋体" w:hint="eastAsia"/>
          <w:szCs w:val="21"/>
        </w:rPr>
        <w:t>办公室日常事务信息包括：编号、时间、事务、记录人、备注等。系统能够完成办公室日常事务信息的查询、更新、插入、删除、排序等功能。</w:t>
      </w:r>
    </w:p>
    <w:p w14:paraId="2C0D42D5" w14:textId="77777777" w:rsidR="00F53298" w:rsidRDefault="001B655F">
      <w:pPr>
        <w:spacing w:line="400" w:lineRule="exact"/>
        <w:rPr>
          <w:rFonts w:ascii="宋体" w:hAnsi="宋体"/>
          <w:szCs w:val="21"/>
        </w:rPr>
      </w:pPr>
      <w:r>
        <w:rPr>
          <w:rFonts w:ascii="宋体" w:hAnsi="宋体" w:hint="eastAsia"/>
          <w:szCs w:val="21"/>
        </w:rPr>
        <w:t xml:space="preserve">（1） 排序：按编号对所有办公室日常事务的信息进行排序。   </w:t>
      </w:r>
    </w:p>
    <w:p w14:paraId="13C9C12B" w14:textId="77777777" w:rsidR="00F53298" w:rsidRDefault="001B655F">
      <w:pPr>
        <w:spacing w:line="400" w:lineRule="exact"/>
        <w:rPr>
          <w:rFonts w:ascii="宋体" w:hAnsi="宋体"/>
          <w:szCs w:val="21"/>
        </w:rPr>
      </w:pPr>
      <w:r>
        <w:rPr>
          <w:rFonts w:ascii="宋体" w:hAnsi="宋体" w:hint="eastAsia"/>
          <w:szCs w:val="21"/>
        </w:rPr>
        <w:t xml:space="preserve">（2） 查询：分别按编号、时间、事务条件查找办公室日常事务信息。    </w:t>
      </w:r>
    </w:p>
    <w:p w14:paraId="3E0455A7" w14:textId="77777777" w:rsidR="00F53298" w:rsidRDefault="001B655F">
      <w:pPr>
        <w:spacing w:line="400" w:lineRule="exact"/>
        <w:rPr>
          <w:rFonts w:ascii="宋体" w:hAnsi="宋体"/>
          <w:szCs w:val="21"/>
        </w:rPr>
      </w:pPr>
      <w:r>
        <w:rPr>
          <w:rFonts w:ascii="宋体" w:hAnsi="宋体" w:hint="eastAsia"/>
          <w:szCs w:val="21"/>
        </w:rPr>
        <w:t xml:space="preserve">（3） 更新：按编号对某个办公室日常事务的某项信息进行修改。   </w:t>
      </w:r>
    </w:p>
    <w:p w14:paraId="4756C900" w14:textId="77777777" w:rsidR="00F53298" w:rsidRDefault="001B655F">
      <w:pPr>
        <w:spacing w:line="400" w:lineRule="exact"/>
        <w:rPr>
          <w:rFonts w:ascii="宋体" w:hAnsi="宋体"/>
          <w:szCs w:val="21"/>
        </w:rPr>
      </w:pPr>
      <w:r>
        <w:rPr>
          <w:rFonts w:ascii="宋体" w:hAnsi="宋体" w:hint="eastAsia"/>
          <w:szCs w:val="21"/>
        </w:rPr>
        <w:t xml:space="preserve">（4） 插入：加入新办公室日常事务的信息。    </w:t>
      </w:r>
    </w:p>
    <w:p w14:paraId="6769DCF7" w14:textId="77777777" w:rsidR="00F53298" w:rsidRDefault="001B655F">
      <w:pPr>
        <w:spacing w:line="400" w:lineRule="exact"/>
        <w:rPr>
          <w:rFonts w:ascii="宋体" w:hAnsi="宋体"/>
          <w:szCs w:val="21"/>
        </w:rPr>
      </w:pPr>
      <w:r>
        <w:rPr>
          <w:rFonts w:ascii="宋体" w:hAnsi="宋体" w:hint="eastAsia"/>
          <w:szCs w:val="21"/>
        </w:rPr>
        <w:t>（5） 删除：按编号删除已注销的办公室日常事务信息。</w:t>
      </w:r>
    </w:p>
    <w:p w14:paraId="634ED302" w14:textId="77777777" w:rsidR="00F53298" w:rsidRDefault="001B655F">
      <w:pPr>
        <w:pStyle w:val="1"/>
        <w:spacing w:before="0" w:after="0" w:line="400" w:lineRule="exact"/>
        <w:rPr>
          <w:rFonts w:ascii="宋体" w:hAnsi="宋体"/>
          <w:b w:val="0"/>
          <w:bCs w:val="0"/>
          <w:kern w:val="2"/>
          <w:sz w:val="21"/>
          <w:szCs w:val="21"/>
        </w:rPr>
      </w:pPr>
      <w:r>
        <w:rPr>
          <w:rFonts w:ascii="宋体" w:hAnsi="宋体" w:hint="eastAsia"/>
          <w:b w:val="0"/>
          <w:bCs w:val="0"/>
          <w:kern w:val="2"/>
          <w:sz w:val="21"/>
          <w:szCs w:val="21"/>
        </w:rPr>
        <w:t>（6） 浏览：输出所有办公室日常事务信息。</w:t>
      </w:r>
    </w:p>
    <w:p w14:paraId="6201E76A" w14:textId="77777777" w:rsidR="00F53298" w:rsidRDefault="001B655F">
      <w:pPr>
        <w:rPr>
          <w:rFonts w:ascii="宋体" w:hAnsi="宋体"/>
          <w:szCs w:val="21"/>
        </w:rPr>
      </w:pPr>
      <w:r>
        <w:rPr>
          <w:rFonts w:hint="eastAsia"/>
        </w:rPr>
        <w:t>（</w:t>
      </w:r>
      <w:r>
        <w:rPr>
          <w:rFonts w:hint="eastAsia"/>
        </w:rPr>
        <w:t>7</w:t>
      </w:r>
      <w:r>
        <w:rPr>
          <w:rFonts w:hint="eastAsia"/>
        </w:rPr>
        <w:t>）</w:t>
      </w:r>
      <w:r>
        <w:rPr>
          <w:rFonts w:hint="eastAsia"/>
        </w:rPr>
        <w:t xml:space="preserve"> </w:t>
      </w:r>
      <w:r>
        <w:rPr>
          <w:rFonts w:hint="eastAsia"/>
        </w:rPr>
        <w:t>统计：统计某段时间内</w:t>
      </w:r>
      <w:r>
        <w:rPr>
          <w:rFonts w:ascii="宋体" w:hAnsi="宋体" w:hint="eastAsia"/>
          <w:szCs w:val="21"/>
        </w:rPr>
        <w:t>日常事务信息的数量并输出。</w:t>
      </w:r>
    </w:p>
    <w:p w14:paraId="7E17B8B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F16B4FF" w14:textId="77777777" w:rsidR="00F53298" w:rsidRDefault="001B655F">
      <w:pPr>
        <w:rPr>
          <w:rFonts w:ascii="宋体" w:hAnsi="宋体"/>
          <w:szCs w:val="21"/>
        </w:rPr>
      </w:pPr>
      <w:r>
        <w:rPr>
          <w:rFonts w:ascii="宋体" w:hAnsi="宋体" w:hint="eastAsia"/>
          <w:szCs w:val="21"/>
        </w:rPr>
        <w:t>（9）读取：将存放于外存的数据读入内存继续操作。</w:t>
      </w:r>
    </w:p>
    <w:p w14:paraId="552A9D89"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任务62 超市会员信息管理系统</w:t>
      </w:r>
    </w:p>
    <w:p w14:paraId="5EEA7732" w14:textId="77777777" w:rsidR="00F53298" w:rsidRDefault="001B655F">
      <w:pPr>
        <w:spacing w:line="400" w:lineRule="exact"/>
        <w:ind w:firstLineChars="200" w:firstLine="420"/>
        <w:rPr>
          <w:rFonts w:ascii="宋体" w:hAnsi="宋体"/>
          <w:szCs w:val="21"/>
        </w:rPr>
      </w:pPr>
      <w:r>
        <w:rPr>
          <w:rFonts w:ascii="宋体" w:hAnsi="宋体" w:hint="eastAsia"/>
          <w:szCs w:val="21"/>
        </w:rPr>
        <w:t>超市会员的信息包括：</w:t>
      </w:r>
      <w:r>
        <w:rPr>
          <w:rFonts w:ascii="宋体" w:hAnsi="宋体"/>
          <w:szCs w:val="21"/>
        </w:rPr>
        <w:t>编号、</w:t>
      </w:r>
      <w:r>
        <w:rPr>
          <w:rFonts w:ascii="宋体" w:hAnsi="宋体" w:hint="eastAsia"/>
          <w:szCs w:val="21"/>
        </w:rPr>
        <w:t>姓名、性别、年龄、工作单位、联系方式</w:t>
      </w:r>
      <w:r>
        <w:rPr>
          <w:rFonts w:ascii="宋体" w:hAnsi="宋体"/>
          <w:szCs w:val="21"/>
        </w:rPr>
        <w:t>、等级、积分</w:t>
      </w:r>
      <w:r>
        <w:rPr>
          <w:rFonts w:ascii="宋体" w:hAnsi="宋体" w:hint="eastAsia"/>
          <w:szCs w:val="21"/>
        </w:rPr>
        <w:t>等。系统能够完成</w:t>
      </w:r>
      <w:r>
        <w:rPr>
          <w:rFonts w:ascii="宋体" w:hAnsi="宋体"/>
          <w:szCs w:val="21"/>
        </w:rPr>
        <w:t>会员</w:t>
      </w:r>
      <w:r>
        <w:rPr>
          <w:rFonts w:ascii="宋体" w:hAnsi="宋体" w:hint="eastAsia"/>
          <w:szCs w:val="21"/>
        </w:rPr>
        <w:t>信息的查询、更新、插入、删除、排序等功能。</w:t>
      </w:r>
    </w:p>
    <w:p w14:paraId="63EB9E9D" w14:textId="77777777" w:rsidR="00F53298" w:rsidRDefault="001B655F">
      <w:pPr>
        <w:spacing w:line="400" w:lineRule="exact"/>
        <w:rPr>
          <w:rFonts w:ascii="宋体" w:hAnsi="宋体"/>
          <w:szCs w:val="21"/>
        </w:rPr>
      </w:pPr>
      <w:r>
        <w:rPr>
          <w:rFonts w:ascii="宋体" w:hAnsi="宋体" w:hint="eastAsia"/>
          <w:szCs w:val="21"/>
        </w:rPr>
        <w:t>（1） 排序：按编号对所有</w:t>
      </w:r>
      <w:r>
        <w:rPr>
          <w:rFonts w:ascii="宋体" w:hAnsi="宋体"/>
          <w:szCs w:val="21"/>
        </w:rPr>
        <w:t>会员</w:t>
      </w:r>
      <w:r>
        <w:rPr>
          <w:rFonts w:ascii="宋体" w:hAnsi="宋体" w:hint="eastAsia"/>
          <w:szCs w:val="21"/>
        </w:rPr>
        <w:t xml:space="preserve">的信息进行排序。   </w:t>
      </w:r>
    </w:p>
    <w:p w14:paraId="6130EAFD" w14:textId="77777777" w:rsidR="00F53298" w:rsidRDefault="001B655F">
      <w:pPr>
        <w:spacing w:line="400" w:lineRule="exact"/>
        <w:rPr>
          <w:rFonts w:ascii="宋体" w:hAnsi="宋体"/>
          <w:szCs w:val="21"/>
        </w:rPr>
      </w:pPr>
      <w:r>
        <w:rPr>
          <w:rFonts w:ascii="宋体" w:hAnsi="宋体" w:hint="eastAsia"/>
          <w:szCs w:val="21"/>
        </w:rPr>
        <w:t>（2） 查询：分别按编号、姓名、年龄条件查找</w:t>
      </w:r>
      <w:r>
        <w:rPr>
          <w:rFonts w:ascii="宋体" w:hAnsi="宋体"/>
          <w:szCs w:val="21"/>
        </w:rPr>
        <w:t>会员信息</w:t>
      </w:r>
      <w:r>
        <w:rPr>
          <w:rFonts w:ascii="宋体" w:hAnsi="宋体" w:hint="eastAsia"/>
          <w:szCs w:val="21"/>
        </w:rPr>
        <w:t xml:space="preserve">。    </w:t>
      </w:r>
    </w:p>
    <w:p w14:paraId="2CB3D2B7"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会员</w:t>
      </w:r>
      <w:r>
        <w:rPr>
          <w:rFonts w:ascii="宋体" w:hAnsi="宋体" w:hint="eastAsia"/>
          <w:szCs w:val="21"/>
        </w:rPr>
        <w:t xml:space="preserve">的某项信息进行修改。   </w:t>
      </w:r>
    </w:p>
    <w:p w14:paraId="09A7720D"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会员</w:t>
      </w:r>
      <w:r>
        <w:rPr>
          <w:rFonts w:ascii="宋体" w:hAnsi="宋体" w:hint="eastAsia"/>
          <w:szCs w:val="21"/>
        </w:rPr>
        <w:t xml:space="preserve">的信息。    </w:t>
      </w:r>
    </w:p>
    <w:p w14:paraId="77CF1FB5" w14:textId="77777777" w:rsidR="00F53298" w:rsidRDefault="001B655F">
      <w:pPr>
        <w:spacing w:line="400" w:lineRule="exact"/>
        <w:rPr>
          <w:rFonts w:ascii="宋体" w:hAnsi="宋体"/>
          <w:szCs w:val="21"/>
        </w:rPr>
      </w:pPr>
      <w:r>
        <w:rPr>
          <w:rFonts w:ascii="宋体" w:hAnsi="宋体" w:hint="eastAsia"/>
          <w:szCs w:val="21"/>
        </w:rPr>
        <w:lastRenderedPageBreak/>
        <w:t>（5） 删除：按编号删除已注销的</w:t>
      </w:r>
      <w:r>
        <w:rPr>
          <w:rFonts w:ascii="宋体" w:hAnsi="宋体"/>
          <w:szCs w:val="21"/>
        </w:rPr>
        <w:t>会员</w:t>
      </w:r>
      <w:r>
        <w:rPr>
          <w:rFonts w:ascii="宋体" w:hAnsi="宋体" w:hint="eastAsia"/>
          <w:szCs w:val="21"/>
        </w:rPr>
        <w:t>信息。</w:t>
      </w:r>
    </w:p>
    <w:p w14:paraId="60004B6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会员</w:t>
      </w:r>
      <w:r>
        <w:rPr>
          <w:rFonts w:ascii="宋体" w:hAnsi="宋体" w:hint="eastAsia"/>
          <w:szCs w:val="21"/>
        </w:rPr>
        <w:t>信息。</w:t>
      </w:r>
    </w:p>
    <w:p w14:paraId="065A8B5D" w14:textId="77777777" w:rsidR="00F53298" w:rsidRDefault="001B655F">
      <w:pPr>
        <w:spacing w:line="400" w:lineRule="exact"/>
        <w:rPr>
          <w:rFonts w:ascii="宋体" w:hAnsi="宋体"/>
          <w:szCs w:val="21"/>
        </w:rPr>
      </w:pPr>
      <w:r>
        <w:rPr>
          <w:rFonts w:ascii="宋体" w:hAnsi="宋体" w:hint="eastAsia"/>
          <w:szCs w:val="21"/>
        </w:rPr>
        <w:t>（7） 统计：统计某性别某</w:t>
      </w:r>
      <w:r>
        <w:rPr>
          <w:rFonts w:ascii="宋体" w:hAnsi="宋体"/>
          <w:szCs w:val="21"/>
        </w:rPr>
        <w:t>等级</w:t>
      </w:r>
      <w:r>
        <w:rPr>
          <w:rFonts w:ascii="宋体" w:hAnsi="宋体" w:hint="eastAsia"/>
          <w:szCs w:val="21"/>
        </w:rPr>
        <w:t>的超市会员的数量并输出。</w:t>
      </w:r>
    </w:p>
    <w:p w14:paraId="5AA11E7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2199C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B99D20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任务63 超市会员购物信息管理系统</w:t>
      </w:r>
    </w:p>
    <w:p w14:paraId="371C44B8" w14:textId="77777777" w:rsidR="00F53298" w:rsidRDefault="001B655F">
      <w:pPr>
        <w:spacing w:line="400" w:lineRule="exact"/>
        <w:ind w:firstLineChars="200" w:firstLine="420"/>
        <w:rPr>
          <w:rFonts w:ascii="宋体" w:hAnsi="宋体"/>
          <w:szCs w:val="21"/>
        </w:rPr>
      </w:pPr>
      <w:r>
        <w:rPr>
          <w:rFonts w:ascii="宋体" w:hAnsi="宋体" w:hint="eastAsia"/>
          <w:szCs w:val="21"/>
        </w:rPr>
        <w:t>超市会员</w:t>
      </w:r>
      <w:r>
        <w:rPr>
          <w:rFonts w:ascii="宋体" w:hAnsi="宋体"/>
          <w:szCs w:val="21"/>
        </w:rPr>
        <w:t>购物</w:t>
      </w:r>
      <w:r>
        <w:rPr>
          <w:rFonts w:ascii="宋体" w:hAnsi="宋体" w:hint="eastAsia"/>
          <w:szCs w:val="21"/>
        </w:rPr>
        <w:t>的信息包括：</w:t>
      </w:r>
      <w:r>
        <w:rPr>
          <w:rFonts w:ascii="宋体" w:hAnsi="宋体"/>
          <w:szCs w:val="21"/>
        </w:rPr>
        <w:t>购买编号、物品编号、物品名称、所属种类</w:t>
      </w:r>
      <w:r>
        <w:rPr>
          <w:rFonts w:ascii="宋体" w:hAnsi="宋体" w:hint="eastAsia"/>
          <w:szCs w:val="21"/>
        </w:rPr>
        <w:t>、</w:t>
      </w:r>
      <w:r>
        <w:rPr>
          <w:rFonts w:ascii="宋体" w:hAnsi="宋体"/>
          <w:szCs w:val="21"/>
        </w:rPr>
        <w:t>数量</w:t>
      </w:r>
      <w:r>
        <w:rPr>
          <w:rFonts w:ascii="宋体" w:hAnsi="宋体" w:hint="eastAsia"/>
          <w:szCs w:val="21"/>
        </w:rPr>
        <w:t>、</w:t>
      </w:r>
      <w:r>
        <w:rPr>
          <w:rFonts w:ascii="宋体" w:hAnsi="宋体"/>
          <w:szCs w:val="21"/>
        </w:rPr>
        <w:t>价格、会员编号、姓名、返利信息</w:t>
      </w:r>
      <w:r>
        <w:rPr>
          <w:rFonts w:ascii="宋体" w:hAnsi="宋体" w:hint="eastAsia"/>
          <w:szCs w:val="21"/>
        </w:rPr>
        <w:t>等。系统能够完成</w:t>
      </w:r>
      <w:r>
        <w:rPr>
          <w:rFonts w:ascii="宋体" w:hAnsi="宋体"/>
          <w:szCs w:val="21"/>
        </w:rPr>
        <w:t>会员购物</w:t>
      </w:r>
      <w:r>
        <w:rPr>
          <w:rFonts w:ascii="宋体" w:hAnsi="宋体" w:hint="eastAsia"/>
          <w:szCs w:val="21"/>
        </w:rPr>
        <w:t>信息的查询、更新、插入、删除、排序等功能。</w:t>
      </w:r>
    </w:p>
    <w:p w14:paraId="5285145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购买编号</w:t>
      </w:r>
      <w:r>
        <w:rPr>
          <w:rFonts w:ascii="宋体" w:hAnsi="宋体" w:hint="eastAsia"/>
          <w:szCs w:val="21"/>
        </w:rPr>
        <w:t>对所有</w:t>
      </w:r>
      <w:r>
        <w:rPr>
          <w:rFonts w:ascii="宋体" w:hAnsi="宋体"/>
          <w:szCs w:val="21"/>
        </w:rPr>
        <w:t>会员购物</w:t>
      </w:r>
      <w:r>
        <w:rPr>
          <w:rFonts w:ascii="宋体" w:hAnsi="宋体" w:hint="eastAsia"/>
          <w:szCs w:val="21"/>
        </w:rPr>
        <w:t xml:space="preserve">的信息进行排序。   </w:t>
      </w:r>
    </w:p>
    <w:p w14:paraId="56696095" w14:textId="77777777" w:rsidR="00F53298" w:rsidRDefault="001B655F">
      <w:pPr>
        <w:spacing w:line="400" w:lineRule="exact"/>
        <w:rPr>
          <w:rFonts w:ascii="宋体" w:hAnsi="宋体"/>
          <w:szCs w:val="21"/>
        </w:rPr>
      </w:pPr>
      <w:r>
        <w:rPr>
          <w:rFonts w:ascii="宋体" w:hAnsi="宋体" w:hint="eastAsia"/>
          <w:szCs w:val="21"/>
        </w:rPr>
        <w:t>（2） 查询：统计按购买编号、物品编号、物品名称条件查找</w:t>
      </w:r>
      <w:r>
        <w:rPr>
          <w:rFonts w:ascii="宋体" w:hAnsi="宋体"/>
          <w:szCs w:val="21"/>
        </w:rPr>
        <w:t>会员购物信息</w:t>
      </w:r>
      <w:r>
        <w:rPr>
          <w:rFonts w:ascii="宋体" w:hAnsi="宋体" w:hint="eastAsia"/>
          <w:szCs w:val="21"/>
        </w:rPr>
        <w:t xml:space="preserve">。    </w:t>
      </w:r>
    </w:p>
    <w:p w14:paraId="23AB2952"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购买编号</w:t>
      </w:r>
      <w:r>
        <w:rPr>
          <w:rFonts w:ascii="宋体" w:hAnsi="宋体" w:hint="eastAsia"/>
          <w:szCs w:val="21"/>
        </w:rPr>
        <w:t>对某个</w:t>
      </w:r>
      <w:r>
        <w:rPr>
          <w:rFonts w:ascii="宋体" w:hAnsi="宋体"/>
          <w:szCs w:val="21"/>
        </w:rPr>
        <w:t>会员购物</w:t>
      </w:r>
      <w:r>
        <w:rPr>
          <w:rFonts w:ascii="宋体" w:hAnsi="宋体" w:hint="eastAsia"/>
          <w:szCs w:val="21"/>
        </w:rPr>
        <w:t xml:space="preserve">的某项信息进行修改。   </w:t>
      </w:r>
    </w:p>
    <w:p w14:paraId="785CE58F"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会员购物</w:t>
      </w:r>
      <w:r>
        <w:rPr>
          <w:rFonts w:ascii="宋体" w:hAnsi="宋体" w:hint="eastAsia"/>
          <w:szCs w:val="21"/>
        </w:rPr>
        <w:t xml:space="preserve">的信息。    </w:t>
      </w:r>
    </w:p>
    <w:p w14:paraId="1EDF96B0"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购买编号</w:t>
      </w:r>
      <w:r>
        <w:rPr>
          <w:rFonts w:ascii="宋体" w:hAnsi="宋体" w:hint="eastAsia"/>
          <w:szCs w:val="21"/>
        </w:rPr>
        <w:t>删除已注销的</w:t>
      </w:r>
      <w:r>
        <w:rPr>
          <w:rFonts w:ascii="宋体" w:hAnsi="宋体"/>
          <w:szCs w:val="21"/>
        </w:rPr>
        <w:t>会员购物</w:t>
      </w:r>
      <w:r>
        <w:rPr>
          <w:rFonts w:ascii="宋体" w:hAnsi="宋体" w:hint="eastAsia"/>
          <w:szCs w:val="21"/>
        </w:rPr>
        <w:t>信息。</w:t>
      </w:r>
    </w:p>
    <w:p w14:paraId="02A49B9C"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会员购物</w:t>
      </w:r>
      <w:r>
        <w:rPr>
          <w:rFonts w:ascii="宋体" w:hAnsi="宋体" w:hint="eastAsia"/>
          <w:szCs w:val="21"/>
        </w:rPr>
        <w:t>信息。</w:t>
      </w:r>
    </w:p>
    <w:p w14:paraId="7FF24F96" w14:textId="77777777" w:rsidR="00F53298" w:rsidRDefault="001B655F">
      <w:pPr>
        <w:spacing w:line="400" w:lineRule="exact"/>
        <w:rPr>
          <w:rFonts w:ascii="宋体" w:hAnsi="宋体"/>
          <w:szCs w:val="21"/>
        </w:rPr>
      </w:pPr>
      <w:r>
        <w:rPr>
          <w:rFonts w:ascii="宋体" w:hAnsi="宋体" w:hint="eastAsia"/>
          <w:szCs w:val="21"/>
        </w:rPr>
        <w:t>（7） 统计：统计某会员购买某物品的总数量和总金额并输出。</w:t>
      </w:r>
    </w:p>
    <w:p w14:paraId="0DE43C3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7E7954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A558EB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任务64 高校科研信息管理系统</w:t>
      </w:r>
    </w:p>
    <w:p w14:paraId="1F50F3D9" w14:textId="77777777" w:rsidR="00F53298" w:rsidRDefault="001B655F">
      <w:pPr>
        <w:spacing w:line="400" w:lineRule="exact"/>
        <w:ind w:firstLineChars="200" w:firstLine="420"/>
        <w:rPr>
          <w:rFonts w:ascii="宋体" w:hAnsi="宋体"/>
          <w:szCs w:val="21"/>
        </w:rPr>
      </w:pPr>
      <w:r>
        <w:rPr>
          <w:rFonts w:ascii="宋体" w:hAnsi="宋体" w:hint="eastAsia"/>
          <w:szCs w:val="21"/>
        </w:rPr>
        <w:t>高校科研的信息包括：教师编号、姓名、性别、学历、所属部门、研究方向、课题研究情况、专利、论文及著作发表情况等。系统能够完成</w:t>
      </w:r>
      <w:r>
        <w:rPr>
          <w:rFonts w:ascii="宋体" w:hAnsi="宋体"/>
          <w:szCs w:val="21"/>
        </w:rPr>
        <w:t>科研</w:t>
      </w:r>
      <w:r>
        <w:rPr>
          <w:rFonts w:ascii="宋体" w:hAnsi="宋体" w:hint="eastAsia"/>
          <w:szCs w:val="21"/>
        </w:rPr>
        <w:t>信息的查询、更新、插入、删除、排序等功能。</w:t>
      </w:r>
    </w:p>
    <w:p w14:paraId="7FA79ED9" w14:textId="77777777" w:rsidR="00F53298" w:rsidRDefault="001B655F">
      <w:pPr>
        <w:spacing w:line="400" w:lineRule="exact"/>
        <w:rPr>
          <w:rFonts w:ascii="宋体" w:hAnsi="宋体"/>
          <w:szCs w:val="21"/>
        </w:rPr>
      </w:pPr>
      <w:r>
        <w:rPr>
          <w:rFonts w:ascii="宋体" w:hAnsi="宋体" w:hint="eastAsia"/>
          <w:szCs w:val="21"/>
        </w:rPr>
        <w:t>（1） 排序：按教师编号对所有</w:t>
      </w:r>
      <w:r>
        <w:rPr>
          <w:rFonts w:ascii="宋体" w:hAnsi="宋体"/>
          <w:szCs w:val="21"/>
        </w:rPr>
        <w:t>科研</w:t>
      </w:r>
      <w:r>
        <w:rPr>
          <w:rFonts w:ascii="宋体" w:hAnsi="宋体" w:hint="eastAsia"/>
          <w:szCs w:val="21"/>
        </w:rPr>
        <w:t xml:space="preserve">的信息进行排序。   </w:t>
      </w:r>
    </w:p>
    <w:p w14:paraId="5C85F4EC" w14:textId="77777777" w:rsidR="00F53298" w:rsidRDefault="001B655F">
      <w:pPr>
        <w:spacing w:line="400" w:lineRule="exact"/>
        <w:rPr>
          <w:rFonts w:ascii="宋体" w:hAnsi="宋体"/>
          <w:szCs w:val="21"/>
        </w:rPr>
      </w:pPr>
      <w:r>
        <w:rPr>
          <w:rFonts w:ascii="宋体" w:hAnsi="宋体" w:hint="eastAsia"/>
          <w:szCs w:val="21"/>
        </w:rPr>
        <w:t>（2） 查询：分别按教师编号、姓名、所属部门条件查找</w:t>
      </w:r>
      <w:r>
        <w:rPr>
          <w:rFonts w:ascii="宋体" w:hAnsi="宋体"/>
          <w:szCs w:val="21"/>
        </w:rPr>
        <w:t>科研信息</w:t>
      </w:r>
      <w:r>
        <w:rPr>
          <w:rFonts w:ascii="宋体" w:hAnsi="宋体" w:hint="eastAsia"/>
          <w:szCs w:val="21"/>
        </w:rPr>
        <w:t xml:space="preserve">。    </w:t>
      </w:r>
    </w:p>
    <w:p w14:paraId="1A11F8F3" w14:textId="77777777" w:rsidR="00F53298" w:rsidRDefault="001B655F">
      <w:pPr>
        <w:spacing w:line="400" w:lineRule="exact"/>
        <w:rPr>
          <w:rFonts w:ascii="宋体" w:hAnsi="宋体"/>
          <w:szCs w:val="21"/>
        </w:rPr>
      </w:pPr>
      <w:r>
        <w:rPr>
          <w:rFonts w:ascii="宋体" w:hAnsi="宋体" w:hint="eastAsia"/>
          <w:szCs w:val="21"/>
        </w:rPr>
        <w:t>（3） 更新：按教师编号对某个</w:t>
      </w:r>
      <w:r>
        <w:rPr>
          <w:rFonts w:ascii="宋体" w:hAnsi="宋体"/>
          <w:szCs w:val="21"/>
        </w:rPr>
        <w:t>科研</w:t>
      </w:r>
      <w:r>
        <w:rPr>
          <w:rFonts w:ascii="宋体" w:hAnsi="宋体" w:hint="eastAsia"/>
          <w:szCs w:val="21"/>
        </w:rPr>
        <w:t xml:space="preserve">的某项信息进行修改。   </w:t>
      </w:r>
    </w:p>
    <w:p w14:paraId="3E883561" w14:textId="77777777" w:rsidR="00F53298" w:rsidRDefault="001B655F">
      <w:pPr>
        <w:spacing w:line="400" w:lineRule="exact"/>
        <w:rPr>
          <w:rFonts w:ascii="宋体" w:hAnsi="宋体"/>
          <w:szCs w:val="21"/>
        </w:rPr>
      </w:pPr>
      <w:r>
        <w:rPr>
          <w:rFonts w:ascii="宋体" w:hAnsi="宋体" w:hint="eastAsia"/>
          <w:szCs w:val="21"/>
        </w:rPr>
        <w:t>（4） 插入：加入新的</w:t>
      </w:r>
      <w:r>
        <w:rPr>
          <w:rFonts w:ascii="宋体" w:hAnsi="宋体"/>
          <w:szCs w:val="21"/>
        </w:rPr>
        <w:t>科研</w:t>
      </w:r>
      <w:r>
        <w:rPr>
          <w:rFonts w:ascii="宋体" w:hAnsi="宋体" w:hint="eastAsia"/>
          <w:szCs w:val="21"/>
        </w:rPr>
        <w:t xml:space="preserve">信息。    </w:t>
      </w:r>
    </w:p>
    <w:p w14:paraId="0A749F6F" w14:textId="77777777" w:rsidR="00F53298" w:rsidRDefault="001B655F">
      <w:pPr>
        <w:spacing w:line="400" w:lineRule="exact"/>
        <w:rPr>
          <w:rFonts w:ascii="宋体" w:hAnsi="宋体"/>
          <w:szCs w:val="21"/>
        </w:rPr>
      </w:pPr>
      <w:r>
        <w:rPr>
          <w:rFonts w:ascii="宋体" w:hAnsi="宋体" w:hint="eastAsia"/>
          <w:szCs w:val="21"/>
        </w:rPr>
        <w:t>（5） 删除：按教师编号删除已注销的</w:t>
      </w:r>
      <w:r>
        <w:rPr>
          <w:rFonts w:ascii="宋体" w:hAnsi="宋体"/>
          <w:szCs w:val="21"/>
        </w:rPr>
        <w:t>科研</w:t>
      </w:r>
      <w:r>
        <w:rPr>
          <w:rFonts w:ascii="宋体" w:hAnsi="宋体" w:hint="eastAsia"/>
          <w:szCs w:val="21"/>
        </w:rPr>
        <w:t>信息。</w:t>
      </w:r>
    </w:p>
    <w:p w14:paraId="37152CF5"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科研</w:t>
      </w:r>
      <w:r>
        <w:rPr>
          <w:rFonts w:ascii="宋体" w:hAnsi="宋体" w:hint="eastAsia"/>
          <w:szCs w:val="21"/>
        </w:rPr>
        <w:t>信息。</w:t>
      </w:r>
    </w:p>
    <w:p w14:paraId="426A7F5B" w14:textId="77777777" w:rsidR="00F53298" w:rsidRDefault="001B655F">
      <w:pPr>
        <w:spacing w:line="400" w:lineRule="exact"/>
        <w:rPr>
          <w:rFonts w:ascii="宋体" w:hAnsi="宋体"/>
          <w:szCs w:val="21"/>
        </w:rPr>
      </w:pPr>
      <w:r>
        <w:rPr>
          <w:rFonts w:ascii="宋体" w:hAnsi="宋体" w:hint="eastAsia"/>
          <w:szCs w:val="21"/>
        </w:rPr>
        <w:t>（7） 统计：统计某所属部门某研究方向的科研信息数量并输出。</w:t>
      </w:r>
    </w:p>
    <w:p w14:paraId="0AA4A36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91E262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AA575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任务65 长途汽车信息管理系统</w:t>
      </w:r>
    </w:p>
    <w:p w14:paraId="55E4C49F" w14:textId="77777777" w:rsidR="00F53298" w:rsidRDefault="001B655F">
      <w:pPr>
        <w:spacing w:line="400" w:lineRule="exact"/>
        <w:ind w:firstLineChars="200" w:firstLine="420"/>
        <w:rPr>
          <w:rFonts w:ascii="宋体" w:hAnsi="宋体"/>
          <w:szCs w:val="21"/>
        </w:rPr>
      </w:pPr>
      <w:r>
        <w:rPr>
          <w:rFonts w:ascii="宋体" w:hAnsi="宋体" w:hint="eastAsia"/>
          <w:szCs w:val="21"/>
        </w:rPr>
        <w:t>长途汽车的信息包括：编号、出发地、目的地、出发时间、所需时间</w:t>
      </w:r>
      <w:r>
        <w:rPr>
          <w:rFonts w:ascii="宋体" w:hAnsi="宋体"/>
          <w:szCs w:val="21"/>
        </w:rPr>
        <w:t>、</w:t>
      </w:r>
      <w:r>
        <w:rPr>
          <w:rFonts w:ascii="宋体" w:hAnsi="宋体" w:hint="eastAsia"/>
          <w:szCs w:val="21"/>
        </w:rPr>
        <w:t>汽车种类</w:t>
      </w:r>
      <w:r>
        <w:rPr>
          <w:rFonts w:ascii="宋体" w:hAnsi="宋体"/>
          <w:szCs w:val="21"/>
        </w:rPr>
        <w:t>、</w:t>
      </w:r>
      <w:r>
        <w:rPr>
          <w:rFonts w:ascii="宋体" w:hAnsi="宋体" w:hint="eastAsia"/>
          <w:szCs w:val="21"/>
        </w:rPr>
        <w:t>票价、最大载客量等。系统能够完成长途汽车信息的查询、更新、插入、删除、排序等功能。</w:t>
      </w:r>
    </w:p>
    <w:p w14:paraId="4457EDD0" w14:textId="77777777" w:rsidR="00F53298" w:rsidRDefault="001B655F">
      <w:pPr>
        <w:spacing w:line="400" w:lineRule="exact"/>
        <w:rPr>
          <w:rFonts w:ascii="宋体" w:hAnsi="宋体"/>
          <w:szCs w:val="21"/>
        </w:rPr>
      </w:pPr>
      <w:r>
        <w:rPr>
          <w:rFonts w:ascii="宋体" w:hAnsi="宋体" w:hint="eastAsia"/>
          <w:szCs w:val="21"/>
        </w:rPr>
        <w:lastRenderedPageBreak/>
        <w:t xml:space="preserve">（1） 排序：按编号对所有长途汽车的信息进行排序。   </w:t>
      </w:r>
    </w:p>
    <w:p w14:paraId="7C4B2D89" w14:textId="77777777" w:rsidR="00F53298" w:rsidRDefault="001B655F">
      <w:pPr>
        <w:spacing w:line="400" w:lineRule="exact"/>
        <w:rPr>
          <w:rFonts w:ascii="宋体" w:hAnsi="宋体"/>
          <w:szCs w:val="21"/>
        </w:rPr>
      </w:pPr>
      <w:r>
        <w:rPr>
          <w:rFonts w:ascii="宋体" w:hAnsi="宋体" w:hint="eastAsia"/>
          <w:szCs w:val="21"/>
        </w:rPr>
        <w:t>（2） 查询：分别按编号、出发地、目的地条件查找长途汽车</w:t>
      </w:r>
      <w:r>
        <w:rPr>
          <w:rFonts w:ascii="宋体" w:hAnsi="宋体"/>
          <w:szCs w:val="21"/>
        </w:rPr>
        <w:t>信息</w:t>
      </w:r>
      <w:r>
        <w:rPr>
          <w:rFonts w:ascii="宋体" w:hAnsi="宋体" w:hint="eastAsia"/>
          <w:szCs w:val="21"/>
        </w:rPr>
        <w:t xml:space="preserve">。    </w:t>
      </w:r>
    </w:p>
    <w:p w14:paraId="6B1ECCF7" w14:textId="77777777" w:rsidR="00F53298" w:rsidRDefault="001B655F">
      <w:pPr>
        <w:spacing w:line="400" w:lineRule="exact"/>
        <w:rPr>
          <w:rFonts w:ascii="宋体" w:hAnsi="宋体"/>
          <w:szCs w:val="21"/>
        </w:rPr>
      </w:pPr>
      <w:r>
        <w:rPr>
          <w:rFonts w:ascii="宋体" w:hAnsi="宋体" w:hint="eastAsia"/>
          <w:szCs w:val="21"/>
        </w:rPr>
        <w:t xml:space="preserve">（3） 更新：按编号对某个长途汽车的某项信息进行修改。   </w:t>
      </w:r>
    </w:p>
    <w:p w14:paraId="17AA04A9" w14:textId="77777777" w:rsidR="00F53298" w:rsidRDefault="001B655F">
      <w:pPr>
        <w:spacing w:line="400" w:lineRule="exact"/>
        <w:rPr>
          <w:rFonts w:ascii="宋体" w:hAnsi="宋体"/>
          <w:szCs w:val="21"/>
        </w:rPr>
      </w:pPr>
      <w:r>
        <w:rPr>
          <w:rFonts w:ascii="宋体" w:hAnsi="宋体" w:hint="eastAsia"/>
          <w:szCs w:val="21"/>
        </w:rPr>
        <w:t xml:space="preserve">（4） 插入：加入新长途汽车的信息。    </w:t>
      </w:r>
    </w:p>
    <w:p w14:paraId="708194A5" w14:textId="77777777" w:rsidR="00F53298" w:rsidRDefault="001B655F">
      <w:pPr>
        <w:spacing w:line="400" w:lineRule="exact"/>
        <w:rPr>
          <w:rFonts w:ascii="宋体" w:hAnsi="宋体"/>
          <w:szCs w:val="21"/>
        </w:rPr>
      </w:pPr>
      <w:r>
        <w:rPr>
          <w:rFonts w:ascii="宋体" w:hAnsi="宋体" w:hint="eastAsia"/>
          <w:szCs w:val="21"/>
        </w:rPr>
        <w:t>（5） 删除：按编号删除长途汽车的信息。</w:t>
      </w:r>
    </w:p>
    <w:p w14:paraId="36306232" w14:textId="77777777" w:rsidR="00F53298" w:rsidRDefault="001B655F">
      <w:pPr>
        <w:spacing w:line="400" w:lineRule="exact"/>
        <w:rPr>
          <w:rFonts w:ascii="宋体" w:hAnsi="宋体"/>
          <w:szCs w:val="21"/>
        </w:rPr>
      </w:pPr>
      <w:r>
        <w:rPr>
          <w:rFonts w:ascii="宋体" w:hAnsi="宋体" w:hint="eastAsia"/>
          <w:szCs w:val="21"/>
        </w:rPr>
        <w:t>（6） 浏览：输出所有长途汽车信息。</w:t>
      </w:r>
    </w:p>
    <w:p w14:paraId="7933F380" w14:textId="77777777" w:rsidR="00F53298" w:rsidRDefault="001B655F">
      <w:pPr>
        <w:spacing w:line="400" w:lineRule="exact"/>
        <w:rPr>
          <w:rFonts w:ascii="宋体" w:hAnsi="宋体"/>
          <w:szCs w:val="21"/>
        </w:rPr>
      </w:pPr>
      <w:r>
        <w:rPr>
          <w:rFonts w:ascii="宋体" w:hAnsi="宋体" w:hint="eastAsia"/>
          <w:szCs w:val="21"/>
        </w:rPr>
        <w:t>（7） 统计：统计某出发地某目的地的长途汽车数量并输出。</w:t>
      </w:r>
    </w:p>
    <w:p w14:paraId="59115F7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A8792A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E10C16B"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任务66 机票预定信息管理系统</w:t>
      </w:r>
    </w:p>
    <w:p w14:paraId="33D8EFAD" w14:textId="77777777" w:rsidR="00F53298" w:rsidRDefault="001B655F">
      <w:pPr>
        <w:spacing w:line="400" w:lineRule="exact"/>
        <w:ind w:firstLineChars="200" w:firstLine="420"/>
        <w:rPr>
          <w:rFonts w:ascii="宋体" w:hAnsi="宋体"/>
          <w:szCs w:val="21"/>
        </w:rPr>
      </w:pPr>
      <w:r>
        <w:rPr>
          <w:rFonts w:ascii="宋体" w:hAnsi="宋体" w:hint="eastAsia"/>
          <w:szCs w:val="21"/>
        </w:rPr>
        <w:t>机票预定的信息包括：</w:t>
      </w:r>
      <w:r>
        <w:rPr>
          <w:rFonts w:ascii="宋体" w:hAnsi="宋体"/>
          <w:szCs w:val="21"/>
        </w:rPr>
        <w:t>流水</w:t>
      </w:r>
      <w:r>
        <w:rPr>
          <w:rFonts w:ascii="宋体" w:hAnsi="宋体" w:hint="eastAsia"/>
          <w:szCs w:val="21"/>
        </w:rPr>
        <w:t>号、航班编号、飞机名称、机舱等级</w:t>
      </w:r>
      <w:r>
        <w:rPr>
          <w:rFonts w:ascii="宋体" w:hAnsi="宋体"/>
          <w:szCs w:val="21"/>
        </w:rPr>
        <w:t>、</w:t>
      </w:r>
      <w:r>
        <w:rPr>
          <w:rFonts w:ascii="宋体" w:hAnsi="宋体" w:hint="eastAsia"/>
          <w:szCs w:val="21"/>
        </w:rPr>
        <w:t>票价、折扣、经手业务员</w:t>
      </w:r>
      <w:r>
        <w:rPr>
          <w:rFonts w:ascii="宋体" w:hAnsi="宋体"/>
          <w:szCs w:val="21"/>
        </w:rPr>
        <w:t>、</w:t>
      </w:r>
      <w:r>
        <w:rPr>
          <w:rFonts w:ascii="宋体" w:hAnsi="宋体" w:hint="eastAsia"/>
          <w:szCs w:val="21"/>
        </w:rPr>
        <w:t>客户姓名、联系方式、证件号码等。系统能够完成员工信息的查询、更新、插入、删除、排序等功能。</w:t>
      </w:r>
    </w:p>
    <w:p w14:paraId="246F9677"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流水</w:t>
      </w:r>
      <w:r>
        <w:rPr>
          <w:rFonts w:ascii="宋体" w:hAnsi="宋体" w:hint="eastAsia"/>
          <w:szCs w:val="21"/>
        </w:rPr>
        <w:t xml:space="preserve">号对所有机票预定的信息进行排序。   </w:t>
      </w:r>
    </w:p>
    <w:p w14:paraId="67EC2C2B" w14:textId="77777777" w:rsidR="00F53298" w:rsidRDefault="001B655F">
      <w:pPr>
        <w:spacing w:line="400" w:lineRule="exact"/>
        <w:rPr>
          <w:rFonts w:ascii="宋体" w:hAnsi="宋体"/>
          <w:szCs w:val="21"/>
        </w:rPr>
      </w:pPr>
      <w:r>
        <w:rPr>
          <w:rFonts w:ascii="宋体" w:hAnsi="宋体" w:hint="eastAsia"/>
          <w:szCs w:val="21"/>
        </w:rPr>
        <w:t>（2） 查询：分别按航班编号、飞机名称、机舱等级条件查找机票预定</w:t>
      </w:r>
      <w:r>
        <w:rPr>
          <w:rFonts w:ascii="宋体" w:hAnsi="宋体"/>
          <w:szCs w:val="21"/>
        </w:rPr>
        <w:t>信息</w:t>
      </w:r>
      <w:r>
        <w:rPr>
          <w:rFonts w:ascii="宋体" w:hAnsi="宋体" w:hint="eastAsia"/>
          <w:szCs w:val="21"/>
        </w:rPr>
        <w:t xml:space="preserve">。    </w:t>
      </w:r>
    </w:p>
    <w:p w14:paraId="6A675EC3"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流水</w:t>
      </w:r>
      <w:r>
        <w:rPr>
          <w:rFonts w:ascii="宋体" w:hAnsi="宋体" w:hint="eastAsia"/>
          <w:szCs w:val="21"/>
        </w:rPr>
        <w:t xml:space="preserve">号对某个机票预定的某项信息进行修改。   </w:t>
      </w:r>
    </w:p>
    <w:p w14:paraId="1AAB4352" w14:textId="77777777" w:rsidR="00F53298" w:rsidRDefault="001B655F">
      <w:pPr>
        <w:spacing w:line="400" w:lineRule="exact"/>
        <w:rPr>
          <w:rFonts w:ascii="宋体" w:hAnsi="宋体"/>
          <w:szCs w:val="21"/>
        </w:rPr>
      </w:pPr>
      <w:r>
        <w:rPr>
          <w:rFonts w:ascii="宋体" w:hAnsi="宋体" w:hint="eastAsia"/>
          <w:szCs w:val="21"/>
        </w:rPr>
        <w:t xml:space="preserve">（4） 插入：加入新机票预定的信息。    </w:t>
      </w:r>
    </w:p>
    <w:p w14:paraId="37426A85"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流水</w:t>
      </w:r>
      <w:r>
        <w:rPr>
          <w:rFonts w:ascii="宋体" w:hAnsi="宋体" w:hint="eastAsia"/>
          <w:szCs w:val="21"/>
        </w:rPr>
        <w:t>号删除已注销的机票预定信息。</w:t>
      </w:r>
    </w:p>
    <w:p w14:paraId="09FD3FF8" w14:textId="77777777" w:rsidR="00F53298" w:rsidRDefault="001B655F">
      <w:pPr>
        <w:spacing w:line="400" w:lineRule="exact"/>
        <w:rPr>
          <w:rFonts w:ascii="宋体" w:hAnsi="宋体"/>
          <w:szCs w:val="21"/>
        </w:rPr>
      </w:pPr>
      <w:r>
        <w:rPr>
          <w:rFonts w:ascii="宋体" w:hAnsi="宋体" w:hint="eastAsia"/>
          <w:szCs w:val="21"/>
        </w:rPr>
        <w:t>（6） 浏览：输出所有机票预定信息。</w:t>
      </w:r>
    </w:p>
    <w:p w14:paraId="538BC3CA" w14:textId="77777777" w:rsidR="00F53298" w:rsidRDefault="001B655F">
      <w:pPr>
        <w:spacing w:line="400" w:lineRule="exact"/>
        <w:rPr>
          <w:rFonts w:ascii="宋体" w:hAnsi="宋体"/>
          <w:szCs w:val="21"/>
        </w:rPr>
      </w:pPr>
      <w:r>
        <w:rPr>
          <w:rFonts w:ascii="宋体" w:hAnsi="宋体" w:hint="eastAsia"/>
          <w:szCs w:val="21"/>
        </w:rPr>
        <w:t>（7） 统计：统计某客户乘坐某类型飞机的次数并输出。</w:t>
      </w:r>
    </w:p>
    <w:p w14:paraId="33E30D2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87C52C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81872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任务67 教师业绩（工作量）信息管理系统</w:t>
      </w:r>
    </w:p>
    <w:p w14:paraId="382B70C3" w14:textId="77777777" w:rsidR="00F53298" w:rsidRDefault="001B655F">
      <w:pPr>
        <w:spacing w:line="400" w:lineRule="exact"/>
        <w:ind w:firstLineChars="200" w:firstLine="420"/>
        <w:rPr>
          <w:rFonts w:ascii="宋体" w:hAnsi="宋体"/>
          <w:szCs w:val="21"/>
        </w:rPr>
      </w:pPr>
      <w:r>
        <w:rPr>
          <w:rFonts w:ascii="宋体" w:hAnsi="宋体" w:hint="eastAsia"/>
          <w:szCs w:val="21"/>
        </w:rPr>
        <w:t>教师业绩的信息包括：编号、教师工号、姓名、性别、学院、名称</w:t>
      </w:r>
      <w:r>
        <w:rPr>
          <w:rFonts w:ascii="宋体" w:hAnsi="宋体"/>
          <w:szCs w:val="21"/>
        </w:rPr>
        <w:t>、</w:t>
      </w:r>
      <w:r>
        <w:rPr>
          <w:rFonts w:ascii="宋体" w:hAnsi="宋体" w:hint="eastAsia"/>
          <w:szCs w:val="21"/>
        </w:rPr>
        <w:t>类别</w:t>
      </w:r>
      <w:r>
        <w:rPr>
          <w:rFonts w:ascii="宋体" w:hAnsi="宋体"/>
          <w:szCs w:val="21"/>
        </w:rPr>
        <w:t>、</w:t>
      </w:r>
      <w:r>
        <w:rPr>
          <w:rFonts w:ascii="宋体" w:hAnsi="宋体" w:hint="eastAsia"/>
          <w:szCs w:val="21"/>
        </w:rPr>
        <w:t>备注</w:t>
      </w:r>
      <w:r>
        <w:rPr>
          <w:rFonts w:ascii="宋体" w:hAnsi="宋体"/>
          <w:szCs w:val="21"/>
        </w:rPr>
        <w:t>、</w:t>
      </w:r>
      <w:r>
        <w:rPr>
          <w:rFonts w:ascii="宋体" w:hAnsi="宋体" w:hint="eastAsia"/>
          <w:szCs w:val="21"/>
        </w:rPr>
        <w:t>工作量等。系统能够完成教师业绩信息的查询、更新、插入、删除、排序等功能。</w:t>
      </w:r>
    </w:p>
    <w:p w14:paraId="7591B125" w14:textId="77777777" w:rsidR="00F53298" w:rsidRDefault="001B655F">
      <w:pPr>
        <w:spacing w:line="400" w:lineRule="exact"/>
        <w:rPr>
          <w:rFonts w:ascii="宋体" w:hAnsi="宋体"/>
          <w:szCs w:val="21"/>
        </w:rPr>
      </w:pPr>
      <w:r>
        <w:rPr>
          <w:rFonts w:ascii="宋体" w:hAnsi="宋体" w:hint="eastAsia"/>
          <w:szCs w:val="21"/>
        </w:rPr>
        <w:t xml:space="preserve">（1） 排序：按编号对所有教师业绩的信息进行排序。   </w:t>
      </w:r>
    </w:p>
    <w:p w14:paraId="7145BD24" w14:textId="77777777" w:rsidR="00F53298" w:rsidRDefault="001B655F">
      <w:pPr>
        <w:spacing w:line="400" w:lineRule="exact"/>
        <w:rPr>
          <w:rFonts w:ascii="宋体" w:hAnsi="宋体"/>
          <w:szCs w:val="21"/>
        </w:rPr>
      </w:pPr>
      <w:r>
        <w:rPr>
          <w:rFonts w:ascii="宋体" w:hAnsi="宋体" w:hint="eastAsia"/>
          <w:szCs w:val="21"/>
        </w:rPr>
        <w:t>（2） 查询：分别按教师工号、姓名、学院条件查找教师业绩</w:t>
      </w:r>
      <w:r>
        <w:rPr>
          <w:rFonts w:ascii="宋体" w:hAnsi="宋体"/>
          <w:szCs w:val="21"/>
        </w:rPr>
        <w:t>信息</w:t>
      </w:r>
      <w:r>
        <w:rPr>
          <w:rFonts w:ascii="宋体" w:hAnsi="宋体" w:hint="eastAsia"/>
          <w:szCs w:val="21"/>
        </w:rPr>
        <w:t xml:space="preserve">。    </w:t>
      </w:r>
    </w:p>
    <w:p w14:paraId="1B761314" w14:textId="77777777" w:rsidR="00F53298" w:rsidRDefault="001B655F">
      <w:pPr>
        <w:spacing w:line="400" w:lineRule="exact"/>
        <w:rPr>
          <w:rFonts w:ascii="宋体" w:hAnsi="宋体"/>
          <w:szCs w:val="21"/>
        </w:rPr>
      </w:pPr>
      <w:r>
        <w:rPr>
          <w:rFonts w:ascii="宋体" w:hAnsi="宋体" w:hint="eastAsia"/>
          <w:szCs w:val="21"/>
        </w:rPr>
        <w:t xml:space="preserve">（3） 更新：按编号对某个教师业绩的某项信息进行修改。   </w:t>
      </w:r>
    </w:p>
    <w:p w14:paraId="1BC6A9A1" w14:textId="77777777" w:rsidR="00F53298" w:rsidRDefault="001B655F">
      <w:pPr>
        <w:spacing w:line="400" w:lineRule="exact"/>
        <w:rPr>
          <w:rFonts w:ascii="宋体" w:hAnsi="宋体"/>
          <w:szCs w:val="21"/>
        </w:rPr>
      </w:pPr>
      <w:r>
        <w:rPr>
          <w:rFonts w:ascii="宋体" w:hAnsi="宋体" w:hint="eastAsia"/>
          <w:szCs w:val="21"/>
        </w:rPr>
        <w:t xml:space="preserve">（4） 插入：加入新教师业绩的信息。    </w:t>
      </w:r>
    </w:p>
    <w:p w14:paraId="2F664448" w14:textId="77777777" w:rsidR="00F53298" w:rsidRDefault="001B655F">
      <w:pPr>
        <w:spacing w:line="400" w:lineRule="exact"/>
        <w:rPr>
          <w:rFonts w:ascii="宋体" w:hAnsi="宋体"/>
          <w:szCs w:val="21"/>
        </w:rPr>
      </w:pPr>
      <w:r>
        <w:rPr>
          <w:rFonts w:ascii="宋体" w:hAnsi="宋体" w:hint="eastAsia"/>
          <w:szCs w:val="21"/>
        </w:rPr>
        <w:t>（5） 删除：按编号删除已离职的教师业绩的信息。</w:t>
      </w:r>
    </w:p>
    <w:p w14:paraId="015639E1" w14:textId="77777777" w:rsidR="00F53298" w:rsidRDefault="001B655F">
      <w:pPr>
        <w:spacing w:line="400" w:lineRule="exact"/>
        <w:rPr>
          <w:rFonts w:ascii="宋体" w:hAnsi="宋体"/>
          <w:szCs w:val="21"/>
        </w:rPr>
      </w:pPr>
      <w:r>
        <w:rPr>
          <w:rFonts w:ascii="宋体" w:hAnsi="宋体" w:hint="eastAsia"/>
          <w:szCs w:val="21"/>
        </w:rPr>
        <w:t>（6） 浏览：输出所有教师业绩信息。</w:t>
      </w:r>
    </w:p>
    <w:p w14:paraId="63F7174C" w14:textId="77777777" w:rsidR="00F53298" w:rsidRDefault="001B655F">
      <w:pPr>
        <w:spacing w:line="400" w:lineRule="exact"/>
        <w:rPr>
          <w:rFonts w:ascii="宋体" w:hAnsi="宋体"/>
          <w:szCs w:val="21"/>
        </w:rPr>
      </w:pPr>
      <w:r>
        <w:rPr>
          <w:rFonts w:ascii="宋体" w:hAnsi="宋体" w:hint="eastAsia"/>
          <w:szCs w:val="21"/>
        </w:rPr>
        <w:t>（7） 统计：统计某学院某姓名的教师总工作量并输出。</w:t>
      </w:r>
    </w:p>
    <w:p w14:paraId="19459F0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EF3458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5BF58C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任务68 学生公寓信息管理系统</w:t>
      </w:r>
    </w:p>
    <w:p w14:paraId="48BCE8F6" w14:textId="77777777" w:rsidR="00F53298" w:rsidRDefault="001B655F">
      <w:pPr>
        <w:spacing w:line="400" w:lineRule="exact"/>
        <w:ind w:firstLineChars="200" w:firstLine="420"/>
        <w:rPr>
          <w:rFonts w:ascii="宋体" w:hAnsi="宋体"/>
          <w:szCs w:val="21"/>
        </w:rPr>
      </w:pPr>
      <w:r>
        <w:rPr>
          <w:rFonts w:ascii="宋体" w:hAnsi="宋体" w:hint="eastAsia"/>
          <w:szCs w:val="21"/>
        </w:rPr>
        <w:t>学生公寓的信息包括：编号、类型、位置、面积、床位数、人数、空闲床位数等。系统能够完成学生公寓信息的查询、更新、插入、删除、排序等功能。</w:t>
      </w:r>
    </w:p>
    <w:p w14:paraId="12420128" w14:textId="77777777" w:rsidR="00F53298" w:rsidRDefault="001B655F">
      <w:pPr>
        <w:spacing w:line="400" w:lineRule="exact"/>
        <w:rPr>
          <w:rFonts w:ascii="宋体" w:hAnsi="宋体"/>
          <w:szCs w:val="21"/>
        </w:rPr>
      </w:pPr>
      <w:r>
        <w:rPr>
          <w:rFonts w:ascii="宋体" w:hAnsi="宋体" w:hint="eastAsia"/>
          <w:szCs w:val="21"/>
        </w:rPr>
        <w:t xml:space="preserve">（1） 排序：按编号对所有学生公寓的信息进行排序。   </w:t>
      </w:r>
    </w:p>
    <w:p w14:paraId="09332291" w14:textId="77777777" w:rsidR="00F53298" w:rsidRDefault="001B655F">
      <w:pPr>
        <w:spacing w:line="400" w:lineRule="exact"/>
        <w:rPr>
          <w:rFonts w:ascii="宋体" w:hAnsi="宋体"/>
          <w:szCs w:val="21"/>
        </w:rPr>
      </w:pPr>
      <w:r>
        <w:rPr>
          <w:rFonts w:ascii="宋体" w:hAnsi="宋体" w:hint="eastAsia"/>
          <w:szCs w:val="21"/>
        </w:rPr>
        <w:t xml:space="preserve">（2） 查询：分别按编号、类型、位置条件查找学生公寓信息。    </w:t>
      </w:r>
    </w:p>
    <w:p w14:paraId="09C1CFA6" w14:textId="77777777" w:rsidR="00F53298" w:rsidRDefault="001B655F">
      <w:pPr>
        <w:spacing w:line="400" w:lineRule="exact"/>
        <w:rPr>
          <w:rFonts w:ascii="宋体" w:hAnsi="宋体"/>
          <w:szCs w:val="21"/>
        </w:rPr>
      </w:pPr>
      <w:r>
        <w:rPr>
          <w:rFonts w:ascii="宋体" w:hAnsi="宋体" w:hint="eastAsia"/>
          <w:szCs w:val="21"/>
        </w:rPr>
        <w:t xml:space="preserve">（3） 更新：按编号对某个学生公寓的某项信息进行修改。   </w:t>
      </w:r>
    </w:p>
    <w:p w14:paraId="6B47C4E8" w14:textId="77777777" w:rsidR="00F53298" w:rsidRDefault="001B655F">
      <w:pPr>
        <w:spacing w:line="400" w:lineRule="exact"/>
        <w:rPr>
          <w:rFonts w:ascii="宋体" w:hAnsi="宋体"/>
          <w:szCs w:val="21"/>
        </w:rPr>
      </w:pPr>
      <w:r>
        <w:rPr>
          <w:rFonts w:ascii="宋体" w:hAnsi="宋体" w:hint="eastAsia"/>
          <w:szCs w:val="21"/>
        </w:rPr>
        <w:t xml:space="preserve">（4） 插入：加入新学生公寓的信息。    </w:t>
      </w:r>
    </w:p>
    <w:p w14:paraId="3B59DB90" w14:textId="77777777" w:rsidR="00F53298" w:rsidRDefault="001B655F">
      <w:pPr>
        <w:spacing w:line="400" w:lineRule="exact"/>
        <w:rPr>
          <w:rFonts w:ascii="宋体" w:hAnsi="宋体"/>
          <w:szCs w:val="21"/>
        </w:rPr>
      </w:pPr>
      <w:r>
        <w:rPr>
          <w:rFonts w:ascii="宋体" w:hAnsi="宋体" w:hint="eastAsia"/>
          <w:szCs w:val="21"/>
        </w:rPr>
        <w:t>（5） 删除：按编号删除已注销的学生公寓信息。</w:t>
      </w:r>
    </w:p>
    <w:p w14:paraId="0148F0B8" w14:textId="77777777" w:rsidR="00F53298" w:rsidRDefault="001B655F">
      <w:pPr>
        <w:spacing w:line="400" w:lineRule="exact"/>
        <w:rPr>
          <w:rFonts w:ascii="宋体" w:hAnsi="宋体"/>
          <w:szCs w:val="21"/>
        </w:rPr>
      </w:pPr>
      <w:r>
        <w:rPr>
          <w:rFonts w:ascii="宋体" w:hAnsi="宋体" w:hint="eastAsia"/>
          <w:szCs w:val="21"/>
        </w:rPr>
        <w:t>（6） 浏览：输出所有学生公寓信息。</w:t>
      </w:r>
    </w:p>
    <w:p w14:paraId="6647684E" w14:textId="77777777" w:rsidR="00F53298" w:rsidRDefault="001B655F">
      <w:pPr>
        <w:spacing w:line="400" w:lineRule="exact"/>
        <w:rPr>
          <w:rFonts w:ascii="宋体" w:hAnsi="宋体"/>
          <w:szCs w:val="21"/>
        </w:rPr>
      </w:pPr>
      <w:r>
        <w:rPr>
          <w:rFonts w:ascii="宋体" w:hAnsi="宋体" w:hint="eastAsia"/>
          <w:szCs w:val="21"/>
        </w:rPr>
        <w:t>（7） 统计：统计某类型某位置公寓总床位数和总空闲床位数并输出。</w:t>
      </w:r>
    </w:p>
    <w:p w14:paraId="5C7971A5"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A09AF2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091D18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69</w:t>
      </w:r>
      <w:r>
        <w:rPr>
          <w:rFonts w:ascii="黑体" w:eastAsia="黑体" w:hAnsi="黑体" w:hint="eastAsia"/>
          <w:sz w:val="21"/>
          <w:szCs w:val="21"/>
        </w:rPr>
        <w:t xml:space="preserve"> 邮局订报</w:t>
      </w:r>
      <w:r>
        <w:rPr>
          <w:rFonts w:ascii="黑体" w:eastAsia="黑体" w:hAnsi="黑体"/>
          <w:sz w:val="21"/>
          <w:szCs w:val="21"/>
        </w:rPr>
        <w:t>信息</w:t>
      </w:r>
      <w:r>
        <w:rPr>
          <w:rFonts w:ascii="黑体" w:eastAsia="黑体" w:hAnsi="黑体" w:hint="eastAsia"/>
          <w:sz w:val="21"/>
          <w:szCs w:val="21"/>
        </w:rPr>
        <w:t>管理系统</w:t>
      </w:r>
    </w:p>
    <w:p w14:paraId="151EDCEA" w14:textId="77777777" w:rsidR="00F53298" w:rsidRDefault="001B655F">
      <w:pPr>
        <w:spacing w:line="400" w:lineRule="exact"/>
        <w:ind w:firstLineChars="200" w:firstLine="420"/>
        <w:rPr>
          <w:rFonts w:ascii="宋体" w:hAnsi="宋体"/>
          <w:szCs w:val="21"/>
        </w:rPr>
      </w:pPr>
      <w:r>
        <w:rPr>
          <w:rFonts w:ascii="宋体" w:hAnsi="宋体" w:hint="eastAsia"/>
          <w:szCs w:val="21"/>
        </w:rPr>
        <w:t>邮局订报的信息包括：编号、报纸编号、报纸名称、报纸单价、客户姓名、客户电话、客户地址、订购份数、开始订购时间、订购截止等。系统能够完成邮局订报信息的查询、更新、插入、删除、排序等功能。</w:t>
      </w:r>
    </w:p>
    <w:p w14:paraId="5C0DC670" w14:textId="77777777" w:rsidR="00F53298" w:rsidRDefault="001B655F">
      <w:pPr>
        <w:spacing w:line="400" w:lineRule="exact"/>
        <w:rPr>
          <w:rFonts w:ascii="宋体" w:hAnsi="宋体"/>
          <w:szCs w:val="21"/>
        </w:rPr>
      </w:pPr>
      <w:r>
        <w:rPr>
          <w:rFonts w:ascii="宋体" w:hAnsi="宋体" w:hint="eastAsia"/>
          <w:szCs w:val="21"/>
        </w:rPr>
        <w:t xml:space="preserve">（1） 排序：按编号对所有邮局订报的信息进行排序。   </w:t>
      </w:r>
    </w:p>
    <w:p w14:paraId="178290D4" w14:textId="77777777" w:rsidR="00F53298" w:rsidRDefault="001B655F">
      <w:pPr>
        <w:spacing w:line="400" w:lineRule="exact"/>
        <w:rPr>
          <w:rFonts w:ascii="宋体" w:hAnsi="宋体"/>
          <w:szCs w:val="21"/>
        </w:rPr>
      </w:pPr>
      <w:r>
        <w:rPr>
          <w:rFonts w:ascii="宋体" w:hAnsi="宋体" w:hint="eastAsia"/>
          <w:szCs w:val="21"/>
        </w:rPr>
        <w:t xml:space="preserve">（2） 查询：分别按编号、报纸编号、报纸名称条件查找邮局订报信息。    </w:t>
      </w:r>
    </w:p>
    <w:p w14:paraId="06FADC34" w14:textId="77777777" w:rsidR="00F53298" w:rsidRDefault="001B655F">
      <w:pPr>
        <w:spacing w:line="400" w:lineRule="exact"/>
        <w:rPr>
          <w:rFonts w:ascii="宋体" w:hAnsi="宋体"/>
          <w:szCs w:val="21"/>
        </w:rPr>
      </w:pPr>
      <w:r>
        <w:rPr>
          <w:rFonts w:ascii="宋体" w:hAnsi="宋体" w:hint="eastAsia"/>
          <w:szCs w:val="21"/>
        </w:rPr>
        <w:t xml:space="preserve">（3） 更新：按编号对某个邮局订报的某项信息进行修改。   </w:t>
      </w:r>
    </w:p>
    <w:p w14:paraId="60DE596E" w14:textId="77777777" w:rsidR="00F53298" w:rsidRDefault="001B655F">
      <w:pPr>
        <w:spacing w:line="400" w:lineRule="exact"/>
        <w:rPr>
          <w:rFonts w:ascii="宋体" w:hAnsi="宋体"/>
          <w:szCs w:val="21"/>
        </w:rPr>
      </w:pPr>
      <w:r>
        <w:rPr>
          <w:rFonts w:ascii="宋体" w:hAnsi="宋体" w:hint="eastAsia"/>
          <w:szCs w:val="21"/>
        </w:rPr>
        <w:t xml:space="preserve">（4） 插入：加入新邮局订报的信息。    </w:t>
      </w:r>
    </w:p>
    <w:p w14:paraId="4D19C70C" w14:textId="77777777" w:rsidR="00F53298" w:rsidRDefault="001B655F">
      <w:pPr>
        <w:spacing w:line="400" w:lineRule="exact"/>
        <w:rPr>
          <w:rFonts w:ascii="宋体" w:hAnsi="宋体"/>
          <w:szCs w:val="21"/>
        </w:rPr>
      </w:pPr>
      <w:r>
        <w:rPr>
          <w:rFonts w:ascii="宋体" w:hAnsi="宋体" w:hint="eastAsia"/>
          <w:szCs w:val="21"/>
        </w:rPr>
        <w:t>（5） 删除：按编号删除已注销的邮局订报信息。</w:t>
      </w:r>
    </w:p>
    <w:p w14:paraId="70F5FB63" w14:textId="77777777" w:rsidR="00F53298" w:rsidRDefault="001B655F">
      <w:pPr>
        <w:spacing w:line="400" w:lineRule="exact"/>
        <w:rPr>
          <w:rFonts w:ascii="宋体" w:hAnsi="宋体"/>
          <w:szCs w:val="21"/>
        </w:rPr>
      </w:pPr>
      <w:r>
        <w:rPr>
          <w:rFonts w:ascii="宋体" w:hAnsi="宋体" w:hint="eastAsia"/>
          <w:szCs w:val="21"/>
        </w:rPr>
        <w:t>（6） 浏览：输出所有邮局订报信息。</w:t>
      </w:r>
    </w:p>
    <w:p w14:paraId="27B9F19D" w14:textId="77777777" w:rsidR="00F53298" w:rsidRDefault="001B655F">
      <w:pPr>
        <w:spacing w:line="400" w:lineRule="exact"/>
        <w:rPr>
          <w:rFonts w:ascii="宋体" w:hAnsi="宋体"/>
          <w:szCs w:val="21"/>
        </w:rPr>
      </w:pPr>
      <w:r>
        <w:rPr>
          <w:rFonts w:ascii="宋体" w:hAnsi="宋体" w:hint="eastAsia"/>
          <w:szCs w:val="21"/>
        </w:rPr>
        <w:t>（7） 统计：统计某客户订购某出版社报纸总份数并输出。</w:t>
      </w:r>
    </w:p>
    <w:p w14:paraId="2376D63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0424E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708FC4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70</w:t>
      </w:r>
      <w:r>
        <w:rPr>
          <w:rFonts w:ascii="黑体" w:eastAsia="黑体" w:hAnsi="黑体" w:hint="eastAsia"/>
          <w:sz w:val="21"/>
          <w:szCs w:val="21"/>
        </w:rPr>
        <w:t xml:space="preserve"> 光盘出租</w:t>
      </w:r>
      <w:r>
        <w:rPr>
          <w:rFonts w:ascii="黑体" w:eastAsia="黑体" w:hAnsi="黑体"/>
          <w:sz w:val="21"/>
          <w:szCs w:val="21"/>
        </w:rPr>
        <w:t>信息</w:t>
      </w:r>
      <w:r>
        <w:rPr>
          <w:rFonts w:ascii="黑体" w:eastAsia="黑体" w:hAnsi="黑体" w:hint="eastAsia"/>
          <w:sz w:val="21"/>
          <w:szCs w:val="21"/>
        </w:rPr>
        <w:t>管理系统</w:t>
      </w:r>
    </w:p>
    <w:p w14:paraId="6EC3E0E6" w14:textId="77777777" w:rsidR="00F53298" w:rsidRDefault="001B655F">
      <w:pPr>
        <w:spacing w:line="400" w:lineRule="exact"/>
        <w:ind w:firstLineChars="200" w:firstLine="420"/>
        <w:rPr>
          <w:rFonts w:ascii="宋体" w:hAnsi="宋体"/>
          <w:szCs w:val="21"/>
        </w:rPr>
      </w:pPr>
      <w:r>
        <w:rPr>
          <w:rFonts w:ascii="宋体" w:hAnsi="宋体" w:hint="eastAsia"/>
          <w:szCs w:val="21"/>
        </w:rPr>
        <w:t>光盘出租的信息包括：编号、光盘编号、光盘名字、出版社、类别、借出数量、起租日期、归还日期、租赁人、归还状态等。系统能够完成光盘出租信息的查询、更新、插入、删除、排序等功能。</w:t>
      </w:r>
    </w:p>
    <w:p w14:paraId="6B97C9F8" w14:textId="77777777" w:rsidR="00F53298" w:rsidRDefault="001B655F">
      <w:pPr>
        <w:spacing w:line="400" w:lineRule="exact"/>
        <w:rPr>
          <w:rFonts w:ascii="宋体" w:hAnsi="宋体"/>
          <w:szCs w:val="21"/>
        </w:rPr>
      </w:pPr>
      <w:r>
        <w:rPr>
          <w:rFonts w:ascii="宋体" w:hAnsi="宋体" w:hint="eastAsia"/>
          <w:szCs w:val="21"/>
        </w:rPr>
        <w:t xml:space="preserve">（1） 排序：按编号对所有光盘出租的信息进行排序。   </w:t>
      </w:r>
    </w:p>
    <w:p w14:paraId="392C1705" w14:textId="77777777" w:rsidR="00F53298" w:rsidRDefault="001B655F">
      <w:pPr>
        <w:spacing w:line="400" w:lineRule="exact"/>
        <w:rPr>
          <w:rFonts w:ascii="宋体" w:hAnsi="宋体"/>
          <w:szCs w:val="21"/>
        </w:rPr>
      </w:pPr>
      <w:r>
        <w:rPr>
          <w:rFonts w:ascii="宋体" w:hAnsi="宋体" w:hint="eastAsia"/>
          <w:szCs w:val="21"/>
        </w:rPr>
        <w:t xml:space="preserve">（2） 查询：分别按编号、光盘编号、光盘名字条件查找光盘出租信息。    </w:t>
      </w:r>
    </w:p>
    <w:p w14:paraId="6B7BF241" w14:textId="77777777" w:rsidR="00F53298" w:rsidRDefault="001B655F">
      <w:pPr>
        <w:spacing w:line="400" w:lineRule="exact"/>
        <w:rPr>
          <w:rFonts w:ascii="宋体" w:hAnsi="宋体"/>
          <w:szCs w:val="21"/>
        </w:rPr>
      </w:pPr>
      <w:r>
        <w:rPr>
          <w:rFonts w:ascii="宋体" w:hAnsi="宋体" w:hint="eastAsia"/>
          <w:szCs w:val="21"/>
        </w:rPr>
        <w:t xml:space="preserve">（3） 更新：按编号对某个光盘出租的某项信息进行修改。   </w:t>
      </w:r>
    </w:p>
    <w:p w14:paraId="0D09A6D8" w14:textId="77777777" w:rsidR="00F53298" w:rsidRDefault="001B655F">
      <w:pPr>
        <w:spacing w:line="400" w:lineRule="exact"/>
        <w:rPr>
          <w:rFonts w:ascii="宋体" w:hAnsi="宋体"/>
          <w:szCs w:val="21"/>
        </w:rPr>
      </w:pPr>
      <w:r>
        <w:rPr>
          <w:rFonts w:ascii="宋体" w:hAnsi="宋体" w:hint="eastAsia"/>
          <w:szCs w:val="21"/>
        </w:rPr>
        <w:t xml:space="preserve">（4） 插入：加入新光盘出租的信息。    </w:t>
      </w:r>
    </w:p>
    <w:p w14:paraId="4652706E" w14:textId="77777777" w:rsidR="00F53298" w:rsidRDefault="001B655F">
      <w:pPr>
        <w:spacing w:line="400" w:lineRule="exact"/>
        <w:rPr>
          <w:rFonts w:ascii="宋体" w:hAnsi="宋体"/>
          <w:szCs w:val="21"/>
        </w:rPr>
      </w:pPr>
      <w:r>
        <w:rPr>
          <w:rFonts w:ascii="宋体" w:hAnsi="宋体" w:hint="eastAsia"/>
          <w:szCs w:val="21"/>
        </w:rPr>
        <w:t>（5） 删除：按编号删除已注销的光盘出租信息。</w:t>
      </w:r>
    </w:p>
    <w:p w14:paraId="63AFFC22" w14:textId="77777777" w:rsidR="00F53298" w:rsidRDefault="001B655F">
      <w:pPr>
        <w:spacing w:line="400" w:lineRule="exact"/>
        <w:rPr>
          <w:rFonts w:ascii="宋体" w:hAnsi="宋体"/>
          <w:szCs w:val="21"/>
        </w:rPr>
      </w:pPr>
      <w:r>
        <w:rPr>
          <w:rFonts w:ascii="宋体" w:hAnsi="宋体" w:hint="eastAsia"/>
          <w:szCs w:val="21"/>
        </w:rPr>
        <w:lastRenderedPageBreak/>
        <w:t>（6） 浏览：输出所有光盘出租信息。</w:t>
      </w:r>
    </w:p>
    <w:p w14:paraId="71688BD3" w14:textId="77777777" w:rsidR="00F53298" w:rsidRDefault="001B655F">
      <w:pPr>
        <w:spacing w:line="400" w:lineRule="exact"/>
        <w:rPr>
          <w:rFonts w:ascii="宋体" w:hAnsi="宋体"/>
          <w:szCs w:val="21"/>
        </w:rPr>
      </w:pPr>
      <w:r>
        <w:rPr>
          <w:rFonts w:ascii="宋体" w:hAnsi="宋体" w:hint="eastAsia"/>
          <w:szCs w:val="21"/>
        </w:rPr>
        <w:t>（7） 统计：统计某租赁人租赁某出版社的光盘数量并输出。</w:t>
      </w:r>
    </w:p>
    <w:p w14:paraId="52C917E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7A8167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671FF7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71</w:t>
      </w:r>
      <w:r>
        <w:rPr>
          <w:rFonts w:ascii="黑体" w:eastAsia="黑体" w:hAnsi="黑体" w:hint="eastAsia"/>
          <w:sz w:val="21"/>
          <w:szCs w:val="21"/>
        </w:rPr>
        <w:t xml:space="preserve"> 停车场</w:t>
      </w:r>
      <w:r>
        <w:rPr>
          <w:rFonts w:ascii="黑体" w:eastAsia="黑体" w:hAnsi="黑体"/>
          <w:sz w:val="21"/>
          <w:szCs w:val="21"/>
        </w:rPr>
        <w:t>信息</w:t>
      </w:r>
      <w:r>
        <w:rPr>
          <w:rFonts w:ascii="黑体" w:eastAsia="黑体" w:hAnsi="黑体" w:hint="eastAsia"/>
          <w:sz w:val="21"/>
          <w:szCs w:val="21"/>
        </w:rPr>
        <w:t>管理系统</w:t>
      </w:r>
    </w:p>
    <w:p w14:paraId="6E6228DB" w14:textId="77777777" w:rsidR="00F53298" w:rsidRDefault="001B655F">
      <w:pPr>
        <w:spacing w:line="400" w:lineRule="exact"/>
        <w:ind w:firstLineChars="200" w:firstLine="420"/>
        <w:rPr>
          <w:rFonts w:ascii="宋体" w:hAnsi="宋体"/>
          <w:szCs w:val="21"/>
        </w:rPr>
      </w:pPr>
      <w:r>
        <w:rPr>
          <w:rFonts w:ascii="宋体" w:hAnsi="宋体" w:hint="eastAsia"/>
          <w:szCs w:val="21"/>
        </w:rPr>
        <w:t>停车场的信息包括：编号、车牌号、类型、</w:t>
      </w:r>
      <w:r>
        <w:rPr>
          <w:rFonts w:ascii="宋体" w:hAnsi="宋体"/>
          <w:szCs w:val="21"/>
        </w:rPr>
        <w:t>车位编号、使用日期、</w:t>
      </w:r>
      <w:r>
        <w:rPr>
          <w:rFonts w:ascii="宋体" w:hAnsi="宋体" w:hint="eastAsia"/>
          <w:szCs w:val="21"/>
        </w:rPr>
        <w:t>入场时间、出场时间、单价、费用等。系统能够完成停车场信息的查询、更新、插入、删除、排序等功能。</w:t>
      </w:r>
    </w:p>
    <w:p w14:paraId="46C65557" w14:textId="77777777" w:rsidR="00F53298" w:rsidRDefault="001B655F">
      <w:pPr>
        <w:spacing w:line="400" w:lineRule="exact"/>
        <w:rPr>
          <w:rFonts w:ascii="宋体" w:hAnsi="宋体"/>
          <w:szCs w:val="21"/>
        </w:rPr>
      </w:pPr>
      <w:r>
        <w:rPr>
          <w:rFonts w:ascii="宋体" w:hAnsi="宋体" w:hint="eastAsia"/>
          <w:szCs w:val="21"/>
        </w:rPr>
        <w:t xml:space="preserve">（1） 排序：按编号对所有停车场的信息进行排序。   </w:t>
      </w:r>
    </w:p>
    <w:p w14:paraId="41C4C724" w14:textId="77777777" w:rsidR="00F53298" w:rsidRDefault="001B655F">
      <w:pPr>
        <w:spacing w:line="400" w:lineRule="exact"/>
        <w:rPr>
          <w:rFonts w:ascii="宋体" w:hAnsi="宋体"/>
          <w:szCs w:val="21"/>
        </w:rPr>
      </w:pPr>
      <w:r>
        <w:rPr>
          <w:rFonts w:ascii="宋体" w:hAnsi="宋体" w:hint="eastAsia"/>
          <w:szCs w:val="21"/>
        </w:rPr>
        <w:t xml:space="preserve">（2） 查询：分别按编号、车牌号、类型条件查找停车场信息。    </w:t>
      </w:r>
    </w:p>
    <w:p w14:paraId="3518966E" w14:textId="77777777" w:rsidR="00F53298" w:rsidRDefault="001B655F">
      <w:pPr>
        <w:spacing w:line="400" w:lineRule="exact"/>
        <w:rPr>
          <w:rFonts w:ascii="宋体" w:hAnsi="宋体"/>
          <w:szCs w:val="21"/>
        </w:rPr>
      </w:pPr>
      <w:r>
        <w:rPr>
          <w:rFonts w:ascii="宋体" w:hAnsi="宋体" w:hint="eastAsia"/>
          <w:szCs w:val="21"/>
        </w:rPr>
        <w:t xml:space="preserve">（3） 更新：按编号对某个停车场信息的某项信息进行修改。   </w:t>
      </w:r>
    </w:p>
    <w:p w14:paraId="0B4FD873" w14:textId="77777777" w:rsidR="00F53298" w:rsidRDefault="001B655F">
      <w:pPr>
        <w:spacing w:line="400" w:lineRule="exact"/>
        <w:rPr>
          <w:rFonts w:ascii="宋体" w:hAnsi="宋体"/>
          <w:szCs w:val="21"/>
        </w:rPr>
      </w:pPr>
      <w:r>
        <w:rPr>
          <w:rFonts w:ascii="宋体" w:hAnsi="宋体" w:hint="eastAsia"/>
          <w:szCs w:val="21"/>
        </w:rPr>
        <w:t xml:space="preserve">（4） 插入：加入新停车场的信息。    </w:t>
      </w:r>
    </w:p>
    <w:p w14:paraId="112F6921" w14:textId="77777777" w:rsidR="00F53298" w:rsidRDefault="001B655F">
      <w:pPr>
        <w:spacing w:line="400" w:lineRule="exact"/>
        <w:rPr>
          <w:rFonts w:ascii="宋体" w:hAnsi="宋体"/>
          <w:szCs w:val="21"/>
        </w:rPr>
      </w:pPr>
      <w:r>
        <w:rPr>
          <w:rFonts w:ascii="宋体" w:hAnsi="宋体" w:hint="eastAsia"/>
          <w:szCs w:val="21"/>
        </w:rPr>
        <w:t>（5） 删除：按编号删除已注销的停车场信息。</w:t>
      </w:r>
    </w:p>
    <w:p w14:paraId="62E0D70D" w14:textId="77777777" w:rsidR="00F53298" w:rsidRDefault="001B655F">
      <w:pPr>
        <w:spacing w:line="400" w:lineRule="exact"/>
        <w:rPr>
          <w:rFonts w:ascii="宋体" w:hAnsi="宋体"/>
          <w:szCs w:val="21"/>
        </w:rPr>
      </w:pPr>
      <w:r>
        <w:rPr>
          <w:rFonts w:ascii="宋体" w:hAnsi="宋体" w:hint="eastAsia"/>
          <w:szCs w:val="21"/>
        </w:rPr>
        <w:t>（6） 浏览：输出所有停车场信息。</w:t>
      </w:r>
    </w:p>
    <w:p w14:paraId="66A6F32C" w14:textId="77777777" w:rsidR="00F53298" w:rsidRDefault="001B655F">
      <w:pPr>
        <w:spacing w:line="400" w:lineRule="exact"/>
        <w:rPr>
          <w:rFonts w:ascii="宋体" w:hAnsi="宋体"/>
          <w:szCs w:val="21"/>
        </w:rPr>
      </w:pPr>
      <w:r>
        <w:rPr>
          <w:rFonts w:ascii="宋体" w:hAnsi="宋体" w:hint="eastAsia"/>
          <w:szCs w:val="21"/>
        </w:rPr>
        <w:t>（7） 统计：统计某车位编号某使用日期的总费用并输出。</w:t>
      </w:r>
    </w:p>
    <w:p w14:paraId="2DCBDCF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0E7C9F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73CD0D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72</w:t>
      </w:r>
      <w:r>
        <w:rPr>
          <w:rFonts w:ascii="黑体" w:eastAsia="黑体" w:hAnsi="黑体" w:hint="eastAsia"/>
          <w:sz w:val="21"/>
          <w:szCs w:val="21"/>
        </w:rPr>
        <w:t xml:space="preserve"> 旅行社资源</w:t>
      </w:r>
      <w:r>
        <w:rPr>
          <w:rFonts w:ascii="黑体" w:eastAsia="黑体" w:hAnsi="黑体"/>
          <w:sz w:val="21"/>
          <w:szCs w:val="21"/>
        </w:rPr>
        <w:t>信息</w:t>
      </w:r>
      <w:r>
        <w:rPr>
          <w:rFonts w:ascii="黑体" w:eastAsia="黑体" w:hAnsi="黑体" w:hint="eastAsia"/>
          <w:sz w:val="21"/>
          <w:szCs w:val="21"/>
        </w:rPr>
        <w:t>管理系统</w:t>
      </w:r>
    </w:p>
    <w:p w14:paraId="5324B174" w14:textId="77777777" w:rsidR="00F53298" w:rsidRDefault="001B655F">
      <w:pPr>
        <w:spacing w:line="400" w:lineRule="exact"/>
        <w:ind w:firstLineChars="200" w:firstLine="420"/>
        <w:rPr>
          <w:rFonts w:ascii="宋体" w:hAnsi="宋体"/>
          <w:szCs w:val="21"/>
        </w:rPr>
      </w:pPr>
      <w:r>
        <w:rPr>
          <w:rFonts w:ascii="宋体" w:hAnsi="宋体" w:hint="eastAsia"/>
          <w:szCs w:val="21"/>
        </w:rPr>
        <w:t>旅行社资源的信息包括：编号、名称、旅行社介绍、等级、联系电话、地址、联系人、主要旅游路线等。系统能够完成旅行社资源信息的查询、更新、插入、删除、排序等功能。</w:t>
      </w:r>
    </w:p>
    <w:p w14:paraId="41B8A348" w14:textId="77777777" w:rsidR="00F53298" w:rsidRDefault="001B655F">
      <w:pPr>
        <w:spacing w:line="400" w:lineRule="exact"/>
        <w:rPr>
          <w:rFonts w:ascii="宋体" w:hAnsi="宋体"/>
          <w:szCs w:val="21"/>
        </w:rPr>
      </w:pPr>
      <w:r>
        <w:rPr>
          <w:rFonts w:ascii="宋体" w:hAnsi="宋体" w:hint="eastAsia"/>
          <w:szCs w:val="21"/>
        </w:rPr>
        <w:t xml:space="preserve">（1） 排序：按编号对所有旅行社资源的信息进行排序。   </w:t>
      </w:r>
    </w:p>
    <w:p w14:paraId="635CC976" w14:textId="77777777" w:rsidR="00F53298" w:rsidRDefault="001B655F">
      <w:pPr>
        <w:spacing w:line="400" w:lineRule="exact"/>
        <w:rPr>
          <w:rFonts w:ascii="宋体" w:hAnsi="宋体"/>
          <w:szCs w:val="21"/>
        </w:rPr>
      </w:pPr>
      <w:r>
        <w:rPr>
          <w:rFonts w:ascii="宋体" w:hAnsi="宋体" w:hint="eastAsia"/>
          <w:szCs w:val="21"/>
        </w:rPr>
        <w:t>（2） 查询：分别按编号、名称、等级条件查找旅行社资源</w:t>
      </w:r>
      <w:r>
        <w:rPr>
          <w:rFonts w:ascii="宋体" w:hAnsi="宋体"/>
          <w:szCs w:val="21"/>
        </w:rPr>
        <w:t>信息</w:t>
      </w:r>
      <w:r>
        <w:rPr>
          <w:rFonts w:ascii="宋体" w:hAnsi="宋体" w:hint="eastAsia"/>
          <w:szCs w:val="21"/>
        </w:rPr>
        <w:t xml:space="preserve">。    </w:t>
      </w:r>
    </w:p>
    <w:p w14:paraId="79A99891" w14:textId="77777777" w:rsidR="00F53298" w:rsidRDefault="001B655F">
      <w:pPr>
        <w:spacing w:line="400" w:lineRule="exact"/>
        <w:rPr>
          <w:rFonts w:ascii="宋体" w:hAnsi="宋体"/>
          <w:szCs w:val="21"/>
        </w:rPr>
      </w:pPr>
      <w:r>
        <w:rPr>
          <w:rFonts w:ascii="宋体" w:hAnsi="宋体" w:hint="eastAsia"/>
          <w:szCs w:val="21"/>
        </w:rPr>
        <w:t xml:space="preserve">（3） 更新：按编号对某个旅行社资源的某项信息进行修改。   </w:t>
      </w:r>
    </w:p>
    <w:p w14:paraId="7A4EF7AC" w14:textId="77777777" w:rsidR="00F53298" w:rsidRDefault="001B655F">
      <w:pPr>
        <w:spacing w:line="400" w:lineRule="exact"/>
        <w:rPr>
          <w:rFonts w:ascii="宋体" w:hAnsi="宋体"/>
          <w:szCs w:val="21"/>
        </w:rPr>
      </w:pPr>
      <w:r>
        <w:rPr>
          <w:rFonts w:ascii="宋体" w:hAnsi="宋体" w:hint="eastAsia"/>
          <w:szCs w:val="21"/>
        </w:rPr>
        <w:t xml:space="preserve">（4） 插入：加入新旅行社资源的信息。    </w:t>
      </w:r>
    </w:p>
    <w:p w14:paraId="42806B35"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的旅行社资源的信息。</w:t>
      </w:r>
    </w:p>
    <w:p w14:paraId="539DB57B" w14:textId="77777777" w:rsidR="00F53298" w:rsidRDefault="001B655F">
      <w:pPr>
        <w:spacing w:line="400" w:lineRule="exact"/>
        <w:rPr>
          <w:rFonts w:ascii="宋体" w:hAnsi="宋体"/>
          <w:szCs w:val="21"/>
        </w:rPr>
      </w:pPr>
      <w:r>
        <w:rPr>
          <w:rFonts w:ascii="宋体" w:hAnsi="宋体" w:hint="eastAsia"/>
          <w:szCs w:val="21"/>
        </w:rPr>
        <w:t>（6） 浏览：输出所有旅行社资源信息。</w:t>
      </w:r>
    </w:p>
    <w:p w14:paraId="644818BB" w14:textId="77777777" w:rsidR="00F53298" w:rsidRDefault="001B655F">
      <w:pPr>
        <w:spacing w:line="400" w:lineRule="exact"/>
        <w:rPr>
          <w:rFonts w:ascii="宋体" w:hAnsi="宋体"/>
          <w:szCs w:val="21"/>
        </w:rPr>
      </w:pPr>
      <w:r>
        <w:rPr>
          <w:rFonts w:ascii="宋体" w:hAnsi="宋体" w:hint="eastAsia"/>
          <w:szCs w:val="21"/>
        </w:rPr>
        <w:t>（7） 统计：统计某等级某地址的旅行社资源信息的数量并输出。</w:t>
      </w:r>
    </w:p>
    <w:p w14:paraId="3CE9B119"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C3BECE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1FBB46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73</w:t>
      </w:r>
      <w:r>
        <w:rPr>
          <w:rFonts w:ascii="黑体" w:eastAsia="黑体" w:hAnsi="黑体" w:hint="eastAsia"/>
          <w:sz w:val="21"/>
          <w:szCs w:val="21"/>
        </w:rPr>
        <w:t xml:space="preserve"> 旅游城市</w:t>
      </w:r>
      <w:r>
        <w:rPr>
          <w:rFonts w:ascii="黑体" w:eastAsia="黑体" w:hAnsi="黑体"/>
          <w:sz w:val="21"/>
          <w:szCs w:val="21"/>
        </w:rPr>
        <w:t>信息</w:t>
      </w:r>
      <w:r>
        <w:rPr>
          <w:rFonts w:ascii="黑体" w:eastAsia="黑体" w:hAnsi="黑体" w:hint="eastAsia"/>
          <w:sz w:val="21"/>
          <w:szCs w:val="21"/>
        </w:rPr>
        <w:t>管理系统</w:t>
      </w:r>
    </w:p>
    <w:p w14:paraId="4043C714" w14:textId="77777777" w:rsidR="00F53298" w:rsidRDefault="001B655F">
      <w:pPr>
        <w:spacing w:line="400" w:lineRule="exact"/>
        <w:ind w:firstLineChars="200" w:firstLine="420"/>
        <w:rPr>
          <w:rFonts w:ascii="宋体" w:hAnsi="宋体"/>
          <w:szCs w:val="21"/>
        </w:rPr>
      </w:pPr>
      <w:r>
        <w:rPr>
          <w:rFonts w:ascii="宋体" w:hAnsi="宋体" w:hint="eastAsia"/>
          <w:szCs w:val="21"/>
        </w:rPr>
        <w:t>旅游城市的信息包括：编号、城市</w:t>
      </w:r>
      <w:r>
        <w:rPr>
          <w:rFonts w:ascii="宋体" w:hAnsi="宋体"/>
          <w:szCs w:val="21"/>
        </w:rPr>
        <w:t>名称</w:t>
      </w:r>
      <w:r>
        <w:rPr>
          <w:rFonts w:ascii="宋体" w:hAnsi="宋体" w:hint="eastAsia"/>
          <w:szCs w:val="21"/>
        </w:rPr>
        <w:t>、所在省、所在地区、城市人文、城市历史、城市地理、主要旅游路线</w:t>
      </w:r>
      <w:r>
        <w:rPr>
          <w:rFonts w:ascii="宋体" w:hAnsi="宋体"/>
          <w:szCs w:val="21"/>
        </w:rPr>
        <w:t>、主要景点</w:t>
      </w:r>
      <w:r>
        <w:rPr>
          <w:rFonts w:ascii="宋体" w:hAnsi="宋体" w:hint="eastAsia"/>
          <w:szCs w:val="21"/>
        </w:rPr>
        <w:t>等。系统能够完成旅游城市信息的查询、更新、插入、删除、排序等功能。</w:t>
      </w:r>
    </w:p>
    <w:p w14:paraId="03391BF1" w14:textId="77777777" w:rsidR="00F53298" w:rsidRDefault="001B655F">
      <w:pPr>
        <w:spacing w:line="400" w:lineRule="exact"/>
        <w:rPr>
          <w:rFonts w:ascii="宋体" w:hAnsi="宋体"/>
          <w:szCs w:val="21"/>
        </w:rPr>
      </w:pPr>
      <w:r>
        <w:rPr>
          <w:rFonts w:ascii="宋体" w:hAnsi="宋体" w:hint="eastAsia"/>
          <w:szCs w:val="21"/>
        </w:rPr>
        <w:t xml:space="preserve">（1） 排序：按编号对所有旅游城市的信息进行排序。   </w:t>
      </w:r>
    </w:p>
    <w:p w14:paraId="40F19F94" w14:textId="77777777" w:rsidR="00F53298" w:rsidRDefault="001B655F">
      <w:pPr>
        <w:spacing w:line="400" w:lineRule="exact"/>
        <w:rPr>
          <w:rFonts w:ascii="宋体" w:hAnsi="宋体"/>
          <w:szCs w:val="21"/>
        </w:rPr>
      </w:pPr>
      <w:r>
        <w:rPr>
          <w:rFonts w:ascii="宋体" w:hAnsi="宋体" w:hint="eastAsia"/>
          <w:szCs w:val="21"/>
        </w:rPr>
        <w:t>（2） 查询：分别按编号、城市名称，城市人文条件查找旅游城市</w:t>
      </w:r>
      <w:r>
        <w:rPr>
          <w:rFonts w:ascii="宋体" w:hAnsi="宋体"/>
          <w:szCs w:val="21"/>
        </w:rPr>
        <w:t>信息</w:t>
      </w:r>
      <w:r>
        <w:rPr>
          <w:rFonts w:ascii="宋体" w:hAnsi="宋体" w:hint="eastAsia"/>
          <w:szCs w:val="21"/>
        </w:rPr>
        <w:t xml:space="preserve">。    </w:t>
      </w:r>
    </w:p>
    <w:p w14:paraId="1083BEFF" w14:textId="77777777" w:rsidR="00F53298" w:rsidRDefault="001B655F">
      <w:pPr>
        <w:spacing w:line="400" w:lineRule="exact"/>
        <w:rPr>
          <w:rFonts w:ascii="宋体" w:hAnsi="宋体"/>
          <w:szCs w:val="21"/>
        </w:rPr>
      </w:pPr>
      <w:r>
        <w:rPr>
          <w:rFonts w:ascii="宋体" w:hAnsi="宋体" w:hint="eastAsia"/>
          <w:szCs w:val="21"/>
        </w:rPr>
        <w:lastRenderedPageBreak/>
        <w:t xml:space="preserve">（3） 更新：按编号对某个旅游城市的某项信息进行修改。   </w:t>
      </w:r>
    </w:p>
    <w:p w14:paraId="2942F908" w14:textId="77777777" w:rsidR="00F53298" w:rsidRDefault="001B655F">
      <w:pPr>
        <w:spacing w:line="400" w:lineRule="exact"/>
        <w:rPr>
          <w:rFonts w:ascii="宋体" w:hAnsi="宋体"/>
          <w:szCs w:val="21"/>
        </w:rPr>
      </w:pPr>
      <w:r>
        <w:rPr>
          <w:rFonts w:ascii="宋体" w:hAnsi="宋体" w:hint="eastAsia"/>
          <w:szCs w:val="21"/>
        </w:rPr>
        <w:t xml:space="preserve">（4） 插入：加入新旅游城市的信息。    </w:t>
      </w:r>
    </w:p>
    <w:p w14:paraId="09586AD2"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的旅游城市信息。</w:t>
      </w:r>
    </w:p>
    <w:p w14:paraId="2006B5A2" w14:textId="77777777" w:rsidR="00F53298" w:rsidRDefault="001B655F">
      <w:pPr>
        <w:spacing w:line="400" w:lineRule="exact"/>
        <w:rPr>
          <w:rFonts w:ascii="宋体" w:hAnsi="宋体"/>
          <w:szCs w:val="21"/>
        </w:rPr>
      </w:pPr>
      <w:r>
        <w:rPr>
          <w:rFonts w:ascii="宋体" w:hAnsi="宋体" w:hint="eastAsia"/>
          <w:szCs w:val="21"/>
        </w:rPr>
        <w:t>（6） 浏览：输出所有旅游城市信息。</w:t>
      </w:r>
    </w:p>
    <w:p w14:paraId="3C72DC4C" w14:textId="77777777" w:rsidR="00F53298" w:rsidRDefault="001B655F">
      <w:pPr>
        <w:spacing w:line="400" w:lineRule="exact"/>
        <w:rPr>
          <w:rFonts w:ascii="宋体" w:hAnsi="宋体"/>
          <w:szCs w:val="21"/>
        </w:rPr>
      </w:pPr>
      <w:r>
        <w:rPr>
          <w:rFonts w:ascii="宋体" w:hAnsi="宋体" w:hint="eastAsia"/>
          <w:szCs w:val="21"/>
        </w:rPr>
        <w:t>（7） 统计：统计某省某地区旅游城市的数量并输出。</w:t>
      </w:r>
    </w:p>
    <w:p w14:paraId="1D7A1E49"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0E8A5B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82A5D7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74</w:t>
      </w:r>
      <w:r>
        <w:rPr>
          <w:rFonts w:ascii="黑体" w:eastAsia="黑体" w:hAnsi="黑体" w:hint="eastAsia"/>
          <w:sz w:val="21"/>
          <w:szCs w:val="21"/>
        </w:rPr>
        <w:t xml:space="preserve"> </w:t>
      </w:r>
      <w:r>
        <w:rPr>
          <w:rFonts w:ascii="黑体" w:eastAsia="黑体" w:hAnsi="黑体"/>
          <w:sz w:val="21"/>
          <w:szCs w:val="21"/>
        </w:rPr>
        <w:t>旅游景点信息</w:t>
      </w:r>
      <w:r>
        <w:rPr>
          <w:rFonts w:ascii="黑体" w:eastAsia="黑体" w:hAnsi="黑体" w:hint="eastAsia"/>
          <w:sz w:val="21"/>
          <w:szCs w:val="21"/>
        </w:rPr>
        <w:t>管理系统</w:t>
      </w:r>
    </w:p>
    <w:p w14:paraId="7C5034A1" w14:textId="77777777" w:rsidR="00F53298" w:rsidRDefault="001B655F">
      <w:pPr>
        <w:spacing w:line="400" w:lineRule="exact"/>
        <w:ind w:firstLineChars="200" w:firstLine="420"/>
        <w:rPr>
          <w:rFonts w:ascii="宋体" w:hAnsi="宋体"/>
          <w:szCs w:val="21"/>
        </w:rPr>
      </w:pPr>
      <w:r>
        <w:rPr>
          <w:rFonts w:ascii="宋体" w:hAnsi="宋体"/>
          <w:szCs w:val="21"/>
        </w:rPr>
        <w:t>旅游景点</w:t>
      </w:r>
      <w:r>
        <w:rPr>
          <w:rFonts w:ascii="宋体" w:hAnsi="宋体" w:hint="eastAsia"/>
          <w:szCs w:val="21"/>
        </w:rPr>
        <w:t>的信息包括：</w:t>
      </w:r>
      <w:r>
        <w:rPr>
          <w:rFonts w:ascii="宋体" w:hAnsi="宋体"/>
          <w:szCs w:val="21"/>
        </w:rPr>
        <w:t>编号、</w:t>
      </w:r>
      <w:r>
        <w:rPr>
          <w:rFonts w:ascii="宋体" w:hAnsi="宋体" w:hint="eastAsia"/>
          <w:szCs w:val="21"/>
        </w:rPr>
        <w:t>景点</w:t>
      </w:r>
      <w:r>
        <w:rPr>
          <w:rFonts w:ascii="宋体" w:hAnsi="宋体"/>
          <w:szCs w:val="21"/>
        </w:rPr>
        <w:t>名称、</w:t>
      </w:r>
      <w:r>
        <w:rPr>
          <w:rFonts w:ascii="宋体" w:hAnsi="宋体" w:hint="eastAsia"/>
          <w:szCs w:val="21"/>
        </w:rPr>
        <w:t>景点来源</w:t>
      </w:r>
      <w:r>
        <w:rPr>
          <w:rFonts w:ascii="宋体" w:hAnsi="宋体"/>
          <w:szCs w:val="21"/>
        </w:rPr>
        <w:t>、</w:t>
      </w:r>
      <w:r>
        <w:rPr>
          <w:rFonts w:ascii="宋体" w:hAnsi="宋体" w:hint="eastAsia"/>
          <w:szCs w:val="21"/>
        </w:rPr>
        <w:t>景点历史</w:t>
      </w:r>
      <w:r>
        <w:rPr>
          <w:rFonts w:ascii="宋体" w:hAnsi="宋体"/>
          <w:szCs w:val="21"/>
        </w:rPr>
        <w:t>、</w:t>
      </w:r>
      <w:r>
        <w:rPr>
          <w:rFonts w:ascii="宋体" w:hAnsi="宋体" w:hint="eastAsia"/>
          <w:szCs w:val="21"/>
        </w:rPr>
        <w:t>景点图片</w:t>
      </w:r>
      <w:r>
        <w:rPr>
          <w:rFonts w:ascii="宋体" w:hAnsi="宋体"/>
          <w:szCs w:val="21"/>
        </w:rPr>
        <w:t>、地点、</w:t>
      </w:r>
      <w:r>
        <w:rPr>
          <w:rFonts w:ascii="宋体" w:hAnsi="宋体" w:hint="eastAsia"/>
          <w:szCs w:val="21"/>
        </w:rPr>
        <w:t>所在地区、</w:t>
      </w:r>
      <w:r>
        <w:rPr>
          <w:rFonts w:ascii="宋体" w:hAnsi="宋体"/>
          <w:szCs w:val="21"/>
        </w:rPr>
        <w:t>门票价格、优惠条件</w:t>
      </w:r>
      <w:r>
        <w:rPr>
          <w:rFonts w:ascii="宋体" w:hAnsi="宋体" w:hint="eastAsia"/>
          <w:szCs w:val="21"/>
        </w:rPr>
        <w:t>等。系统能够完成</w:t>
      </w:r>
      <w:r>
        <w:rPr>
          <w:rFonts w:ascii="宋体" w:hAnsi="宋体"/>
          <w:szCs w:val="21"/>
        </w:rPr>
        <w:t>旅游景点</w:t>
      </w:r>
      <w:r>
        <w:rPr>
          <w:rFonts w:ascii="宋体" w:hAnsi="宋体" w:hint="eastAsia"/>
          <w:szCs w:val="21"/>
        </w:rPr>
        <w:t>信息的查询、更新、插入、删除、排序等功能。</w:t>
      </w:r>
    </w:p>
    <w:p w14:paraId="2C00109B" w14:textId="77777777" w:rsidR="00F53298" w:rsidRDefault="001B655F">
      <w:pPr>
        <w:spacing w:line="400" w:lineRule="exact"/>
        <w:rPr>
          <w:rFonts w:ascii="宋体" w:hAnsi="宋体"/>
          <w:szCs w:val="21"/>
        </w:rPr>
      </w:pPr>
      <w:r>
        <w:rPr>
          <w:rFonts w:ascii="宋体" w:hAnsi="宋体" w:hint="eastAsia"/>
          <w:szCs w:val="21"/>
        </w:rPr>
        <w:t>（1） 排序：按编号对所有</w:t>
      </w:r>
      <w:r>
        <w:rPr>
          <w:rFonts w:ascii="宋体" w:hAnsi="宋体"/>
          <w:szCs w:val="21"/>
        </w:rPr>
        <w:t>旅游景点</w:t>
      </w:r>
      <w:r>
        <w:rPr>
          <w:rFonts w:ascii="宋体" w:hAnsi="宋体" w:hint="eastAsia"/>
          <w:szCs w:val="21"/>
        </w:rPr>
        <w:t xml:space="preserve">的信息进行排序。   </w:t>
      </w:r>
    </w:p>
    <w:p w14:paraId="1989D790" w14:textId="77777777" w:rsidR="00F53298" w:rsidRDefault="001B655F">
      <w:pPr>
        <w:spacing w:line="400" w:lineRule="exact"/>
        <w:rPr>
          <w:rFonts w:ascii="宋体" w:hAnsi="宋体"/>
          <w:szCs w:val="21"/>
        </w:rPr>
      </w:pPr>
      <w:r>
        <w:rPr>
          <w:rFonts w:ascii="宋体" w:hAnsi="宋体" w:hint="eastAsia"/>
          <w:szCs w:val="21"/>
        </w:rPr>
        <w:t>（2） 查询：分别按编号、景点名称、地点条件查找</w:t>
      </w:r>
      <w:r>
        <w:rPr>
          <w:rFonts w:ascii="宋体" w:hAnsi="宋体"/>
          <w:szCs w:val="21"/>
        </w:rPr>
        <w:t>旅游景点信息</w:t>
      </w:r>
      <w:r>
        <w:rPr>
          <w:rFonts w:ascii="宋体" w:hAnsi="宋体" w:hint="eastAsia"/>
          <w:szCs w:val="21"/>
        </w:rPr>
        <w:t xml:space="preserve">。    </w:t>
      </w:r>
    </w:p>
    <w:p w14:paraId="581F6D34"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旅游景点</w:t>
      </w:r>
      <w:r>
        <w:rPr>
          <w:rFonts w:ascii="宋体" w:hAnsi="宋体" w:hint="eastAsia"/>
          <w:szCs w:val="21"/>
        </w:rPr>
        <w:t xml:space="preserve">的某项信息进行修改。   </w:t>
      </w:r>
    </w:p>
    <w:p w14:paraId="48AD3F14"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旅游景点</w:t>
      </w:r>
      <w:r>
        <w:rPr>
          <w:rFonts w:ascii="宋体" w:hAnsi="宋体" w:hint="eastAsia"/>
          <w:szCs w:val="21"/>
        </w:rPr>
        <w:t xml:space="preserve">的信息。    </w:t>
      </w:r>
    </w:p>
    <w:p w14:paraId="3959BE47"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w:t>
      </w:r>
      <w:r>
        <w:rPr>
          <w:rFonts w:ascii="宋体" w:hAnsi="宋体"/>
          <w:szCs w:val="21"/>
        </w:rPr>
        <w:t>旅游景点</w:t>
      </w:r>
      <w:r>
        <w:rPr>
          <w:rFonts w:ascii="宋体" w:hAnsi="宋体" w:hint="eastAsia"/>
          <w:szCs w:val="21"/>
        </w:rPr>
        <w:t>的信息。</w:t>
      </w:r>
    </w:p>
    <w:p w14:paraId="42E585BB"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旅游景点</w:t>
      </w:r>
      <w:r>
        <w:rPr>
          <w:rFonts w:ascii="宋体" w:hAnsi="宋体" w:hint="eastAsia"/>
          <w:szCs w:val="21"/>
        </w:rPr>
        <w:t>信息。</w:t>
      </w:r>
    </w:p>
    <w:p w14:paraId="7A482BE6" w14:textId="77777777" w:rsidR="00F53298" w:rsidRDefault="001B655F">
      <w:pPr>
        <w:spacing w:line="400" w:lineRule="exact"/>
        <w:rPr>
          <w:rFonts w:ascii="宋体" w:hAnsi="宋体"/>
          <w:szCs w:val="21"/>
        </w:rPr>
      </w:pPr>
      <w:r>
        <w:rPr>
          <w:rFonts w:ascii="宋体" w:hAnsi="宋体" w:hint="eastAsia"/>
          <w:szCs w:val="21"/>
        </w:rPr>
        <w:t>（7） 统计：统计某地区某地点旅游景点的数量并输出。</w:t>
      </w:r>
    </w:p>
    <w:p w14:paraId="3DC9160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65E238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856229"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75</w:t>
      </w:r>
      <w:r>
        <w:rPr>
          <w:rFonts w:ascii="黑体" w:eastAsia="黑体" w:hAnsi="黑体" w:hint="eastAsia"/>
          <w:sz w:val="21"/>
          <w:szCs w:val="21"/>
        </w:rPr>
        <w:t xml:space="preserve"> 餐饮服务</w:t>
      </w:r>
      <w:r>
        <w:rPr>
          <w:rFonts w:ascii="黑体" w:eastAsia="黑体" w:hAnsi="黑体"/>
          <w:sz w:val="21"/>
          <w:szCs w:val="21"/>
        </w:rPr>
        <w:t>信息</w:t>
      </w:r>
      <w:r>
        <w:rPr>
          <w:rFonts w:ascii="黑体" w:eastAsia="黑体" w:hAnsi="黑体" w:hint="eastAsia"/>
          <w:sz w:val="21"/>
          <w:szCs w:val="21"/>
        </w:rPr>
        <w:t>管理系统</w:t>
      </w:r>
    </w:p>
    <w:p w14:paraId="4C138540" w14:textId="77777777" w:rsidR="00F53298" w:rsidRDefault="001B655F">
      <w:pPr>
        <w:spacing w:line="400" w:lineRule="exact"/>
        <w:ind w:firstLineChars="200" w:firstLine="420"/>
        <w:rPr>
          <w:rFonts w:ascii="宋体" w:hAnsi="宋体"/>
          <w:szCs w:val="21"/>
        </w:rPr>
      </w:pPr>
      <w:r>
        <w:rPr>
          <w:rFonts w:ascii="宋体" w:hAnsi="宋体" w:hint="eastAsia"/>
          <w:szCs w:val="21"/>
        </w:rPr>
        <w:t>餐饮的信息包括：编号、餐桌号</w:t>
      </w:r>
      <w:r>
        <w:rPr>
          <w:rFonts w:ascii="宋体" w:hAnsi="宋体"/>
          <w:szCs w:val="21"/>
        </w:rPr>
        <w:t>、</w:t>
      </w:r>
      <w:r>
        <w:rPr>
          <w:rFonts w:ascii="宋体" w:hAnsi="宋体" w:hint="eastAsia"/>
          <w:szCs w:val="21"/>
        </w:rPr>
        <w:t>菜单</w:t>
      </w:r>
      <w:r>
        <w:rPr>
          <w:rFonts w:ascii="宋体" w:hAnsi="宋体"/>
          <w:szCs w:val="21"/>
        </w:rPr>
        <w:t>、</w:t>
      </w:r>
      <w:r>
        <w:rPr>
          <w:rFonts w:ascii="宋体" w:hAnsi="宋体" w:hint="eastAsia"/>
          <w:szCs w:val="21"/>
        </w:rPr>
        <w:t>就餐情况</w:t>
      </w:r>
      <w:r>
        <w:rPr>
          <w:rFonts w:ascii="宋体" w:hAnsi="宋体"/>
          <w:szCs w:val="21"/>
        </w:rPr>
        <w:t>、</w:t>
      </w:r>
      <w:r>
        <w:rPr>
          <w:rFonts w:ascii="宋体" w:hAnsi="宋体" w:hint="eastAsia"/>
          <w:szCs w:val="21"/>
        </w:rPr>
        <w:t>点餐时间</w:t>
      </w:r>
      <w:r>
        <w:rPr>
          <w:rFonts w:ascii="宋体" w:hAnsi="宋体"/>
          <w:szCs w:val="21"/>
        </w:rPr>
        <w:t>、金额</w:t>
      </w:r>
      <w:r>
        <w:rPr>
          <w:rFonts w:ascii="宋体" w:hAnsi="宋体" w:hint="eastAsia"/>
          <w:szCs w:val="21"/>
        </w:rPr>
        <w:t>等。系统能够完成餐饮信息的查询、更新、插入、删除、排序等功能。</w:t>
      </w:r>
    </w:p>
    <w:p w14:paraId="23EBD798" w14:textId="77777777" w:rsidR="00F53298" w:rsidRDefault="001B655F">
      <w:pPr>
        <w:spacing w:line="400" w:lineRule="exact"/>
        <w:rPr>
          <w:rFonts w:ascii="宋体" w:hAnsi="宋体"/>
          <w:szCs w:val="21"/>
        </w:rPr>
      </w:pPr>
      <w:r>
        <w:rPr>
          <w:rFonts w:ascii="宋体" w:hAnsi="宋体" w:hint="eastAsia"/>
          <w:szCs w:val="21"/>
        </w:rPr>
        <w:t xml:space="preserve">（1） 排序：按编号对所有餐饮的信息进行排序。   </w:t>
      </w:r>
    </w:p>
    <w:p w14:paraId="29BAB8EA" w14:textId="77777777" w:rsidR="00F53298" w:rsidRDefault="001B655F">
      <w:pPr>
        <w:spacing w:line="400" w:lineRule="exact"/>
        <w:rPr>
          <w:rFonts w:ascii="宋体" w:hAnsi="宋体"/>
          <w:szCs w:val="21"/>
        </w:rPr>
      </w:pPr>
      <w:r>
        <w:rPr>
          <w:rFonts w:ascii="宋体" w:hAnsi="宋体" w:hint="eastAsia"/>
          <w:szCs w:val="21"/>
        </w:rPr>
        <w:t>（2） 查询：分别按编号、餐桌号、菜单条件查找餐饮</w:t>
      </w:r>
      <w:r>
        <w:rPr>
          <w:rFonts w:ascii="宋体" w:hAnsi="宋体"/>
          <w:szCs w:val="21"/>
        </w:rPr>
        <w:t>信息</w:t>
      </w:r>
      <w:r>
        <w:rPr>
          <w:rFonts w:ascii="宋体" w:hAnsi="宋体" w:hint="eastAsia"/>
          <w:szCs w:val="21"/>
        </w:rPr>
        <w:t xml:space="preserve">。    </w:t>
      </w:r>
    </w:p>
    <w:p w14:paraId="7B54A28D" w14:textId="77777777" w:rsidR="00F53298" w:rsidRDefault="001B655F">
      <w:pPr>
        <w:spacing w:line="400" w:lineRule="exact"/>
        <w:rPr>
          <w:rFonts w:ascii="宋体" w:hAnsi="宋体"/>
          <w:szCs w:val="21"/>
        </w:rPr>
      </w:pPr>
      <w:r>
        <w:rPr>
          <w:rFonts w:ascii="宋体" w:hAnsi="宋体" w:hint="eastAsia"/>
          <w:szCs w:val="21"/>
        </w:rPr>
        <w:t xml:space="preserve">（3） 更新：按编号对某个餐饮的某项信息进行修改。   </w:t>
      </w:r>
    </w:p>
    <w:p w14:paraId="78ECE83D" w14:textId="77777777" w:rsidR="00F53298" w:rsidRDefault="001B655F">
      <w:pPr>
        <w:spacing w:line="400" w:lineRule="exact"/>
        <w:rPr>
          <w:rFonts w:ascii="宋体" w:hAnsi="宋体"/>
          <w:szCs w:val="21"/>
        </w:rPr>
      </w:pPr>
      <w:r>
        <w:rPr>
          <w:rFonts w:ascii="宋体" w:hAnsi="宋体" w:hint="eastAsia"/>
          <w:szCs w:val="21"/>
        </w:rPr>
        <w:t xml:space="preserve">（4） 插入：加入新餐饮的信息。    </w:t>
      </w:r>
    </w:p>
    <w:p w14:paraId="33967774"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的餐饮的信息。</w:t>
      </w:r>
    </w:p>
    <w:p w14:paraId="2E716A65" w14:textId="77777777" w:rsidR="00F53298" w:rsidRDefault="001B655F">
      <w:pPr>
        <w:spacing w:line="400" w:lineRule="exact"/>
        <w:rPr>
          <w:rFonts w:ascii="宋体" w:hAnsi="宋体"/>
          <w:szCs w:val="21"/>
        </w:rPr>
      </w:pPr>
      <w:r>
        <w:rPr>
          <w:rFonts w:ascii="宋体" w:hAnsi="宋体" w:hint="eastAsia"/>
          <w:szCs w:val="21"/>
        </w:rPr>
        <w:t>（6） 浏览：输出所有餐饮信息。</w:t>
      </w:r>
    </w:p>
    <w:p w14:paraId="500B6295" w14:textId="77777777" w:rsidR="00F53298" w:rsidRDefault="001B655F">
      <w:pPr>
        <w:spacing w:line="400" w:lineRule="exact"/>
        <w:rPr>
          <w:rFonts w:ascii="宋体" w:hAnsi="宋体"/>
          <w:szCs w:val="21"/>
        </w:rPr>
      </w:pPr>
      <w:r>
        <w:rPr>
          <w:rFonts w:ascii="宋体" w:hAnsi="宋体" w:hint="eastAsia"/>
          <w:szCs w:val="21"/>
        </w:rPr>
        <w:t>（7） 统计：统计某餐桌号某菜单的总金额并输出。</w:t>
      </w:r>
    </w:p>
    <w:p w14:paraId="5FD1C95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E25047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D2818A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76</w:t>
      </w:r>
      <w:r>
        <w:rPr>
          <w:rFonts w:ascii="黑体" w:eastAsia="黑体" w:hAnsi="黑体" w:hint="eastAsia"/>
          <w:sz w:val="21"/>
          <w:szCs w:val="21"/>
        </w:rPr>
        <w:t xml:space="preserve"> 小区业主信息管理</w:t>
      </w:r>
      <w:r>
        <w:rPr>
          <w:rFonts w:ascii="黑体" w:eastAsia="黑体" w:hAnsi="黑体"/>
          <w:sz w:val="21"/>
          <w:szCs w:val="21"/>
        </w:rPr>
        <w:t>系统</w:t>
      </w:r>
    </w:p>
    <w:p w14:paraId="46458718" w14:textId="77777777" w:rsidR="00F53298" w:rsidRDefault="001B655F">
      <w:pPr>
        <w:spacing w:line="400" w:lineRule="exact"/>
        <w:ind w:firstLineChars="200" w:firstLine="420"/>
        <w:rPr>
          <w:rFonts w:ascii="宋体" w:hAnsi="宋体"/>
          <w:szCs w:val="21"/>
        </w:rPr>
      </w:pPr>
      <w:r>
        <w:rPr>
          <w:rFonts w:hint="eastAsia"/>
        </w:rPr>
        <w:t>业主信息</w:t>
      </w:r>
      <w:r>
        <w:rPr>
          <w:rFonts w:ascii="宋体" w:hAnsi="宋体" w:hint="eastAsia"/>
          <w:szCs w:val="21"/>
        </w:rPr>
        <w:t>的信息包括：</w:t>
      </w:r>
      <w:r>
        <w:rPr>
          <w:rFonts w:hint="eastAsia"/>
        </w:rPr>
        <w:t>业主</w:t>
      </w:r>
      <w:r>
        <w:rPr>
          <w:rFonts w:hint="eastAsia"/>
        </w:rPr>
        <w:t>ID</w:t>
      </w:r>
      <w:r>
        <w:t>、</w:t>
      </w:r>
      <w:r>
        <w:rPr>
          <w:rFonts w:hint="eastAsia"/>
        </w:rPr>
        <w:t>业主姓名</w:t>
      </w:r>
      <w:r>
        <w:t>、</w:t>
      </w:r>
      <w:r>
        <w:rPr>
          <w:rFonts w:hint="eastAsia"/>
        </w:rPr>
        <w:t>出生年月</w:t>
      </w:r>
      <w:r>
        <w:t>、</w:t>
      </w:r>
      <w:r>
        <w:rPr>
          <w:rFonts w:hint="eastAsia"/>
        </w:rPr>
        <w:t>性别</w:t>
      </w:r>
      <w:r>
        <w:t>、</w:t>
      </w:r>
      <w:r>
        <w:rPr>
          <w:rFonts w:hint="eastAsia"/>
        </w:rPr>
        <w:t>工作单位</w:t>
      </w:r>
      <w:r>
        <w:t>、</w:t>
      </w:r>
      <w:r>
        <w:rPr>
          <w:rFonts w:hint="eastAsia"/>
        </w:rPr>
        <w:t>身份证号码</w:t>
      </w:r>
      <w:r>
        <w:t>、</w:t>
      </w:r>
      <w:r>
        <w:rPr>
          <w:rFonts w:hint="eastAsia"/>
        </w:rPr>
        <w:lastRenderedPageBreak/>
        <w:t>联系电话</w:t>
      </w:r>
      <w:r>
        <w:t>、</w:t>
      </w:r>
      <w:r>
        <w:rPr>
          <w:rFonts w:hint="eastAsia"/>
        </w:rPr>
        <w:t>入住时间</w:t>
      </w:r>
      <w:r>
        <w:t>、</w:t>
      </w:r>
      <w:r>
        <w:rPr>
          <w:rFonts w:hint="eastAsia"/>
        </w:rPr>
        <w:t>迁出时间等</w:t>
      </w:r>
      <w:r>
        <w:rPr>
          <w:rFonts w:ascii="宋体" w:hAnsi="宋体" w:hint="eastAsia"/>
          <w:szCs w:val="21"/>
        </w:rPr>
        <w:t>。系统能够完成</w:t>
      </w:r>
      <w:r>
        <w:rPr>
          <w:rFonts w:hint="eastAsia"/>
        </w:rPr>
        <w:t>业主</w:t>
      </w:r>
      <w:r>
        <w:rPr>
          <w:rFonts w:ascii="宋体" w:hAnsi="宋体" w:hint="eastAsia"/>
          <w:szCs w:val="21"/>
        </w:rPr>
        <w:t>信息的查询、更新、插入、删除、排序等功能。</w:t>
      </w:r>
    </w:p>
    <w:p w14:paraId="745C7CCE"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业主</w:t>
      </w:r>
      <w:r>
        <w:rPr>
          <w:rFonts w:hint="eastAsia"/>
        </w:rPr>
        <w:t>ID</w:t>
      </w:r>
      <w:r>
        <w:rPr>
          <w:rFonts w:ascii="宋体" w:hAnsi="宋体" w:hint="eastAsia"/>
          <w:szCs w:val="21"/>
        </w:rPr>
        <w:t>对所有</w:t>
      </w:r>
      <w:r>
        <w:rPr>
          <w:rFonts w:hint="eastAsia"/>
        </w:rPr>
        <w:t>业主</w:t>
      </w:r>
      <w:r>
        <w:rPr>
          <w:rFonts w:ascii="宋体" w:hAnsi="宋体" w:hint="eastAsia"/>
          <w:szCs w:val="21"/>
        </w:rPr>
        <w:t xml:space="preserve">的信息进行排序。   </w:t>
      </w:r>
    </w:p>
    <w:p w14:paraId="1B2CE9EB" w14:textId="77777777" w:rsidR="00F53298" w:rsidRDefault="001B655F">
      <w:pPr>
        <w:spacing w:line="400" w:lineRule="exact"/>
        <w:rPr>
          <w:rFonts w:ascii="宋体" w:hAnsi="宋体"/>
          <w:szCs w:val="21"/>
        </w:rPr>
      </w:pPr>
      <w:r>
        <w:rPr>
          <w:rFonts w:ascii="宋体" w:hAnsi="宋体" w:hint="eastAsia"/>
          <w:szCs w:val="21"/>
        </w:rPr>
        <w:t>（2） 查询：分别按业主ID、业主姓名、出生年月条件查找</w:t>
      </w:r>
      <w:r>
        <w:rPr>
          <w:rFonts w:hint="eastAsia"/>
        </w:rPr>
        <w:t>业主</w:t>
      </w:r>
      <w:r>
        <w:rPr>
          <w:rFonts w:ascii="宋体" w:hAnsi="宋体"/>
          <w:szCs w:val="21"/>
        </w:rPr>
        <w:t>信息</w:t>
      </w:r>
      <w:r>
        <w:rPr>
          <w:rFonts w:ascii="宋体" w:hAnsi="宋体" w:hint="eastAsia"/>
          <w:szCs w:val="21"/>
        </w:rPr>
        <w:t xml:space="preserve">。    </w:t>
      </w:r>
    </w:p>
    <w:p w14:paraId="2516923F"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业主</w:t>
      </w:r>
      <w:r>
        <w:rPr>
          <w:rFonts w:hint="eastAsia"/>
        </w:rPr>
        <w:t>ID</w:t>
      </w:r>
      <w:r>
        <w:rPr>
          <w:rFonts w:ascii="宋体" w:hAnsi="宋体" w:hint="eastAsia"/>
          <w:szCs w:val="21"/>
        </w:rPr>
        <w:t>对某个</w:t>
      </w:r>
      <w:r>
        <w:rPr>
          <w:rFonts w:hint="eastAsia"/>
        </w:rPr>
        <w:t>业主</w:t>
      </w:r>
      <w:r>
        <w:rPr>
          <w:rFonts w:ascii="宋体" w:hAnsi="宋体" w:hint="eastAsia"/>
          <w:szCs w:val="21"/>
        </w:rPr>
        <w:t xml:space="preserve">的某项信息进行修改。   </w:t>
      </w:r>
    </w:p>
    <w:p w14:paraId="6DF5455D" w14:textId="77777777" w:rsidR="00F53298" w:rsidRDefault="001B655F">
      <w:pPr>
        <w:spacing w:line="400" w:lineRule="exact"/>
        <w:rPr>
          <w:rFonts w:ascii="宋体" w:hAnsi="宋体"/>
          <w:szCs w:val="21"/>
        </w:rPr>
      </w:pPr>
      <w:r>
        <w:rPr>
          <w:rFonts w:ascii="宋体" w:hAnsi="宋体" w:hint="eastAsia"/>
          <w:szCs w:val="21"/>
        </w:rPr>
        <w:t>（4） 插入：加入新</w:t>
      </w:r>
      <w:r>
        <w:rPr>
          <w:rFonts w:hint="eastAsia"/>
        </w:rPr>
        <w:t>业主</w:t>
      </w:r>
      <w:r>
        <w:rPr>
          <w:rFonts w:ascii="宋体" w:hAnsi="宋体" w:hint="eastAsia"/>
          <w:szCs w:val="21"/>
        </w:rPr>
        <w:t xml:space="preserve">的信息。    </w:t>
      </w:r>
    </w:p>
    <w:p w14:paraId="7572EFC0"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业主</w:t>
      </w:r>
      <w:r>
        <w:rPr>
          <w:rFonts w:hint="eastAsia"/>
        </w:rPr>
        <w:t>ID</w:t>
      </w:r>
      <w:r>
        <w:rPr>
          <w:rFonts w:ascii="宋体" w:hAnsi="宋体" w:hint="eastAsia"/>
          <w:szCs w:val="21"/>
        </w:rPr>
        <w:t>删除已</w:t>
      </w:r>
      <w:r>
        <w:rPr>
          <w:rFonts w:ascii="宋体" w:hAnsi="宋体"/>
          <w:szCs w:val="21"/>
        </w:rPr>
        <w:t>注销</w:t>
      </w:r>
      <w:r>
        <w:rPr>
          <w:rFonts w:ascii="宋体" w:hAnsi="宋体" w:hint="eastAsia"/>
          <w:szCs w:val="21"/>
        </w:rPr>
        <w:t>的</w:t>
      </w:r>
      <w:r>
        <w:rPr>
          <w:rFonts w:hint="eastAsia"/>
        </w:rPr>
        <w:t>业主</w:t>
      </w:r>
      <w:r>
        <w:rPr>
          <w:rFonts w:ascii="宋体" w:hAnsi="宋体" w:hint="eastAsia"/>
          <w:szCs w:val="21"/>
        </w:rPr>
        <w:t>的信息。</w:t>
      </w:r>
    </w:p>
    <w:p w14:paraId="55649967" w14:textId="77777777" w:rsidR="00F53298" w:rsidRDefault="001B655F">
      <w:pPr>
        <w:spacing w:line="400" w:lineRule="exact"/>
        <w:rPr>
          <w:rFonts w:ascii="宋体" w:hAnsi="宋体"/>
          <w:szCs w:val="21"/>
        </w:rPr>
      </w:pPr>
      <w:r>
        <w:rPr>
          <w:rFonts w:ascii="宋体" w:hAnsi="宋体" w:hint="eastAsia"/>
          <w:szCs w:val="21"/>
        </w:rPr>
        <w:t>（6） 浏览：输出所有</w:t>
      </w:r>
      <w:r>
        <w:rPr>
          <w:rFonts w:hint="eastAsia"/>
        </w:rPr>
        <w:t>业主</w:t>
      </w:r>
      <w:r>
        <w:rPr>
          <w:rFonts w:ascii="宋体" w:hAnsi="宋体" w:hint="eastAsia"/>
          <w:szCs w:val="21"/>
        </w:rPr>
        <w:t>信息。</w:t>
      </w:r>
    </w:p>
    <w:p w14:paraId="0F5DD99D" w14:textId="77777777" w:rsidR="00F53298" w:rsidRDefault="001B655F">
      <w:pPr>
        <w:spacing w:line="400" w:lineRule="exact"/>
        <w:rPr>
          <w:rFonts w:ascii="宋体" w:hAnsi="宋体"/>
          <w:szCs w:val="21"/>
        </w:rPr>
      </w:pPr>
      <w:r>
        <w:rPr>
          <w:rFonts w:ascii="宋体" w:hAnsi="宋体" w:hint="eastAsia"/>
          <w:szCs w:val="21"/>
        </w:rPr>
        <w:t>（7） 统计：统计某工作单位某入住时间的业主数量并输出。</w:t>
      </w:r>
    </w:p>
    <w:p w14:paraId="1E7223A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BCF237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490B6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77</w:t>
      </w:r>
      <w:r>
        <w:rPr>
          <w:rFonts w:ascii="黑体" w:eastAsia="黑体" w:hAnsi="黑体" w:hint="eastAsia"/>
          <w:sz w:val="21"/>
          <w:szCs w:val="21"/>
        </w:rPr>
        <w:t xml:space="preserve"> 小区房产信息管理</w:t>
      </w:r>
      <w:r>
        <w:rPr>
          <w:rFonts w:ascii="黑体" w:eastAsia="黑体" w:hAnsi="黑体"/>
          <w:sz w:val="21"/>
          <w:szCs w:val="21"/>
        </w:rPr>
        <w:t>系统</w:t>
      </w:r>
    </w:p>
    <w:p w14:paraId="6EAF27B3" w14:textId="77777777" w:rsidR="00F53298" w:rsidRDefault="001B655F">
      <w:pPr>
        <w:spacing w:line="400" w:lineRule="exact"/>
        <w:ind w:firstLineChars="200" w:firstLine="420"/>
        <w:rPr>
          <w:rFonts w:ascii="宋体" w:hAnsi="宋体"/>
          <w:szCs w:val="21"/>
        </w:rPr>
      </w:pPr>
      <w:r>
        <w:t>小区</w:t>
      </w:r>
      <w:r>
        <w:rPr>
          <w:rFonts w:hint="eastAsia"/>
        </w:rPr>
        <w:t>房产</w:t>
      </w:r>
      <w:r>
        <w:rPr>
          <w:rFonts w:ascii="宋体" w:hAnsi="宋体" w:hint="eastAsia"/>
          <w:szCs w:val="21"/>
        </w:rPr>
        <w:t>的信息包括：</w:t>
      </w:r>
      <w:r>
        <w:rPr>
          <w:rFonts w:hint="eastAsia"/>
        </w:rPr>
        <w:t>房间编号</w:t>
      </w:r>
      <w:r>
        <w:t>、</w:t>
      </w:r>
      <w:r>
        <w:rPr>
          <w:rFonts w:hint="eastAsia"/>
        </w:rPr>
        <w:t>物业地址</w:t>
      </w:r>
      <w:r>
        <w:t>、</w:t>
      </w:r>
      <w:r>
        <w:rPr>
          <w:rFonts w:hint="eastAsia"/>
        </w:rPr>
        <w:t>建筑面积</w:t>
      </w:r>
      <w:r>
        <w:t>、</w:t>
      </w:r>
      <w:r>
        <w:rPr>
          <w:rFonts w:hint="eastAsia"/>
        </w:rPr>
        <w:t>使用面积</w:t>
      </w:r>
      <w:r>
        <w:t>、</w:t>
      </w:r>
      <w:r>
        <w:rPr>
          <w:rFonts w:hint="eastAsia"/>
        </w:rPr>
        <w:t>总价</w:t>
      </w:r>
      <w:r>
        <w:t>、</w:t>
      </w:r>
      <w:r>
        <w:rPr>
          <w:rFonts w:hint="eastAsia"/>
        </w:rPr>
        <w:t>是否己经售出</w:t>
      </w:r>
      <w:r>
        <w:t>、</w:t>
      </w:r>
      <w:r>
        <w:rPr>
          <w:rFonts w:hint="eastAsia"/>
        </w:rPr>
        <w:t>房主编号</w:t>
      </w:r>
      <w:r>
        <w:t>、</w:t>
      </w:r>
      <w:r>
        <w:rPr>
          <w:rFonts w:hint="eastAsia"/>
        </w:rPr>
        <w:t>房主姓名等</w:t>
      </w:r>
      <w:r>
        <w:rPr>
          <w:rFonts w:ascii="宋体" w:hAnsi="宋体" w:hint="eastAsia"/>
          <w:szCs w:val="21"/>
        </w:rPr>
        <w:t>。系统能够完成</w:t>
      </w:r>
      <w:r>
        <w:t>小区</w:t>
      </w:r>
      <w:r>
        <w:rPr>
          <w:rFonts w:hint="eastAsia"/>
        </w:rPr>
        <w:t>房产</w:t>
      </w:r>
      <w:r>
        <w:rPr>
          <w:rFonts w:ascii="宋体" w:hAnsi="宋体" w:hint="eastAsia"/>
          <w:szCs w:val="21"/>
        </w:rPr>
        <w:t>信息的查询、更新、插入、删除、排序等功能。</w:t>
      </w:r>
    </w:p>
    <w:p w14:paraId="5092FBFB"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房间编号</w:t>
      </w:r>
      <w:r>
        <w:rPr>
          <w:rFonts w:ascii="宋体" w:hAnsi="宋体" w:hint="eastAsia"/>
          <w:szCs w:val="21"/>
        </w:rPr>
        <w:t>对所有</w:t>
      </w:r>
      <w:r>
        <w:t>小区</w:t>
      </w:r>
      <w:r>
        <w:rPr>
          <w:rFonts w:hint="eastAsia"/>
        </w:rPr>
        <w:t>房产</w:t>
      </w:r>
      <w:r>
        <w:rPr>
          <w:rFonts w:ascii="宋体" w:hAnsi="宋体" w:hint="eastAsia"/>
          <w:szCs w:val="21"/>
        </w:rPr>
        <w:t xml:space="preserve">的信息进行排序。   </w:t>
      </w:r>
    </w:p>
    <w:p w14:paraId="31D9B310" w14:textId="77777777" w:rsidR="00F53298" w:rsidRDefault="001B655F">
      <w:pPr>
        <w:spacing w:line="400" w:lineRule="exact"/>
        <w:rPr>
          <w:rFonts w:ascii="宋体" w:hAnsi="宋体"/>
          <w:szCs w:val="21"/>
        </w:rPr>
      </w:pPr>
      <w:r>
        <w:rPr>
          <w:rFonts w:ascii="宋体" w:hAnsi="宋体" w:hint="eastAsia"/>
          <w:szCs w:val="21"/>
        </w:rPr>
        <w:t>（2） 查询：分别按房间编号、房主姓名、建筑面积条件查找</w:t>
      </w:r>
      <w:r>
        <w:t>小区</w:t>
      </w:r>
      <w:r>
        <w:rPr>
          <w:rFonts w:hint="eastAsia"/>
        </w:rPr>
        <w:t>房产</w:t>
      </w:r>
      <w:r>
        <w:rPr>
          <w:rFonts w:ascii="宋体" w:hAnsi="宋体"/>
          <w:szCs w:val="21"/>
        </w:rPr>
        <w:t>信息</w:t>
      </w:r>
      <w:r>
        <w:rPr>
          <w:rFonts w:ascii="宋体" w:hAnsi="宋体" w:hint="eastAsia"/>
          <w:szCs w:val="21"/>
        </w:rPr>
        <w:t xml:space="preserve">。    </w:t>
      </w:r>
    </w:p>
    <w:p w14:paraId="07B72F5A"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房间编号</w:t>
      </w:r>
      <w:r>
        <w:rPr>
          <w:rFonts w:ascii="宋体" w:hAnsi="宋体" w:hint="eastAsia"/>
          <w:szCs w:val="21"/>
        </w:rPr>
        <w:t>对某个</w:t>
      </w:r>
      <w:r>
        <w:t>小区</w:t>
      </w:r>
      <w:r>
        <w:rPr>
          <w:rFonts w:hint="eastAsia"/>
        </w:rPr>
        <w:t>房产</w:t>
      </w:r>
      <w:r>
        <w:rPr>
          <w:rFonts w:ascii="宋体" w:hAnsi="宋体" w:hint="eastAsia"/>
          <w:szCs w:val="21"/>
        </w:rPr>
        <w:t xml:space="preserve">的某项信息进行修改。   </w:t>
      </w:r>
    </w:p>
    <w:p w14:paraId="19A04E90" w14:textId="77777777" w:rsidR="00F53298" w:rsidRDefault="001B655F">
      <w:pPr>
        <w:spacing w:line="400" w:lineRule="exact"/>
        <w:rPr>
          <w:rFonts w:ascii="宋体" w:hAnsi="宋体"/>
          <w:szCs w:val="21"/>
        </w:rPr>
      </w:pPr>
      <w:r>
        <w:rPr>
          <w:rFonts w:ascii="宋体" w:hAnsi="宋体" w:hint="eastAsia"/>
          <w:szCs w:val="21"/>
        </w:rPr>
        <w:t>（4） 插入：加入新</w:t>
      </w:r>
      <w:r>
        <w:t>小区</w:t>
      </w:r>
      <w:r>
        <w:rPr>
          <w:rFonts w:hint="eastAsia"/>
        </w:rPr>
        <w:t>房产</w:t>
      </w:r>
      <w:r>
        <w:rPr>
          <w:rFonts w:ascii="宋体" w:hAnsi="宋体" w:hint="eastAsia"/>
          <w:szCs w:val="21"/>
        </w:rPr>
        <w:t xml:space="preserve">的信息。    </w:t>
      </w:r>
    </w:p>
    <w:p w14:paraId="35F2AD00"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房间编号</w:t>
      </w:r>
      <w:r>
        <w:rPr>
          <w:rFonts w:ascii="宋体" w:hAnsi="宋体" w:hint="eastAsia"/>
          <w:szCs w:val="21"/>
        </w:rPr>
        <w:t>删除已</w:t>
      </w:r>
      <w:r>
        <w:rPr>
          <w:rFonts w:ascii="宋体" w:hAnsi="宋体"/>
          <w:szCs w:val="21"/>
        </w:rPr>
        <w:t>注销</w:t>
      </w:r>
      <w:r>
        <w:rPr>
          <w:rFonts w:ascii="宋体" w:hAnsi="宋体" w:hint="eastAsia"/>
          <w:szCs w:val="21"/>
        </w:rPr>
        <w:t>的</w:t>
      </w:r>
      <w:r>
        <w:t>小区</w:t>
      </w:r>
      <w:r>
        <w:rPr>
          <w:rFonts w:hint="eastAsia"/>
        </w:rPr>
        <w:t>房产</w:t>
      </w:r>
      <w:r>
        <w:rPr>
          <w:rFonts w:ascii="宋体" w:hAnsi="宋体" w:hint="eastAsia"/>
          <w:szCs w:val="21"/>
        </w:rPr>
        <w:t>的信息。</w:t>
      </w:r>
    </w:p>
    <w:p w14:paraId="39E3A5CD" w14:textId="77777777" w:rsidR="00F53298" w:rsidRDefault="001B655F">
      <w:pPr>
        <w:spacing w:line="400" w:lineRule="exact"/>
        <w:rPr>
          <w:rFonts w:ascii="宋体" w:hAnsi="宋体"/>
          <w:szCs w:val="21"/>
        </w:rPr>
      </w:pPr>
      <w:r>
        <w:rPr>
          <w:rFonts w:ascii="宋体" w:hAnsi="宋体" w:hint="eastAsia"/>
          <w:szCs w:val="21"/>
        </w:rPr>
        <w:t>（6） 浏览：输出所有</w:t>
      </w:r>
      <w:r>
        <w:t>小区</w:t>
      </w:r>
      <w:r>
        <w:rPr>
          <w:rFonts w:hint="eastAsia"/>
        </w:rPr>
        <w:t>房产</w:t>
      </w:r>
      <w:r>
        <w:rPr>
          <w:rFonts w:ascii="宋体" w:hAnsi="宋体" w:hint="eastAsia"/>
          <w:szCs w:val="21"/>
        </w:rPr>
        <w:t>信息。</w:t>
      </w:r>
    </w:p>
    <w:p w14:paraId="6D5C8A47" w14:textId="77777777" w:rsidR="00F53298" w:rsidRDefault="001B655F">
      <w:pPr>
        <w:spacing w:line="400" w:lineRule="exact"/>
      </w:pPr>
      <w:r>
        <w:rPr>
          <w:rFonts w:ascii="宋体" w:hAnsi="宋体" w:hint="eastAsia"/>
          <w:szCs w:val="21"/>
        </w:rPr>
        <w:t>（7） 统计：统计某</w:t>
      </w:r>
      <w:r>
        <w:rPr>
          <w:rFonts w:hint="eastAsia"/>
        </w:rPr>
        <w:t>房主姓名某建筑面积房屋的数量并输出。</w:t>
      </w:r>
    </w:p>
    <w:p w14:paraId="1231B9B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8AE2E98" w14:textId="77777777" w:rsidR="00F53298" w:rsidRDefault="001B655F">
      <w:pPr>
        <w:spacing w:line="400" w:lineRule="exact"/>
      </w:pPr>
      <w:r>
        <w:rPr>
          <w:rFonts w:ascii="宋体" w:hAnsi="宋体" w:hint="eastAsia"/>
          <w:szCs w:val="21"/>
        </w:rPr>
        <w:t>（9）读取：将存放于外存的数据读入内存继续操作。</w:t>
      </w:r>
    </w:p>
    <w:p w14:paraId="6D3E4EE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78</w:t>
      </w:r>
      <w:r>
        <w:rPr>
          <w:rFonts w:ascii="黑体" w:eastAsia="黑体" w:hAnsi="黑体" w:hint="eastAsia"/>
          <w:sz w:val="21"/>
          <w:szCs w:val="21"/>
        </w:rPr>
        <w:t xml:space="preserve"> 小区物业设备信息管理</w:t>
      </w:r>
      <w:r>
        <w:rPr>
          <w:rFonts w:ascii="黑体" w:eastAsia="黑体" w:hAnsi="黑体"/>
          <w:sz w:val="21"/>
          <w:szCs w:val="21"/>
        </w:rPr>
        <w:t>系统</w:t>
      </w:r>
    </w:p>
    <w:p w14:paraId="0A655A39" w14:textId="77777777" w:rsidR="00F53298" w:rsidRDefault="001B655F">
      <w:pPr>
        <w:spacing w:line="400" w:lineRule="exact"/>
        <w:ind w:firstLineChars="200" w:firstLine="420"/>
        <w:rPr>
          <w:rFonts w:ascii="宋体" w:hAnsi="宋体"/>
          <w:szCs w:val="21"/>
        </w:rPr>
      </w:pPr>
      <w:r>
        <w:rPr>
          <w:rFonts w:hint="eastAsia"/>
        </w:rPr>
        <w:t>物业设备</w:t>
      </w:r>
      <w:r>
        <w:rPr>
          <w:rFonts w:ascii="宋体" w:hAnsi="宋体" w:hint="eastAsia"/>
          <w:szCs w:val="21"/>
        </w:rPr>
        <w:t>的信息包括：</w:t>
      </w:r>
      <w:r>
        <w:rPr>
          <w:rFonts w:hint="eastAsia"/>
        </w:rPr>
        <w:t>设备编号</w:t>
      </w:r>
      <w:r>
        <w:t>、</w:t>
      </w:r>
      <w:r>
        <w:rPr>
          <w:rFonts w:hint="eastAsia"/>
        </w:rPr>
        <w:t>设备名称</w:t>
      </w:r>
      <w:r>
        <w:t>、</w:t>
      </w:r>
      <w:r>
        <w:rPr>
          <w:rFonts w:hint="eastAsia"/>
        </w:rPr>
        <w:t>型号</w:t>
      </w:r>
      <w:r>
        <w:t>、</w:t>
      </w:r>
      <w:r>
        <w:rPr>
          <w:rFonts w:hint="eastAsia"/>
        </w:rPr>
        <w:t>品牌</w:t>
      </w:r>
      <w:r>
        <w:t>、</w:t>
      </w:r>
      <w:r>
        <w:rPr>
          <w:rFonts w:hint="eastAsia"/>
        </w:rPr>
        <w:t>所属部门</w:t>
      </w:r>
      <w:r>
        <w:t>、</w:t>
      </w:r>
      <w:r>
        <w:rPr>
          <w:rFonts w:hint="eastAsia"/>
        </w:rPr>
        <w:t>购买日期</w:t>
      </w:r>
      <w:r>
        <w:t>、</w:t>
      </w:r>
      <w:r>
        <w:rPr>
          <w:rFonts w:hint="eastAsia"/>
        </w:rPr>
        <w:t>事故记录等</w:t>
      </w:r>
      <w:r>
        <w:rPr>
          <w:rFonts w:ascii="宋体" w:hAnsi="宋体" w:hint="eastAsia"/>
          <w:szCs w:val="21"/>
        </w:rPr>
        <w:t>。系统能够完成</w:t>
      </w:r>
      <w:r>
        <w:rPr>
          <w:rFonts w:hint="eastAsia"/>
        </w:rPr>
        <w:t>物业设备</w:t>
      </w:r>
      <w:r>
        <w:rPr>
          <w:rFonts w:ascii="宋体" w:hAnsi="宋体" w:hint="eastAsia"/>
          <w:szCs w:val="21"/>
        </w:rPr>
        <w:t>信息的查询、更新、插入、删除、排序等功能。</w:t>
      </w:r>
    </w:p>
    <w:p w14:paraId="6D42E4A4"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设备编号</w:t>
      </w:r>
      <w:r>
        <w:rPr>
          <w:rFonts w:ascii="宋体" w:hAnsi="宋体" w:hint="eastAsia"/>
          <w:szCs w:val="21"/>
        </w:rPr>
        <w:t>对所有</w:t>
      </w:r>
      <w:r>
        <w:rPr>
          <w:rFonts w:hint="eastAsia"/>
        </w:rPr>
        <w:t>物业设备</w:t>
      </w:r>
      <w:r>
        <w:rPr>
          <w:rFonts w:ascii="宋体" w:hAnsi="宋体" w:hint="eastAsia"/>
          <w:szCs w:val="21"/>
        </w:rPr>
        <w:t xml:space="preserve">的信息进行排序。   </w:t>
      </w:r>
    </w:p>
    <w:p w14:paraId="3A4A60AA" w14:textId="77777777" w:rsidR="00F53298" w:rsidRDefault="001B655F">
      <w:pPr>
        <w:spacing w:line="400" w:lineRule="exact"/>
        <w:rPr>
          <w:rFonts w:ascii="宋体" w:hAnsi="宋体"/>
          <w:szCs w:val="21"/>
        </w:rPr>
      </w:pPr>
      <w:r>
        <w:rPr>
          <w:rFonts w:ascii="宋体" w:hAnsi="宋体" w:hint="eastAsia"/>
          <w:szCs w:val="21"/>
        </w:rPr>
        <w:t>（2） 查询：分别按设备编号、设备名称、所属部门条件查找</w:t>
      </w:r>
      <w:r>
        <w:rPr>
          <w:rFonts w:hint="eastAsia"/>
        </w:rPr>
        <w:t>物业设备</w:t>
      </w:r>
      <w:r>
        <w:rPr>
          <w:rFonts w:ascii="宋体" w:hAnsi="宋体"/>
          <w:szCs w:val="21"/>
        </w:rPr>
        <w:t>信息</w:t>
      </w:r>
      <w:r>
        <w:rPr>
          <w:rFonts w:ascii="宋体" w:hAnsi="宋体" w:hint="eastAsia"/>
          <w:szCs w:val="21"/>
        </w:rPr>
        <w:t xml:space="preserve">。    </w:t>
      </w:r>
    </w:p>
    <w:p w14:paraId="526B219D"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设备编号</w:t>
      </w:r>
      <w:r>
        <w:rPr>
          <w:rFonts w:ascii="宋体" w:hAnsi="宋体" w:hint="eastAsia"/>
          <w:szCs w:val="21"/>
        </w:rPr>
        <w:t>对某个</w:t>
      </w:r>
      <w:r>
        <w:rPr>
          <w:rFonts w:hint="eastAsia"/>
        </w:rPr>
        <w:t>物业设备</w:t>
      </w:r>
      <w:r>
        <w:rPr>
          <w:rFonts w:ascii="宋体" w:hAnsi="宋体" w:hint="eastAsia"/>
          <w:szCs w:val="21"/>
        </w:rPr>
        <w:t xml:space="preserve">的某项信息进行修改。   </w:t>
      </w:r>
    </w:p>
    <w:p w14:paraId="72F5654A" w14:textId="77777777" w:rsidR="00F53298" w:rsidRDefault="001B655F">
      <w:pPr>
        <w:spacing w:line="400" w:lineRule="exact"/>
        <w:rPr>
          <w:rFonts w:ascii="宋体" w:hAnsi="宋体"/>
          <w:szCs w:val="21"/>
        </w:rPr>
      </w:pPr>
      <w:r>
        <w:rPr>
          <w:rFonts w:ascii="宋体" w:hAnsi="宋体" w:hint="eastAsia"/>
          <w:szCs w:val="21"/>
        </w:rPr>
        <w:t>（4） 插入：加入新</w:t>
      </w:r>
      <w:r>
        <w:rPr>
          <w:rFonts w:hint="eastAsia"/>
        </w:rPr>
        <w:t>物业设备</w:t>
      </w:r>
      <w:r>
        <w:rPr>
          <w:rFonts w:ascii="宋体" w:hAnsi="宋体" w:hint="eastAsia"/>
          <w:szCs w:val="21"/>
        </w:rPr>
        <w:t xml:space="preserve">的信息。    </w:t>
      </w:r>
    </w:p>
    <w:p w14:paraId="4B3BBF3E"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设备编号</w:t>
      </w:r>
      <w:r>
        <w:rPr>
          <w:rFonts w:ascii="宋体" w:hAnsi="宋体" w:hint="eastAsia"/>
          <w:szCs w:val="21"/>
        </w:rPr>
        <w:t>删除已</w:t>
      </w:r>
      <w:r>
        <w:rPr>
          <w:rFonts w:ascii="宋体" w:hAnsi="宋体"/>
          <w:szCs w:val="21"/>
        </w:rPr>
        <w:t>注销</w:t>
      </w:r>
      <w:r>
        <w:rPr>
          <w:rFonts w:ascii="宋体" w:hAnsi="宋体" w:hint="eastAsia"/>
          <w:szCs w:val="21"/>
        </w:rPr>
        <w:t>的</w:t>
      </w:r>
      <w:r>
        <w:rPr>
          <w:rFonts w:hint="eastAsia"/>
        </w:rPr>
        <w:t>物业设备</w:t>
      </w:r>
      <w:r>
        <w:rPr>
          <w:rFonts w:ascii="宋体" w:hAnsi="宋体" w:hint="eastAsia"/>
          <w:szCs w:val="21"/>
        </w:rPr>
        <w:t>的信息。</w:t>
      </w:r>
    </w:p>
    <w:p w14:paraId="4E249500" w14:textId="77777777" w:rsidR="00F53298" w:rsidRDefault="001B655F">
      <w:pPr>
        <w:spacing w:line="400" w:lineRule="exact"/>
        <w:rPr>
          <w:rFonts w:ascii="宋体" w:hAnsi="宋体"/>
          <w:szCs w:val="21"/>
        </w:rPr>
      </w:pPr>
      <w:r>
        <w:rPr>
          <w:rFonts w:ascii="宋体" w:hAnsi="宋体" w:hint="eastAsia"/>
          <w:szCs w:val="21"/>
        </w:rPr>
        <w:t>（6） 浏览：输出所有</w:t>
      </w:r>
      <w:r>
        <w:rPr>
          <w:rFonts w:hint="eastAsia"/>
        </w:rPr>
        <w:t>物业设备</w:t>
      </w:r>
      <w:r>
        <w:rPr>
          <w:rFonts w:ascii="宋体" w:hAnsi="宋体" w:hint="eastAsia"/>
          <w:szCs w:val="21"/>
        </w:rPr>
        <w:t>信息。</w:t>
      </w:r>
    </w:p>
    <w:p w14:paraId="6C74F4EB" w14:textId="77777777" w:rsidR="00F53298" w:rsidRDefault="001B655F">
      <w:pPr>
        <w:spacing w:line="400" w:lineRule="exact"/>
        <w:rPr>
          <w:rFonts w:ascii="宋体" w:hAnsi="宋体"/>
          <w:szCs w:val="21"/>
        </w:rPr>
      </w:pPr>
      <w:r>
        <w:rPr>
          <w:rFonts w:ascii="宋体" w:hAnsi="宋体" w:hint="eastAsia"/>
          <w:szCs w:val="21"/>
        </w:rPr>
        <w:t>（7） 统计：统计某型号某品牌的设备数量并输出。</w:t>
      </w:r>
    </w:p>
    <w:p w14:paraId="5DE4C5FE"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2C8C8D6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71939A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79</w:t>
      </w:r>
      <w:r>
        <w:rPr>
          <w:rFonts w:ascii="黑体" w:eastAsia="黑体" w:hAnsi="黑体" w:hint="eastAsia"/>
          <w:sz w:val="21"/>
          <w:szCs w:val="21"/>
        </w:rPr>
        <w:t xml:space="preserve"> 小区物业</w:t>
      </w:r>
      <w:r>
        <w:rPr>
          <w:rFonts w:ascii="黑体" w:eastAsia="黑体" w:hAnsi="黑体"/>
          <w:sz w:val="21"/>
          <w:szCs w:val="21"/>
        </w:rPr>
        <w:t>仪表</w:t>
      </w:r>
      <w:r>
        <w:rPr>
          <w:rFonts w:ascii="黑体" w:eastAsia="黑体" w:hAnsi="黑体" w:hint="eastAsia"/>
          <w:sz w:val="21"/>
          <w:szCs w:val="21"/>
        </w:rPr>
        <w:t>收费管理</w:t>
      </w:r>
      <w:r>
        <w:rPr>
          <w:rFonts w:ascii="黑体" w:eastAsia="黑体" w:hAnsi="黑体"/>
          <w:sz w:val="21"/>
          <w:szCs w:val="21"/>
        </w:rPr>
        <w:t>系统</w:t>
      </w:r>
    </w:p>
    <w:p w14:paraId="0DC58CF8" w14:textId="77777777" w:rsidR="00F53298" w:rsidRDefault="001B655F">
      <w:pPr>
        <w:spacing w:line="400" w:lineRule="exact"/>
        <w:ind w:firstLineChars="200" w:firstLine="420"/>
        <w:rPr>
          <w:rFonts w:ascii="宋体" w:hAnsi="宋体"/>
          <w:szCs w:val="21"/>
        </w:rPr>
      </w:pPr>
      <w:r>
        <w:rPr>
          <w:rFonts w:ascii="宋体" w:hAnsi="宋体" w:hint="eastAsia"/>
          <w:szCs w:val="21"/>
        </w:rPr>
        <w:t>小区物业仪表收费的信息包括：</w:t>
      </w:r>
      <w:r>
        <w:rPr>
          <w:rFonts w:ascii="宋体" w:hAnsi="宋体"/>
          <w:szCs w:val="21"/>
        </w:rPr>
        <w:t>收费编号、</w:t>
      </w:r>
      <w:r>
        <w:rPr>
          <w:rFonts w:hint="eastAsia"/>
        </w:rPr>
        <w:t>仪表</w:t>
      </w:r>
      <w:r>
        <w:t>编</w:t>
      </w:r>
      <w:r>
        <w:rPr>
          <w:rFonts w:hint="eastAsia"/>
        </w:rPr>
        <w:t>号</w:t>
      </w:r>
      <w:r>
        <w:t>、</w:t>
      </w:r>
      <w:r>
        <w:rPr>
          <w:rFonts w:hint="eastAsia"/>
        </w:rPr>
        <w:t>住户姓名</w:t>
      </w:r>
      <w:r>
        <w:t>、</w:t>
      </w:r>
      <w:r>
        <w:rPr>
          <w:rFonts w:hint="eastAsia"/>
        </w:rPr>
        <w:t>年份、月份</w:t>
      </w:r>
      <w:r>
        <w:t>、</w:t>
      </w:r>
      <w:r>
        <w:rPr>
          <w:rFonts w:hint="eastAsia"/>
        </w:rPr>
        <w:t>用量</w:t>
      </w:r>
      <w:r>
        <w:t>、</w:t>
      </w:r>
      <w:r>
        <w:rPr>
          <w:rFonts w:hint="eastAsia"/>
        </w:rPr>
        <w:t>单价</w:t>
      </w:r>
      <w:r>
        <w:t>、</w:t>
      </w:r>
      <w:r>
        <w:rPr>
          <w:rFonts w:hint="eastAsia"/>
        </w:rPr>
        <w:t>费用</w:t>
      </w:r>
      <w:r>
        <w:t>、</w:t>
      </w:r>
      <w:r>
        <w:rPr>
          <w:rFonts w:hint="eastAsia"/>
        </w:rPr>
        <w:t>抄表日期</w:t>
      </w:r>
      <w:r>
        <w:t>、</w:t>
      </w:r>
      <w:r>
        <w:rPr>
          <w:rFonts w:hint="eastAsia"/>
        </w:rPr>
        <w:t>交费日期</w:t>
      </w:r>
      <w:r>
        <w:t>、</w:t>
      </w:r>
      <w:r>
        <w:rPr>
          <w:rFonts w:hint="eastAsia"/>
        </w:rPr>
        <w:t>办理人等</w:t>
      </w:r>
      <w:r>
        <w:rPr>
          <w:rFonts w:ascii="宋体" w:hAnsi="宋体" w:hint="eastAsia"/>
          <w:szCs w:val="21"/>
        </w:rPr>
        <w:t>。系统能够完成仪表收费信息的查询、更新、插入、删除、排序等功能。</w:t>
      </w:r>
    </w:p>
    <w:p w14:paraId="6EBDBCA4"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收费编号</w:t>
      </w:r>
      <w:r>
        <w:rPr>
          <w:rFonts w:ascii="宋体" w:hAnsi="宋体" w:hint="eastAsia"/>
          <w:szCs w:val="21"/>
        </w:rPr>
        <w:t xml:space="preserve">对所有仪表收费的信息进行排序。   </w:t>
      </w:r>
    </w:p>
    <w:p w14:paraId="7FFAC268" w14:textId="77777777" w:rsidR="00F53298" w:rsidRDefault="001B655F">
      <w:pPr>
        <w:spacing w:line="400" w:lineRule="exact"/>
        <w:rPr>
          <w:rFonts w:ascii="宋体" w:hAnsi="宋体"/>
          <w:szCs w:val="21"/>
        </w:rPr>
      </w:pPr>
      <w:r>
        <w:rPr>
          <w:rFonts w:ascii="宋体" w:hAnsi="宋体" w:hint="eastAsia"/>
          <w:szCs w:val="21"/>
        </w:rPr>
        <w:t>（2） 查询：分别按收费编号、仪表编号、住户姓名条件查找仪表收费</w:t>
      </w:r>
      <w:r>
        <w:rPr>
          <w:rFonts w:ascii="宋体" w:hAnsi="宋体"/>
          <w:szCs w:val="21"/>
        </w:rPr>
        <w:t>信息</w:t>
      </w:r>
      <w:r>
        <w:rPr>
          <w:rFonts w:ascii="宋体" w:hAnsi="宋体" w:hint="eastAsia"/>
          <w:szCs w:val="21"/>
        </w:rPr>
        <w:t xml:space="preserve">。    </w:t>
      </w:r>
    </w:p>
    <w:p w14:paraId="52010019" w14:textId="77777777" w:rsidR="00F53298" w:rsidRDefault="001B655F">
      <w:pPr>
        <w:spacing w:line="400" w:lineRule="exact"/>
        <w:rPr>
          <w:rFonts w:ascii="宋体" w:hAnsi="宋体"/>
          <w:szCs w:val="21"/>
        </w:rPr>
      </w:pPr>
      <w:r>
        <w:rPr>
          <w:rFonts w:ascii="宋体" w:hAnsi="宋体" w:hint="eastAsia"/>
          <w:szCs w:val="21"/>
        </w:rPr>
        <w:t>（3） 更新：按</w:t>
      </w:r>
      <w:r>
        <w:rPr>
          <w:rFonts w:ascii="宋体"/>
        </w:rPr>
        <w:t>收费</w:t>
      </w:r>
      <w:r>
        <w:t>编</w:t>
      </w:r>
      <w:r>
        <w:rPr>
          <w:rFonts w:hint="eastAsia"/>
        </w:rPr>
        <w:t>号</w:t>
      </w:r>
      <w:r>
        <w:rPr>
          <w:rFonts w:ascii="宋体" w:hAnsi="宋体" w:hint="eastAsia"/>
          <w:szCs w:val="21"/>
        </w:rPr>
        <w:t xml:space="preserve">对某个仪表收费的某项信息进行修改。   </w:t>
      </w:r>
    </w:p>
    <w:p w14:paraId="0B6DA3B7" w14:textId="77777777" w:rsidR="00F53298" w:rsidRDefault="001B655F">
      <w:pPr>
        <w:spacing w:line="400" w:lineRule="exact"/>
        <w:rPr>
          <w:rFonts w:ascii="宋体" w:hAnsi="宋体"/>
          <w:szCs w:val="21"/>
        </w:rPr>
      </w:pPr>
      <w:r>
        <w:rPr>
          <w:rFonts w:ascii="宋体" w:hAnsi="宋体" w:hint="eastAsia"/>
          <w:szCs w:val="21"/>
        </w:rPr>
        <w:t xml:space="preserve">（4） 插入：加入新仪表收费的信息。    </w:t>
      </w:r>
    </w:p>
    <w:p w14:paraId="082E54C9" w14:textId="77777777" w:rsidR="00F53298" w:rsidRDefault="001B655F">
      <w:pPr>
        <w:spacing w:line="400" w:lineRule="exact"/>
        <w:rPr>
          <w:rFonts w:ascii="宋体" w:hAnsi="宋体"/>
          <w:szCs w:val="21"/>
        </w:rPr>
      </w:pPr>
      <w:r>
        <w:rPr>
          <w:rFonts w:ascii="宋体" w:hAnsi="宋体" w:hint="eastAsia"/>
          <w:szCs w:val="21"/>
        </w:rPr>
        <w:t>（5） 删除：按</w:t>
      </w:r>
      <w:r>
        <w:rPr>
          <w:rFonts w:ascii="宋体"/>
        </w:rPr>
        <w:t>收费</w:t>
      </w:r>
      <w:r>
        <w:t>编</w:t>
      </w:r>
      <w:r>
        <w:rPr>
          <w:rFonts w:hint="eastAsia"/>
        </w:rPr>
        <w:t>号</w:t>
      </w:r>
      <w:r>
        <w:rPr>
          <w:rFonts w:ascii="宋体" w:hAnsi="宋体" w:hint="eastAsia"/>
          <w:szCs w:val="21"/>
        </w:rPr>
        <w:t>删除已</w:t>
      </w:r>
      <w:r>
        <w:rPr>
          <w:rFonts w:ascii="宋体" w:hAnsi="宋体"/>
          <w:szCs w:val="21"/>
        </w:rPr>
        <w:t>注销</w:t>
      </w:r>
      <w:r>
        <w:rPr>
          <w:rFonts w:ascii="宋体" w:hAnsi="宋体" w:hint="eastAsia"/>
          <w:szCs w:val="21"/>
        </w:rPr>
        <w:t>的仪表收费的信息。</w:t>
      </w:r>
    </w:p>
    <w:p w14:paraId="74776A6C" w14:textId="77777777" w:rsidR="00F53298" w:rsidRDefault="001B655F">
      <w:pPr>
        <w:spacing w:line="400" w:lineRule="exact"/>
        <w:rPr>
          <w:rFonts w:ascii="宋体" w:hAnsi="宋体"/>
          <w:szCs w:val="21"/>
        </w:rPr>
      </w:pPr>
      <w:r>
        <w:rPr>
          <w:rFonts w:ascii="宋体" w:hAnsi="宋体" w:hint="eastAsia"/>
          <w:szCs w:val="21"/>
        </w:rPr>
        <w:t>（6） 浏览：输出所有仪表收费信息。</w:t>
      </w:r>
    </w:p>
    <w:p w14:paraId="243AB569" w14:textId="77777777" w:rsidR="00F53298" w:rsidRDefault="001B655F">
      <w:pPr>
        <w:spacing w:line="400" w:lineRule="exact"/>
        <w:rPr>
          <w:rFonts w:ascii="宋体" w:hAnsi="宋体"/>
          <w:szCs w:val="21"/>
        </w:rPr>
      </w:pPr>
      <w:r>
        <w:rPr>
          <w:rFonts w:ascii="宋体" w:hAnsi="宋体" w:hint="eastAsia"/>
          <w:szCs w:val="21"/>
        </w:rPr>
        <w:t>（7） 统计：统计某年份某月份的总费用并输出。</w:t>
      </w:r>
    </w:p>
    <w:p w14:paraId="7B4E408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40D7A0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40ECDB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80</w:t>
      </w:r>
      <w:r>
        <w:rPr>
          <w:rFonts w:ascii="黑体" w:eastAsia="黑体" w:hAnsi="黑体" w:hint="eastAsia"/>
          <w:sz w:val="21"/>
          <w:szCs w:val="21"/>
        </w:rPr>
        <w:t xml:space="preserve"> 小区用户报修管理</w:t>
      </w:r>
      <w:r>
        <w:rPr>
          <w:rFonts w:ascii="黑体" w:eastAsia="黑体" w:hAnsi="黑体"/>
          <w:sz w:val="21"/>
          <w:szCs w:val="21"/>
        </w:rPr>
        <w:t>系统</w:t>
      </w:r>
    </w:p>
    <w:p w14:paraId="16F59170" w14:textId="77777777" w:rsidR="00F53298" w:rsidRDefault="001B655F">
      <w:pPr>
        <w:spacing w:line="400" w:lineRule="exact"/>
        <w:ind w:firstLineChars="200" w:firstLine="420"/>
        <w:rPr>
          <w:rFonts w:ascii="宋体" w:hAnsi="宋体"/>
          <w:szCs w:val="21"/>
        </w:rPr>
      </w:pPr>
      <w:r>
        <w:rPr>
          <w:rFonts w:ascii="宋体" w:hAnsi="宋体" w:hint="eastAsia"/>
          <w:szCs w:val="21"/>
        </w:rPr>
        <w:t>用户报修的信息包括：报修编号</w:t>
      </w:r>
      <w:r>
        <w:rPr>
          <w:rFonts w:ascii="宋体" w:hAnsi="宋体"/>
          <w:szCs w:val="21"/>
        </w:rPr>
        <w:t>、</w:t>
      </w:r>
      <w:r>
        <w:rPr>
          <w:rFonts w:ascii="宋体" w:hAnsi="宋体" w:hint="eastAsia"/>
          <w:szCs w:val="21"/>
        </w:rPr>
        <w:t>报修日期</w:t>
      </w:r>
      <w:r>
        <w:rPr>
          <w:rFonts w:ascii="宋体" w:hAnsi="宋体"/>
          <w:szCs w:val="21"/>
        </w:rPr>
        <w:t>、</w:t>
      </w:r>
      <w:r>
        <w:rPr>
          <w:rFonts w:ascii="宋体" w:hAnsi="宋体" w:hint="eastAsia"/>
          <w:szCs w:val="21"/>
        </w:rPr>
        <w:t>接待人</w:t>
      </w:r>
      <w:r>
        <w:rPr>
          <w:rFonts w:ascii="宋体" w:hAnsi="宋体"/>
          <w:szCs w:val="21"/>
        </w:rPr>
        <w:t>、</w:t>
      </w:r>
      <w:r>
        <w:rPr>
          <w:rFonts w:ascii="宋体" w:hAnsi="宋体" w:hint="eastAsia"/>
          <w:szCs w:val="21"/>
        </w:rPr>
        <w:t>报修住户</w:t>
      </w:r>
      <w:r>
        <w:rPr>
          <w:rFonts w:ascii="宋体" w:hAnsi="宋体"/>
          <w:szCs w:val="21"/>
        </w:rPr>
        <w:t>、</w:t>
      </w:r>
      <w:r>
        <w:rPr>
          <w:rFonts w:ascii="宋体" w:hAnsi="宋体" w:hint="eastAsia"/>
          <w:szCs w:val="21"/>
        </w:rPr>
        <w:t>电话</w:t>
      </w:r>
      <w:r>
        <w:rPr>
          <w:rFonts w:ascii="宋体" w:hAnsi="宋体"/>
          <w:szCs w:val="21"/>
        </w:rPr>
        <w:t>、</w:t>
      </w:r>
      <w:r>
        <w:rPr>
          <w:rFonts w:ascii="宋体" w:hAnsi="宋体" w:hint="eastAsia"/>
          <w:szCs w:val="21"/>
        </w:rPr>
        <w:t>完成日期</w:t>
      </w:r>
      <w:r>
        <w:rPr>
          <w:rFonts w:ascii="宋体" w:hAnsi="宋体"/>
          <w:szCs w:val="21"/>
        </w:rPr>
        <w:t>、</w:t>
      </w:r>
      <w:r>
        <w:rPr>
          <w:rFonts w:ascii="宋体" w:hAnsi="宋体" w:hint="eastAsia"/>
          <w:szCs w:val="21"/>
        </w:rPr>
        <w:t>维修人员</w:t>
      </w:r>
      <w:r>
        <w:rPr>
          <w:rFonts w:ascii="宋体" w:hAnsi="宋体"/>
          <w:szCs w:val="21"/>
        </w:rPr>
        <w:t>、</w:t>
      </w:r>
      <w:r>
        <w:rPr>
          <w:rFonts w:ascii="宋体" w:hAnsi="宋体" w:hint="eastAsia"/>
          <w:szCs w:val="21"/>
        </w:rPr>
        <w:t>维修费用</w:t>
      </w:r>
      <w:r>
        <w:rPr>
          <w:rFonts w:ascii="宋体" w:hAnsi="宋体"/>
          <w:szCs w:val="21"/>
        </w:rPr>
        <w:t>、</w:t>
      </w:r>
      <w:r>
        <w:rPr>
          <w:rFonts w:ascii="宋体" w:hAnsi="宋体" w:hint="eastAsia"/>
          <w:szCs w:val="21"/>
        </w:rPr>
        <w:t>报修内容</w:t>
      </w:r>
      <w:r>
        <w:rPr>
          <w:rFonts w:ascii="宋体" w:hAnsi="宋体"/>
          <w:szCs w:val="21"/>
        </w:rPr>
        <w:t>、</w:t>
      </w:r>
      <w:r>
        <w:rPr>
          <w:rFonts w:ascii="宋体" w:hAnsi="宋体" w:hint="eastAsia"/>
          <w:szCs w:val="21"/>
        </w:rPr>
        <w:t>维修情况等。系统能够完成用户报修信息的查询、更新、插入、删除、排序等功能。</w:t>
      </w:r>
    </w:p>
    <w:p w14:paraId="65D92783" w14:textId="77777777" w:rsidR="00F53298" w:rsidRDefault="001B655F">
      <w:pPr>
        <w:spacing w:line="400" w:lineRule="exact"/>
        <w:rPr>
          <w:rFonts w:ascii="宋体" w:hAnsi="宋体"/>
          <w:szCs w:val="21"/>
        </w:rPr>
      </w:pPr>
      <w:r>
        <w:rPr>
          <w:rFonts w:ascii="宋体" w:hAnsi="宋体" w:hint="eastAsia"/>
          <w:szCs w:val="21"/>
        </w:rPr>
        <w:t xml:space="preserve">（1） 排序：按报修编号对所有用户报修的信息进行排序。   </w:t>
      </w:r>
    </w:p>
    <w:p w14:paraId="56CDC4C6" w14:textId="77777777" w:rsidR="00F53298" w:rsidRDefault="001B655F">
      <w:pPr>
        <w:spacing w:line="400" w:lineRule="exact"/>
        <w:rPr>
          <w:rFonts w:ascii="宋体" w:hAnsi="宋体"/>
          <w:szCs w:val="21"/>
        </w:rPr>
      </w:pPr>
      <w:r>
        <w:rPr>
          <w:rFonts w:ascii="宋体" w:hAnsi="宋体" w:hint="eastAsia"/>
          <w:szCs w:val="21"/>
        </w:rPr>
        <w:t>（2） 查询：分别按报修编号、报修日期、报修住户条件查找用户报修</w:t>
      </w:r>
      <w:r>
        <w:rPr>
          <w:rFonts w:ascii="宋体" w:hAnsi="宋体"/>
          <w:szCs w:val="21"/>
        </w:rPr>
        <w:t>信息</w:t>
      </w:r>
      <w:r>
        <w:rPr>
          <w:rFonts w:ascii="宋体" w:hAnsi="宋体" w:hint="eastAsia"/>
          <w:szCs w:val="21"/>
        </w:rPr>
        <w:t xml:space="preserve">。    </w:t>
      </w:r>
    </w:p>
    <w:p w14:paraId="2F02C742" w14:textId="77777777" w:rsidR="00F53298" w:rsidRDefault="001B655F">
      <w:pPr>
        <w:spacing w:line="400" w:lineRule="exact"/>
        <w:rPr>
          <w:rFonts w:ascii="宋体" w:hAnsi="宋体"/>
          <w:szCs w:val="21"/>
        </w:rPr>
      </w:pPr>
      <w:r>
        <w:rPr>
          <w:rFonts w:ascii="宋体" w:hAnsi="宋体" w:hint="eastAsia"/>
          <w:szCs w:val="21"/>
        </w:rPr>
        <w:t xml:space="preserve">（3） 更新：按报修编号对某个用户报修的某项信息进行修改。   </w:t>
      </w:r>
    </w:p>
    <w:p w14:paraId="18A2F4F6" w14:textId="77777777" w:rsidR="00F53298" w:rsidRDefault="001B655F">
      <w:pPr>
        <w:spacing w:line="400" w:lineRule="exact"/>
        <w:rPr>
          <w:rFonts w:ascii="宋体" w:hAnsi="宋体"/>
          <w:szCs w:val="21"/>
        </w:rPr>
      </w:pPr>
      <w:r>
        <w:rPr>
          <w:rFonts w:ascii="宋体" w:hAnsi="宋体" w:hint="eastAsia"/>
          <w:szCs w:val="21"/>
        </w:rPr>
        <w:t xml:space="preserve">（4） 插入：加入新用户报修的信息。    </w:t>
      </w:r>
    </w:p>
    <w:p w14:paraId="3E9C4DDF" w14:textId="77777777" w:rsidR="00F53298" w:rsidRDefault="001B655F">
      <w:pPr>
        <w:spacing w:line="400" w:lineRule="exact"/>
        <w:rPr>
          <w:rFonts w:ascii="宋体" w:hAnsi="宋体"/>
          <w:szCs w:val="21"/>
        </w:rPr>
      </w:pPr>
      <w:r>
        <w:rPr>
          <w:rFonts w:ascii="宋体" w:hAnsi="宋体" w:hint="eastAsia"/>
          <w:szCs w:val="21"/>
        </w:rPr>
        <w:t>（5） 删除：按报修编号删除已</w:t>
      </w:r>
      <w:r>
        <w:rPr>
          <w:rFonts w:ascii="宋体" w:hAnsi="宋体"/>
          <w:szCs w:val="21"/>
        </w:rPr>
        <w:t>注销</w:t>
      </w:r>
      <w:r>
        <w:rPr>
          <w:rFonts w:ascii="宋体" w:hAnsi="宋体" w:hint="eastAsia"/>
          <w:szCs w:val="21"/>
        </w:rPr>
        <w:t>的用户报修的信息。</w:t>
      </w:r>
    </w:p>
    <w:p w14:paraId="0D6428F3" w14:textId="77777777" w:rsidR="00F53298" w:rsidRDefault="001B655F">
      <w:pPr>
        <w:spacing w:line="400" w:lineRule="exact"/>
        <w:rPr>
          <w:rFonts w:ascii="宋体" w:hAnsi="宋体"/>
          <w:szCs w:val="21"/>
        </w:rPr>
      </w:pPr>
      <w:r>
        <w:rPr>
          <w:rFonts w:ascii="宋体" w:hAnsi="宋体" w:hint="eastAsia"/>
          <w:szCs w:val="21"/>
        </w:rPr>
        <w:t>（6） 浏览：输出所有用户报修信息。</w:t>
      </w:r>
    </w:p>
    <w:p w14:paraId="5683A9F3" w14:textId="77777777" w:rsidR="00F53298" w:rsidRDefault="001B655F">
      <w:pPr>
        <w:spacing w:line="400" w:lineRule="exact"/>
        <w:rPr>
          <w:rFonts w:ascii="宋体" w:hAnsi="宋体"/>
          <w:szCs w:val="21"/>
        </w:rPr>
      </w:pPr>
      <w:r>
        <w:rPr>
          <w:rFonts w:ascii="宋体" w:hAnsi="宋体" w:hint="eastAsia"/>
          <w:szCs w:val="21"/>
        </w:rPr>
        <w:t>（7） 统计：统计某维修人员完成的某报修日期房屋维护总费用。</w:t>
      </w:r>
    </w:p>
    <w:p w14:paraId="141BA78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3F7584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302CBB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81</w:t>
      </w:r>
      <w:r>
        <w:rPr>
          <w:rFonts w:ascii="黑体" w:eastAsia="黑体" w:hAnsi="黑体" w:hint="eastAsia"/>
          <w:sz w:val="21"/>
          <w:szCs w:val="21"/>
        </w:rPr>
        <w:t xml:space="preserve"> 小区住户投诉管理</w:t>
      </w:r>
      <w:r>
        <w:rPr>
          <w:rFonts w:ascii="黑体" w:eastAsia="黑体" w:hAnsi="黑体"/>
          <w:sz w:val="21"/>
          <w:szCs w:val="21"/>
        </w:rPr>
        <w:t>系统</w:t>
      </w:r>
    </w:p>
    <w:p w14:paraId="5D4E64ED" w14:textId="77777777" w:rsidR="00F53298" w:rsidRDefault="001B655F">
      <w:pPr>
        <w:spacing w:line="400" w:lineRule="exact"/>
        <w:ind w:firstLineChars="200" w:firstLine="420"/>
        <w:rPr>
          <w:rFonts w:ascii="宋体" w:hAnsi="宋体"/>
          <w:szCs w:val="21"/>
        </w:rPr>
      </w:pPr>
      <w:r>
        <w:rPr>
          <w:rFonts w:ascii="宋体" w:hAnsi="宋体" w:hint="eastAsia"/>
          <w:szCs w:val="21"/>
        </w:rPr>
        <w:t>住户投诉的信息包括：投诉编号</w:t>
      </w:r>
      <w:r>
        <w:rPr>
          <w:rFonts w:ascii="宋体" w:hAnsi="宋体"/>
          <w:szCs w:val="21"/>
        </w:rPr>
        <w:t>、</w:t>
      </w:r>
      <w:r>
        <w:rPr>
          <w:rFonts w:ascii="宋体" w:hAnsi="宋体" w:hint="eastAsia"/>
          <w:szCs w:val="21"/>
        </w:rPr>
        <w:t>投诉日期</w:t>
      </w:r>
      <w:r>
        <w:rPr>
          <w:rFonts w:ascii="宋体" w:hAnsi="宋体"/>
          <w:szCs w:val="21"/>
        </w:rPr>
        <w:t>、</w:t>
      </w:r>
      <w:r>
        <w:rPr>
          <w:rFonts w:ascii="宋体" w:hAnsi="宋体" w:hint="eastAsia"/>
          <w:szCs w:val="21"/>
        </w:rPr>
        <w:t>接待人</w:t>
      </w:r>
      <w:r>
        <w:rPr>
          <w:rFonts w:ascii="宋体" w:hAnsi="宋体"/>
          <w:szCs w:val="21"/>
        </w:rPr>
        <w:t>、</w:t>
      </w:r>
      <w:r>
        <w:rPr>
          <w:rFonts w:ascii="宋体" w:hAnsi="宋体" w:hint="eastAsia"/>
          <w:szCs w:val="21"/>
        </w:rPr>
        <w:t>投诉住户</w:t>
      </w:r>
      <w:r>
        <w:rPr>
          <w:rFonts w:ascii="宋体" w:hAnsi="宋体"/>
          <w:szCs w:val="21"/>
        </w:rPr>
        <w:t>、</w:t>
      </w:r>
      <w:r>
        <w:rPr>
          <w:rFonts w:ascii="宋体" w:hAnsi="宋体" w:hint="eastAsia"/>
          <w:szCs w:val="21"/>
        </w:rPr>
        <w:t>物业地址</w:t>
      </w:r>
      <w:r>
        <w:rPr>
          <w:rFonts w:ascii="宋体" w:hAnsi="宋体"/>
          <w:szCs w:val="21"/>
        </w:rPr>
        <w:t>、</w:t>
      </w:r>
      <w:r>
        <w:rPr>
          <w:rFonts w:ascii="宋体" w:hAnsi="宋体" w:hint="eastAsia"/>
          <w:szCs w:val="21"/>
        </w:rPr>
        <w:t>电话</w:t>
      </w:r>
      <w:r>
        <w:rPr>
          <w:rFonts w:ascii="宋体" w:hAnsi="宋体"/>
          <w:szCs w:val="21"/>
        </w:rPr>
        <w:t>、</w:t>
      </w:r>
      <w:r>
        <w:rPr>
          <w:rFonts w:ascii="宋体" w:hAnsi="宋体" w:hint="eastAsia"/>
          <w:szCs w:val="21"/>
        </w:rPr>
        <w:t>处理日期</w:t>
      </w:r>
      <w:r>
        <w:rPr>
          <w:rFonts w:ascii="宋体" w:hAnsi="宋体"/>
          <w:szCs w:val="21"/>
        </w:rPr>
        <w:t>、</w:t>
      </w:r>
      <w:r>
        <w:rPr>
          <w:rFonts w:ascii="宋体" w:hAnsi="宋体" w:hint="eastAsia"/>
          <w:szCs w:val="21"/>
        </w:rPr>
        <w:t>处理人员</w:t>
      </w:r>
      <w:r>
        <w:rPr>
          <w:rFonts w:ascii="宋体" w:hAnsi="宋体"/>
          <w:szCs w:val="21"/>
        </w:rPr>
        <w:t>、</w:t>
      </w:r>
      <w:r>
        <w:rPr>
          <w:rFonts w:ascii="宋体" w:hAnsi="宋体" w:hint="eastAsia"/>
          <w:szCs w:val="21"/>
        </w:rPr>
        <w:t>投诉内容</w:t>
      </w:r>
      <w:r>
        <w:rPr>
          <w:rFonts w:ascii="宋体" w:hAnsi="宋体"/>
          <w:szCs w:val="21"/>
        </w:rPr>
        <w:t>、</w:t>
      </w:r>
      <w:r>
        <w:rPr>
          <w:rFonts w:ascii="宋体" w:hAnsi="宋体" w:hint="eastAsia"/>
          <w:szCs w:val="21"/>
        </w:rPr>
        <w:t>处理情况等。系统能够完成住户投诉信息的查询、更新、插入、删除、排序等功能。</w:t>
      </w:r>
    </w:p>
    <w:p w14:paraId="2382C771" w14:textId="77777777" w:rsidR="00F53298" w:rsidRDefault="001B655F">
      <w:pPr>
        <w:spacing w:line="400" w:lineRule="exact"/>
        <w:rPr>
          <w:rFonts w:ascii="宋体" w:hAnsi="宋体"/>
          <w:szCs w:val="21"/>
        </w:rPr>
      </w:pPr>
      <w:r>
        <w:rPr>
          <w:rFonts w:ascii="宋体" w:hAnsi="宋体" w:hint="eastAsia"/>
          <w:szCs w:val="21"/>
        </w:rPr>
        <w:t xml:space="preserve">（1） 排序：按投诉编号对所有住户投诉的信息进行排序。   </w:t>
      </w:r>
    </w:p>
    <w:p w14:paraId="6B2A10BE" w14:textId="77777777" w:rsidR="00F53298" w:rsidRDefault="001B655F">
      <w:pPr>
        <w:spacing w:line="400" w:lineRule="exact"/>
        <w:rPr>
          <w:rFonts w:ascii="宋体" w:hAnsi="宋体"/>
          <w:szCs w:val="21"/>
        </w:rPr>
      </w:pPr>
      <w:r>
        <w:rPr>
          <w:rFonts w:ascii="宋体" w:hAnsi="宋体" w:hint="eastAsia"/>
          <w:szCs w:val="21"/>
        </w:rPr>
        <w:t>（2） 查询：分别按投诉编号、投诉日期投诉住户条件查找住户投诉</w:t>
      </w:r>
      <w:r>
        <w:rPr>
          <w:rFonts w:ascii="宋体" w:hAnsi="宋体"/>
          <w:szCs w:val="21"/>
        </w:rPr>
        <w:t>信息</w:t>
      </w:r>
      <w:r>
        <w:rPr>
          <w:rFonts w:ascii="宋体" w:hAnsi="宋体" w:hint="eastAsia"/>
          <w:szCs w:val="21"/>
        </w:rPr>
        <w:t xml:space="preserve">。    </w:t>
      </w:r>
    </w:p>
    <w:p w14:paraId="47D128EE" w14:textId="77777777" w:rsidR="00F53298" w:rsidRDefault="001B655F">
      <w:pPr>
        <w:spacing w:line="400" w:lineRule="exact"/>
        <w:rPr>
          <w:rFonts w:ascii="宋体" w:hAnsi="宋体"/>
          <w:szCs w:val="21"/>
        </w:rPr>
      </w:pPr>
      <w:r>
        <w:rPr>
          <w:rFonts w:ascii="宋体" w:hAnsi="宋体" w:hint="eastAsia"/>
          <w:szCs w:val="21"/>
        </w:rPr>
        <w:lastRenderedPageBreak/>
        <w:t xml:space="preserve">（3） 更新：按投诉编号对某个住户投诉的某项信息进行修改。   </w:t>
      </w:r>
    </w:p>
    <w:p w14:paraId="3E1C1F7B" w14:textId="77777777" w:rsidR="00F53298" w:rsidRDefault="001B655F">
      <w:pPr>
        <w:spacing w:line="400" w:lineRule="exact"/>
        <w:rPr>
          <w:rFonts w:ascii="宋体" w:hAnsi="宋体"/>
          <w:szCs w:val="21"/>
        </w:rPr>
      </w:pPr>
      <w:r>
        <w:rPr>
          <w:rFonts w:ascii="宋体" w:hAnsi="宋体" w:hint="eastAsia"/>
          <w:szCs w:val="21"/>
        </w:rPr>
        <w:t xml:space="preserve">（4） 插入：加入新住户投诉的信息。    </w:t>
      </w:r>
    </w:p>
    <w:p w14:paraId="57F09689" w14:textId="77777777" w:rsidR="00F53298" w:rsidRDefault="001B655F">
      <w:pPr>
        <w:spacing w:line="400" w:lineRule="exact"/>
        <w:rPr>
          <w:rFonts w:ascii="宋体" w:hAnsi="宋体"/>
          <w:szCs w:val="21"/>
        </w:rPr>
      </w:pPr>
      <w:r>
        <w:rPr>
          <w:rFonts w:ascii="宋体" w:hAnsi="宋体" w:hint="eastAsia"/>
          <w:szCs w:val="21"/>
        </w:rPr>
        <w:t>（5） 删除：按投诉编号删除已</w:t>
      </w:r>
      <w:r>
        <w:rPr>
          <w:rFonts w:ascii="宋体" w:hAnsi="宋体"/>
          <w:szCs w:val="21"/>
        </w:rPr>
        <w:t>注销</w:t>
      </w:r>
      <w:r>
        <w:rPr>
          <w:rFonts w:ascii="宋体" w:hAnsi="宋体" w:hint="eastAsia"/>
          <w:szCs w:val="21"/>
        </w:rPr>
        <w:t>的住户投诉的信息。</w:t>
      </w:r>
    </w:p>
    <w:p w14:paraId="43CBF257" w14:textId="77777777" w:rsidR="00F53298" w:rsidRDefault="001B655F">
      <w:pPr>
        <w:spacing w:line="400" w:lineRule="exact"/>
        <w:rPr>
          <w:rFonts w:ascii="宋体" w:hAnsi="宋体"/>
          <w:szCs w:val="21"/>
        </w:rPr>
      </w:pPr>
      <w:r>
        <w:rPr>
          <w:rFonts w:ascii="宋体" w:hAnsi="宋体" w:hint="eastAsia"/>
          <w:szCs w:val="21"/>
        </w:rPr>
        <w:t>（6） 浏览：输出所有住户投诉信息。</w:t>
      </w:r>
    </w:p>
    <w:p w14:paraId="021CD504" w14:textId="77777777" w:rsidR="00F53298" w:rsidRDefault="001B655F">
      <w:pPr>
        <w:spacing w:line="400" w:lineRule="exact"/>
        <w:rPr>
          <w:rFonts w:ascii="宋体" w:hAnsi="宋体"/>
          <w:szCs w:val="21"/>
        </w:rPr>
      </w:pPr>
      <w:r>
        <w:rPr>
          <w:rFonts w:ascii="宋体" w:hAnsi="宋体" w:hint="eastAsia"/>
          <w:szCs w:val="21"/>
        </w:rPr>
        <w:t>（7） 统计：统计某投诉日期某投诉内容的投诉信息数量并输出。</w:t>
      </w:r>
    </w:p>
    <w:p w14:paraId="2724B30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5F4CC5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B500A4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82</w:t>
      </w:r>
      <w:r>
        <w:rPr>
          <w:rFonts w:ascii="黑体" w:eastAsia="黑体" w:hAnsi="黑体" w:hint="eastAsia"/>
          <w:sz w:val="21"/>
          <w:szCs w:val="21"/>
        </w:rPr>
        <w:t xml:space="preserve"> 小区物业收费维修管理</w:t>
      </w:r>
      <w:r>
        <w:rPr>
          <w:rFonts w:ascii="黑体" w:eastAsia="黑体" w:hAnsi="黑体"/>
          <w:sz w:val="21"/>
          <w:szCs w:val="21"/>
        </w:rPr>
        <w:t>系统</w:t>
      </w:r>
    </w:p>
    <w:p w14:paraId="28A85756" w14:textId="77777777" w:rsidR="00F53298" w:rsidRDefault="001B655F">
      <w:pPr>
        <w:spacing w:line="400" w:lineRule="exact"/>
        <w:ind w:firstLineChars="200" w:firstLine="420"/>
        <w:rPr>
          <w:rFonts w:ascii="宋体" w:hAnsi="宋体"/>
          <w:szCs w:val="21"/>
        </w:rPr>
      </w:pPr>
      <w:r>
        <w:rPr>
          <w:rFonts w:ascii="宋体" w:hAnsi="宋体" w:hint="eastAsia"/>
          <w:szCs w:val="21"/>
        </w:rPr>
        <w:t>物业收费的信息包括：收费编号</w:t>
      </w:r>
      <w:r>
        <w:rPr>
          <w:rFonts w:ascii="宋体" w:hAnsi="宋体"/>
          <w:szCs w:val="21"/>
        </w:rPr>
        <w:t>、</w:t>
      </w:r>
      <w:r>
        <w:rPr>
          <w:rFonts w:ascii="宋体" w:hAnsi="宋体" w:hint="eastAsia"/>
          <w:szCs w:val="21"/>
        </w:rPr>
        <w:t>住户姓名</w:t>
      </w:r>
      <w:r>
        <w:rPr>
          <w:rFonts w:ascii="宋体" w:hAnsi="宋体"/>
          <w:szCs w:val="21"/>
        </w:rPr>
        <w:t>、</w:t>
      </w:r>
      <w:r>
        <w:rPr>
          <w:rFonts w:ascii="宋体" w:hAnsi="宋体" w:hint="eastAsia"/>
          <w:szCs w:val="21"/>
        </w:rPr>
        <w:t>年份</w:t>
      </w:r>
      <w:r>
        <w:rPr>
          <w:rFonts w:ascii="宋体" w:hAnsi="宋体"/>
          <w:szCs w:val="21"/>
        </w:rPr>
        <w:t>、</w:t>
      </w:r>
      <w:r>
        <w:rPr>
          <w:rFonts w:ascii="宋体" w:hAnsi="宋体" w:hint="eastAsia"/>
          <w:szCs w:val="21"/>
        </w:rPr>
        <w:t>月份</w:t>
      </w:r>
      <w:r>
        <w:rPr>
          <w:rFonts w:ascii="宋体" w:hAnsi="宋体"/>
          <w:szCs w:val="21"/>
        </w:rPr>
        <w:t>、</w:t>
      </w:r>
      <w:r>
        <w:rPr>
          <w:rFonts w:ascii="宋体" w:hAnsi="宋体" w:hint="eastAsia"/>
          <w:szCs w:val="21"/>
        </w:rPr>
        <w:t>收费项目</w:t>
      </w:r>
      <w:r>
        <w:rPr>
          <w:rFonts w:ascii="宋体" w:hAnsi="宋体"/>
          <w:szCs w:val="21"/>
        </w:rPr>
        <w:t>、</w:t>
      </w:r>
      <w:r>
        <w:rPr>
          <w:rFonts w:ascii="宋体" w:hAnsi="宋体" w:hint="eastAsia"/>
          <w:szCs w:val="21"/>
        </w:rPr>
        <w:t>收费方式</w:t>
      </w:r>
      <w:r>
        <w:rPr>
          <w:rFonts w:ascii="宋体" w:hAnsi="宋体"/>
          <w:szCs w:val="21"/>
        </w:rPr>
        <w:t>、</w:t>
      </w:r>
      <w:r>
        <w:rPr>
          <w:rFonts w:ascii="宋体" w:hAnsi="宋体" w:hint="eastAsia"/>
          <w:szCs w:val="21"/>
        </w:rPr>
        <w:t>应收金额</w:t>
      </w:r>
      <w:r>
        <w:rPr>
          <w:rFonts w:ascii="宋体" w:hAnsi="宋体"/>
          <w:szCs w:val="21"/>
        </w:rPr>
        <w:t>、</w:t>
      </w:r>
      <w:r>
        <w:rPr>
          <w:rFonts w:ascii="宋体" w:hAnsi="宋体" w:hint="eastAsia"/>
          <w:szCs w:val="21"/>
        </w:rPr>
        <w:t>已交金额</w:t>
      </w:r>
      <w:r>
        <w:rPr>
          <w:rFonts w:ascii="宋体" w:hAnsi="宋体"/>
          <w:szCs w:val="21"/>
        </w:rPr>
        <w:t>、</w:t>
      </w:r>
      <w:r>
        <w:rPr>
          <w:rFonts w:ascii="宋体" w:hAnsi="宋体" w:hint="eastAsia"/>
          <w:szCs w:val="21"/>
        </w:rPr>
        <w:t>欠款金额</w:t>
      </w:r>
      <w:r>
        <w:rPr>
          <w:rFonts w:ascii="宋体" w:hAnsi="宋体"/>
          <w:szCs w:val="21"/>
        </w:rPr>
        <w:t>、</w:t>
      </w:r>
      <w:r>
        <w:rPr>
          <w:rFonts w:ascii="宋体" w:hAnsi="宋体" w:hint="eastAsia"/>
          <w:szCs w:val="21"/>
        </w:rPr>
        <w:t>交费日期</w:t>
      </w:r>
      <w:r>
        <w:rPr>
          <w:rFonts w:ascii="宋体" w:hAnsi="宋体"/>
          <w:szCs w:val="21"/>
        </w:rPr>
        <w:t>、</w:t>
      </w:r>
      <w:r>
        <w:rPr>
          <w:rFonts w:ascii="宋体" w:hAnsi="宋体" w:hint="eastAsia"/>
          <w:szCs w:val="21"/>
        </w:rPr>
        <w:t>办理人等。系统能够完成物业收费信息的查询、更新、插入、删除、排序等功能。</w:t>
      </w:r>
    </w:p>
    <w:p w14:paraId="5D2B4187"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排序：按收费编号对所有物业收费的信息进行排序。   </w:t>
      </w:r>
    </w:p>
    <w:p w14:paraId="5F7DB63A" w14:textId="77777777" w:rsidR="00F53298" w:rsidRDefault="001B655F">
      <w:pPr>
        <w:spacing w:line="400" w:lineRule="exact"/>
        <w:rPr>
          <w:rFonts w:ascii="宋体" w:hAnsi="宋体"/>
          <w:szCs w:val="21"/>
        </w:rPr>
      </w:pPr>
      <w:r>
        <w:rPr>
          <w:rFonts w:ascii="宋体" w:hAnsi="宋体" w:hint="eastAsia"/>
          <w:szCs w:val="21"/>
        </w:rPr>
        <w:t>（2） 查询：分别按收费编号、住户姓名、收费项目特定条件查找物业收费</w:t>
      </w:r>
      <w:r>
        <w:rPr>
          <w:rFonts w:ascii="宋体" w:hAnsi="宋体"/>
          <w:szCs w:val="21"/>
        </w:rPr>
        <w:t>信息</w:t>
      </w:r>
      <w:r>
        <w:rPr>
          <w:rFonts w:ascii="宋体" w:hAnsi="宋体" w:hint="eastAsia"/>
          <w:szCs w:val="21"/>
        </w:rPr>
        <w:t xml:space="preserve">。    </w:t>
      </w:r>
    </w:p>
    <w:p w14:paraId="74C4B545"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更新：按收费编号对某个物业收费的某项信息进行修改。   </w:t>
      </w:r>
    </w:p>
    <w:p w14:paraId="396B0EFA" w14:textId="77777777" w:rsidR="00F53298" w:rsidRDefault="001B655F">
      <w:pPr>
        <w:spacing w:line="400" w:lineRule="exact"/>
        <w:rPr>
          <w:rFonts w:ascii="宋体" w:hAnsi="宋体"/>
          <w:szCs w:val="21"/>
        </w:rPr>
      </w:pPr>
      <w:r>
        <w:rPr>
          <w:rFonts w:ascii="宋体" w:hAnsi="宋体" w:hint="eastAsia"/>
          <w:szCs w:val="21"/>
        </w:rPr>
        <w:t xml:space="preserve">（4） 插入：加入新物业收费的信息。    </w:t>
      </w:r>
    </w:p>
    <w:p w14:paraId="5B2A70D9" w14:textId="77777777" w:rsidR="00F53298" w:rsidRDefault="001B655F">
      <w:pPr>
        <w:spacing w:line="400" w:lineRule="exact"/>
        <w:rPr>
          <w:rFonts w:ascii="宋体" w:hAnsi="宋体"/>
          <w:szCs w:val="21"/>
        </w:rPr>
      </w:pPr>
      <w:r>
        <w:rPr>
          <w:rFonts w:ascii="宋体" w:hAnsi="宋体" w:hint="eastAsia"/>
          <w:szCs w:val="21"/>
        </w:rPr>
        <w:t>（5） 删除：按收费编号删除已</w:t>
      </w:r>
      <w:r>
        <w:rPr>
          <w:rFonts w:ascii="宋体" w:hAnsi="宋体"/>
          <w:szCs w:val="21"/>
        </w:rPr>
        <w:t>注销</w:t>
      </w:r>
      <w:r>
        <w:rPr>
          <w:rFonts w:ascii="宋体" w:hAnsi="宋体" w:hint="eastAsia"/>
          <w:szCs w:val="21"/>
        </w:rPr>
        <w:t>的物业收费的信息。</w:t>
      </w:r>
    </w:p>
    <w:p w14:paraId="0638217B" w14:textId="77777777" w:rsidR="00F53298" w:rsidRDefault="001B655F">
      <w:pPr>
        <w:spacing w:line="400" w:lineRule="exact"/>
        <w:rPr>
          <w:rFonts w:ascii="宋体" w:hAnsi="宋体"/>
          <w:szCs w:val="21"/>
        </w:rPr>
      </w:pPr>
      <w:r>
        <w:rPr>
          <w:rFonts w:ascii="宋体" w:hAnsi="宋体" w:hint="eastAsia"/>
          <w:szCs w:val="21"/>
        </w:rPr>
        <w:t>（6） 浏览：输出所有物业收费信息。</w:t>
      </w:r>
    </w:p>
    <w:p w14:paraId="32692DB2" w14:textId="77777777" w:rsidR="00F53298" w:rsidRDefault="001B655F">
      <w:pPr>
        <w:spacing w:line="400" w:lineRule="exact"/>
        <w:rPr>
          <w:rFonts w:ascii="宋体" w:hAnsi="宋体"/>
          <w:szCs w:val="21"/>
        </w:rPr>
      </w:pPr>
      <w:r>
        <w:rPr>
          <w:rFonts w:ascii="宋体" w:hAnsi="宋体" w:hint="eastAsia"/>
          <w:szCs w:val="21"/>
        </w:rPr>
        <w:t>（7） 统计：统计某年份某月份费用应收总额和已交总额并输出。</w:t>
      </w:r>
    </w:p>
    <w:p w14:paraId="080AE07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45287D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D32A6B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83</w:t>
      </w:r>
      <w:r>
        <w:rPr>
          <w:rFonts w:ascii="黑体" w:eastAsia="黑体" w:hAnsi="黑体" w:hint="eastAsia"/>
          <w:sz w:val="21"/>
          <w:szCs w:val="21"/>
        </w:rPr>
        <w:t xml:space="preserve"> 小区物业设备维修管理</w:t>
      </w:r>
      <w:r>
        <w:rPr>
          <w:rFonts w:ascii="黑体" w:eastAsia="黑体" w:hAnsi="黑体"/>
          <w:sz w:val="21"/>
          <w:szCs w:val="21"/>
        </w:rPr>
        <w:t>系统</w:t>
      </w:r>
    </w:p>
    <w:p w14:paraId="6B3373C1" w14:textId="77777777" w:rsidR="00F53298" w:rsidRDefault="001B655F">
      <w:pPr>
        <w:spacing w:line="400" w:lineRule="exact"/>
        <w:ind w:firstLineChars="200" w:firstLine="420"/>
        <w:rPr>
          <w:rFonts w:ascii="宋体" w:hAnsi="宋体"/>
          <w:szCs w:val="21"/>
        </w:rPr>
      </w:pPr>
      <w:r>
        <w:rPr>
          <w:rFonts w:ascii="宋体" w:hAnsi="宋体" w:hint="eastAsia"/>
          <w:szCs w:val="21"/>
        </w:rPr>
        <w:t>物业设备维修的信息包括：维修编号</w:t>
      </w:r>
      <w:r>
        <w:rPr>
          <w:rFonts w:ascii="宋体" w:hAnsi="宋体"/>
          <w:szCs w:val="21"/>
        </w:rPr>
        <w:t>、</w:t>
      </w:r>
      <w:r>
        <w:rPr>
          <w:rFonts w:ascii="宋体" w:hAnsi="宋体" w:hint="eastAsia"/>
          <w:szCs w:val="21"/>
        </w:rPr>
        <w:t>设备编号</w:t>
      </w:r>
      <w:r>
        <w:rPr>
          <w:rFonts w:ascii="宋体" w:hAnsi="宋体"/>
          <w:szCs w:val="21"/>
        </w:rPr>
        <w:t>、</w:t>
      </w:r>
      <w:r>
        <w:rPr>
          <w:rFonts w:ascii="宋体" w:hAnsi="宋体" w:hint="eastAsia"/>
          <w:szCs w:val="21"/>
        </w:rPr>
        <w:t>设备名称</w:t>
      </w:r>
      <w:r>
        <w:rPr>
          <w:rFonts w:ascii="宋体" w:hAnsi="宋体"/>
          <w:szCs w:val="21"/>
        </w:rPr>
        <w:t>、</w:t>
      </w:r>
      <w:r>
        <w:rPr>
          <w:rFonts w:ascii="宋体" w:hAnsi="宋体" w:hint="eastAsia"/>
          <w:szCs w:val="21"/>
        </w:rPr>
        <w:t>维修日期</w:t>
      </w:r>
      <w:r>
        <w:rPr>
          <w:rFonts w:ascii="宋体" w:hAnsi="宋体"/>
          <w:szCs w:val="21"/>
        </w:rPr>
        <w:t>、</w:t>
      </w:r>
      <w:r>
        <w:rPr>
          <w:rFonts w:ascii="宋体" w:hAnsi="宋体" w:hint="eastAsia"/>
          <w:szCs w:val="21"/>
        </w:rPr>
        <w:t>完成日期</w:t>
      </w:r>
      <w:r>
        <w:rPr>
          <w:rFonts w:ascii="宋体" w:hAnsi="宋体"/>
          <w:szCs w:val="21"/>
        </w:rPr>
        <w:t>、</w:t>
      </w:r>
      <w:r>
        <w:rPr>
          <w:rFonts w:ascii="宋体" w:hAnsi="宋体" w:hint="eastAsia"/>
          <w:szCs w:val="21"/>
        </w:rPr>
        <w:t>维修费用</w:t>
      </w:r>
      <w:r>
        <w:rPr>
          <w:rFonts w:ascii="宋体" w:hAnsi="宋体"/>
          <w:szCs w:val="21"/>
        </w:rPr>
        <w:t>、</w:t>
      </w:r>
      <w:r>
        <w:rPr>
          <w:rFonts w:ascii="宋体" w:hAnsi="宋体" w:hint="eastAsia"/>
          <w:szCs w:val="21"/>
        </w:rPr>
        <w:t>维修人员</w:t>
      </w:r>
      <w:r>
        <w:rPr>
          <w:rFonts w:ascii="宋体" w:hAnsi="宋体"/>
          <w:szCs w:val="21"/>
        </w:rPr>
        <w:t>、</w:t>
      </w:r>
      <w:r>
        <w:rPr>
          <w:rFonts w:ascii="宋体" w:hAnsi="宋体" w:hint="eastAsia"/>
          <w:szCs w:val="21"/>
        </w:rPr>
        <w:t>维修内容</w:t>
      </w:r>
      <w:r>
        <w:rPr>
          <w:rFonts w:ascii="宋体" w:hAnsi="宋体"/>
          <w:szCs w:val="21"/>
        </w:rPr>
        <w:t>、</w:t>
      </w:r>
      <w:r>
        <w:rPr>
          <w:rFonts w:ascii="宋体" w:hAnsi="宋体" w:hint="eastAsia"/>
          <w:szCs w:val="21"/>
        </w:rPr>
        <w:t>维修情况等。系统能够完成物业设备维修信息的查询、更新、插入、删除、排序等功能。</w:t>
      </w:r>
    </w:p>
    <w:p w14:paraId="2FEC9DD0" w14:textId="77777777" w:rsidR="00F53298" w:rsidRDefault="001B655F">
      <w:pPr>
        <w:spacing w:line="400" w:lineRule="exact"/>
        <w:rPr>
          <w:rFonts w:ascii="宋体" w:hAnsi="宋体"/>
          <w:szCs w:val="21"/>
        </w:rPr>
      </w:pPr>
      <w:r>
        <w:rPr>
          <w:rFonts w:ascii="宋体" w:hAnsi="宋体" w:hint="eastAsia"/>
          <w:szCs w:val="21"/>
        </w:rPr>
        <w:t xml:space="preserve">（1） 排序：按维修编号对所有物业设备维修的信息进行排序。   </w:t>
      </w:r>
    </w:p>
    <w:p w14:paraId="236F0137" w14:textId="77777777" w:rsidR="00F53298" w:rsidRDefault="001B655F">
      <w:pPr>
        <w:spacing w:line="400" w:lineRule="exact"/>
        <w:rPr>
          <w:rFonts w:ascii="宋体" w:hAnsi="宋体"/>
          <w:szCs w:val="21"/>
        </w:rPr>
      </w:pPr>
      <w:r>
        <w:rPr>
          <w:rFonts w:ascii="宋体" w:hAnsi="宋体" w:hint="eastAsia"/>
          <w:szCs w:val="21"/>
        </w:rPr>
        <w:t>（2） 查询：分别按维修编号、设备名称、维修日期条件查找物业设备维修</w:t>
      </w:r>
      <w:r>
        <w:rPr>
          <w:rFonts w:ascii="宋体" w:hAnsi="宋体"/>
          <w:szCs w:val="21"/>
        </w:rPr>
        <w:t>信息</w:t>
      </w:r>
      <w:r>
        <w:rPr>
          <w:rFonts w:ascii="宋体" w:hAnsi="宋体" w:hint="eastAsia"/>
          <w:szCs w:val="21"/>
        </w:rPr>
        <w:t xml:space="preserve">。    </w:t>
      </w:r>
    </w:p>
    <w:p w14:paraId="748E6DD9" w14:textId="77777777" w:rsidR="00F53298" w:rsidRDefault="001B655F">
      <w:pPr>
        <w:spacing w:line="400" w:lineRule="exact"/>
        <w:rPr>
          <w:rFonts w:ascii="宋体" w:hAnsi="宋体"/>
          <w:szCs w:val="21"/>
        </w:rPr>
      </w:pPr>
      <w:r>
        <w:rPr>
          <w:rFonts w:ascii="宋体" w:hAnsi="宋体" w:hint="eastAsia"/>
          <w:szCs w:val="21"/>
        </w:rPr>
        <w:t xml:space="preserve">（3） 更新：按维修编号对某个物业设备维修的某项信息进行修改。   </w:t>
      </w:r>
    </w:p>
    <w:p w14:paraId="171919FE" w14:textId="77777777" w:rsidR="00F53298" w:rsidRDefault="001B655F">
      <w:pPr>
        <w:spacing w:line="400" w:lineRule="exact"/>
        <w:rPr>
          <w:rFonts w:ascii="宋体" w:hAnsi="宋体"/>
          <w:szCs w:val="21"/>
        </w:rPr>
      </w:pPr>
      <w:r>
        <w:rPr>
          <w:rFonts w:ascii="宋体" w:hAnsi="宋体" w:hint="eastAsia"/>
          <w:szCs w:val="21"/>
        </w:rPr>
        <w:t xml:space="preserve">（4） 插入：加入新物业设备维修的信息。    </w:t>
      </w:r>
    </w:p>
    <w:p w14:paraId="3906D800" w14:textId="77777777" w:rsidR="00F53298" w:rsidRDefault="001B655F">
      <w:pPr>
        <w:spacing w:line="400" w:lineRule="exact"/>
        <w:rPr>
          <w:rFonts w:ascii="宋体" w:hAnsi="宋体"/>
          <w:szCs w:val="21"/>
        </w:rPr>
      </w:pPr>
      <w:r>
        <w:rPr>
          <w:rFonts w:ascii="宋体" w:hAnsi="宋体" w:hint="eastAsia"/>
          <w:szCs w:val="21"/>
        </w:rPr>
        <w:t>（5） 删除：按维修编号删除已</w:t>
      </w:r>
      <w:r>
        <w:rPr>
          <w:rFonts w:ascii="宋体" w:hAnsi="宋体"/>
          <w:szCs w:val="21"/>
        </w:rPr>
        <w:t>注销</w:t>
      </w:r>
      <w:r>
        <w:rPr>
          <w:rFonts w:ascii="宋体" w:hAnsi="宋体" w:hint="eastAsia"/>
          <w:szCs w:val="21"/>
        </w:rPr>
        <w:t>的物业设备维修的信息。</w:t>
      </w:r>
    </w:p>
    <w:p w14:paraId="569950B7" w14:textId="77777777" w:rsidR="00F53298" w:rsidRDefault="001B655F">
      <w:pPr>
        <w:spacing w:line="400" w:lineRule="exact"/>
        <w:rPr>
          <w:rFonts w:ascii="宋体" w:hAnsi="宋体"/>
          <w:szCs w:val="21"/>
        </w:rPr>
      </w:pPr>
      <w:r>
        <w:rPr>
          <w:rFonts w:ascii="宋体" w:hAnsi="宋体" w:hint="eastAsia"/>
          <w:szCs w:val="21"/>
        </w:rPr>
        <w:t>（6） 浏览：输出所有物业设备维修信息。</w:t>
      </w:r>
    </w:p>
    <w:p w14:paraId="52BA58B7" w14:textId="77777777" w:rsidR="00F53298" w:rsidRDefault="001B655F">
      <w:pPr>
        <w:spacing w:line="400" w:lineRule="exact"/>
        <w:rPr>
          <w:rFonts w:ascii="宋体" w:hAnsi="宋体"/>
          <w:szCs w:val="21"/>
        </w:rPr>
      </w:pPr>
      <w:r>
        <w:rPr>
          <w:rFonts w:ascii="宋体" w:hAnsi="宋体" w:hint="eastAsia"/>
          <w:szCs w:val="21"/>
        </w:rPr>
        <w:t>（7） 统计：统计某设备名称某完成日期的维修费用总额并输出。</w:t>
      </w:r>
    </w:p>
    <w:p w14:paraId="51EA555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5D819C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E6101B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w:t>
      </w:r>
      <w:r>
        <w:rPr>
          <w:rFonts w:ascii="黑体" w:eastAsia="黑体" w:hAnsi="黑体"/>
          <w:sz w:val="21"/>
          <w:szCs w:val="21"/>
        </w:rPr>
        <w:t>84</w:t>
      </w:r>
      <w:r>
        <w:rPr>
          <w:rFonts w:ascii="黑体" w:eastAsia="黑体" w:hAnsi="黑体" w:hint="eastAsia"/>
          <w:sz w:val="21"/>
          <w:szCs w:val="21"/>
        </w:rPr>
        <w:t xml:space="preserve"> 学校固定资产信息管理</w:t>
      </w:r>
      <w:r>
        <w:rPr>
          <w:rFonts w:ascii="黑体" w:eastAsia="黑体" w:hAnsi="黑体"/>
          <w:sz w:val="21"/>
          <w:szCs w:val="21"/>
        </w:rPr>
        <w:t>系统</w:t>
      </w:r>
    </w:p>
    <w:p w14:paraId="1A8AB174" w14:textId="77777777" w:rsidR="00F53298" w:rsidRDefault="001B655F">
      <w:pPr>
        <w:spacing w:line="400" w:lineRule="exact"/>
        <w:ind w:firstLineChars="200" w:firstLine="420"/>
        <w:rPr>
          <w:rFonts w:ascii="宋体" w:hAnsi="宋体"/>
          <w:szCs w:val="21"/>
        </w:rPr>
      </w:pPr>
      <w:r>
        <w:rPr>
          <w:rFonts w:ascii="宋体" w:hAnsi="宋体" w:hint="eastAsia"/>
          <w:szCs w:val="21"/>
        </w:rPr>
        <w:t>固定资产信息包括：编号、资产名称、资产分类、所属部门、购置方式、金额、使用人、存放地点等。系统能够完成固定资产信息的查询、更新、插入、删除、排序等功能。</w:t>
      </w:r>
    </w:p>
    <w:p w14:paraId="55C67400" w14:textId="77777777" w:rsidR="00F53298" w:rsidRDefault="001B655F">
      <w:pPr>
        <w:spacing w:line="400" w:lineRule="exact"/>
        <w:rPr>
          <w:rFonts w:ascii="宋体" w:hAnsi="宋体"/>
          <w:szCs w:val="21"/>
        </w:rPr>
      </w:pPr>
      <w:r>
        <w:rPr>
          <w:rFonts w:ascii="宋体" w:hAnsi="宋体" w:hint="eastAsia"/>
          <w:szCs w:val="21"/>
        </w:rPr>
        <w:t xml:space="preserve">（1） 排序：按编号对所有固定资产信息进行排序。   </w:t>
      </w:r>
    </w:p>
    <w:p w14:paraId="395CFB11" w14:textId="77777777" w:rsidR="00F53298" w:rsidRDefault="001B655F">
      <w:pPr>
        <w:spacing w:line="400" w:lineRule="exact"/>
        <w:rPr>
          <w:rFonts w:ascii="宋体" w:hAnsi="宋体"/>
          <w:szCs w:val="21"/>
        </w:rPr>
      </w:pPr>
      <w:r>
        <w:rPr>
          <w:rFonts w:ascii="宋体" w:hAnsi="宋体" w:hint="eastAsia"/>
          <w:szCs w:val="21"/>
        </w:rPr>
        <w:t xml:space="preserve">（2） 查询：分别按编号、资产名称、使用人条件查找固定资产信息。    </w:t>
      </w:r>
    </w:p>
    <w:p w14:paraId="3F189790" w14:textId="77777777" w:rsidR="00F53298" w:rsidRDefault="001B655F">
      <w:pPr>
        <w:spacing w:line="400" w:lineRule="exact"/>
        <w:rPr>
          <w:rFonts w:ascii="宋体" w:hAnsi="宋体"/>
          <w:szCs w:val="21"/>
        </w:rPr>
      </w:pPr>
      <w:r>
        <w:rPr>
          <w:rFonts w:ascii="宋体" w:hAnsi="宋体" w:hint="eastAsia"/>
          <w:szCs w:val="21"/>
        </w:rPr>
        <w:t xml:space="preserve">（3） 更新：按编号对某个固定资产的某项信息进行修改。   </w:t>
      </w:r>
    </w:p>
    <w:p w14:paraId="2D7B47BB" w14:textId="77777777" w:rsidR="00F53298" w:rsidRDefault="001B655F">
      <w:pPr>
        <w:spacing w:line="400" w:lineRule="exact"/>
        <w:rPr>
          <w:rFonts w:ascii="宋体" w:hAnsi="宋体"/>
          <w:szCs w:val="21"/>
        </w:rPr>
      </w:pPr>
      <w:r>
        <w:rPr>
          <w:rFonts w:ascii="宋体" w:hAnsi="宋体" w:hint="eastAsia"/>
          <w:szCs w:val="21"/>
        </w:rPr>
        <w:t xml:space="preserve">（4） 插入：加入新固定资产的信息。    </w:t>
      </w:r>
    </w:p>
    <w:p w14:paraId="6D7B914B"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的固定资产的信息。</w:t>
      </w:r>
    </w:p>
    <w:p w14:paraId="3881EB93" w14:textId="77777777" w:rsidR="00F53298" w:rsidRDefault="001B655F">
      <w:pPr>
        <w:spacing w:line="400" w:lineRule="exact"/>
        <w:rPr>
          <w:rFonts w:ascii="宋体" w:hAnsi="宋体"/>
          <w:szCs w:val="21"/>
        </w:rPr>
      </w:pPr>
      <w:r>
        <w:rPr>
          <w:rFonts w:ascii="宋体" w:hAnsi="宋体" w:hint="eastAsia"/>
          <w:szCs w:val="21"/>
        </w:rPr>
        <w:t>（6） 浏览：输出所有固定资产信息。</w:t>
      </w:r>
    </w:p>
    <w:p w14:paraId="6B372DA8" w14:textId="77777777" w:rsidR="00F53298" w:rsidRDefault="001B655F">
      <w:pPr>
        <w:spacing w:line="400" w:lineRule="exact"/>
        <w:rPr>
          <w:rFonts w:ascii="宋体" w:hAnsi="宋体"/>
          <w:szCs w:val="21"/>
        </w:rPr>
      </w:pPr>
      <w:r>
        <w:rPr>
          <w:rFonts w:ascii="宋体" w:hAnsi="宋体" w:hint="eastAsia"/>
          <w:szCs w:val="21"/>
        </w:rPr>
        <w:t>（7） 统计：统计某使用人某类资产的数量并输出。</w:t>
      </w:r>
    </w:p>
    <w:p w14:paraId="3EDF7C45"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EAF2ED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1A3FA4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85</w:t>
      </w:r>
      <w:r>
        <w:rPr>
          <w:rFonts w:ascii="黑体" w:eastAsia="黑体" w:hAnsi="黑体" w:hint="eastAsia"/>
          <w:sz w:val="21"/>
          <w:szCs w:val="21"/>
        </w:rPr>
        <w:t xml:space="preserve"> 职工工资</w:t>
      </w:r>
      <w:r>
        <w:rPr>
          <w:rFonts w:ascii="黑体" w:eastAsia="黑体" w:hAnsi="黑体"/>
          <w:sz w:val="21"/>
          <w:szCs w:val="21"/>
        </w:rPr>
        <w:t>信息</w:t>
      </w:r>
      <w:r>
        <w:rPr>
          <w:rFonts w:ascii="黑体" w:eastAsia="黑体" w:hAnsi="黑体" w:hint="eastAsia"/>
          <w:sz w:val="21"/>
          <w:szCs w:val="21"/>
        </w:rPr>
        <w:t>管理系统</w:t>
      </w:r>
    </w:p>
    <w:p w14:paraId="4AC4E396" w14:textId="77777777" w:rsidR="00F53298" w:rsidRDefault="001B655F">
      <w:pPr>
        <w:spacing w:line="400" w:lineRule="exact"/>
        <w:ind w:firstLineChars="200" w:firstLine="420"/>
        <w:rPr>
          <w:rFonts w:ascii="宋体" w:hAnsi="宋体"/>
          <w:szCs w:val="21"/>
        </w:rPr>
      </w:pPr>
      <w:r>
        <w:rPr>
          <w:rFonts w:ascii="宋体" w:hAnsi="宋体" w:hint="eastAsia"/>
          <w:szCs w:val="21"/>
        </w:rPr>
        <w:t>职工工资的信息包括：</w:t>
      </w:r>
      <w:r>
        <w:rPr>
          <w:rFonts w:ascii="宋体" w:hAnsi="宋体"/>
          <w:szCs w:val="21"/>
        </w:rPr>
        <w:t>工资</w:t>
      </w:r>
      <w:r>
        <w:rPr>
          <w:rFonts w:ascii="宋体" w:hAnsi="宋体" w:hint="eastAsia"/>
          <w:szCs w:val="21"/>
        </w:rPr>
        <w:t>编号、职工号、姓名、</w:t>
      </w:r>
      <w:r>
        <w:rPr>
          <w:rFonts w:ascii="宋体" w:hAnsi="宋体"/>
          <w:szCs w:val="21"/>
        </w:rPr>
        <w:t>部门</w:t>
      </w:r>
      <w:r>
        <w:rPr>
          <w:rFonts w:ascii="宋体" w:hAnsi="宋体" w:hint="eastAsia"/>
          <w:szCs w:val="21"/>
        </w:rPr>
        <w:t>、学历、职务、</w:t>
      </w:r>
      <w:r>
        <w:rPr>
          <w:rFonts w:ascii="宋体" w:hAnsi="宋体"/>
          <w:szCs w:val="21"/>
        </w:rPr>
        <w:t>年月、基本工资、绩效工资、扣税、扣水电、实发工资</w:t>
      </w:r>
      <w:r>
        <w:rPr>
          <w:rFonts w:ascii="宋体" w:hAnsi="宋体" w:hint="eastAsia"/>
          <w:szCs w:val="21"/>
        </w:rPr>
        <w:t>等。系统能够完成职工工资信息的查询、更新、插入、删除、排序等功能。</w:t>
      </w:r>
    </w:p>
    <w:p w14:paraId="7E5BC60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工资</w:t>
      </w:r>
      <w:r>
        <w:rPr>
          <w:rFonts w:ascii="宋体" w:hAnsi="宋体" w:hint="eastAsia"/>
          <w:szCs w:val="21"/>
        </w:rPr>
        <w:t xml:space="preserve">编号对所有职工工资的信息进行排序。   </w:t>
      </w:r>
    </w:p>
    <w:p w14:paraId="21C836BC" w14:textId="77777777" w:rsidR="00F53298" w:rsidRDefault="001B655F">
      <w:pPr>
        <w:spacing w:line="400" w:lineRule="exact"/>
        <w:rPr>
          <w:rFonts w:ascii="宋体" w:hAnsi="宋体"/>
          <w:szCs w:val="21"/>
        </w:rPr>
      </w:pPr>
      <w:r>
        <w:rPr>
          <w:rFonts w:ascii="宋体" w:hAnsi="宋体" w:hint="eastAsia"/>
          <w:szCs w:val="21"/>
        </w:rPr>
        <w:t>（2） 查询：分别按工资编号、姓名、部门条件查找职工工资</w:t>
      </w:r>
      <w:r>
        <w:rPr>
          <w:rFonts w:ascii="宋体" w:hAnsi="宋体"/>
          <w:szCs w:val="21"/>
        </w:rPr>
        <w:t>信息</w:t>
      </w:r>
      <w:r>
        <w:rPr>
          <w:rFonts w:ascii="宋体" w:hAnsi="宋体" w:hint="eastAsia"/>
          <w:szCs w:val="21"/>
        </w:rPr>
        <w:t xml:space="preserve">。    </w:t>
      </w:r>
    </w:p>
    <w:p w14:paraId="18E89574"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工资</w:t>
      </w:r>
      <w:r>
        <w:rPr>
          <w:rFonts w:ascii="宋体" w:hAnsi="宋体" w:hint="eastAsia"/>
          <w:szCs w:val="21"/>
        </w:rPr>
        <w:t xml:space="preserve">编号对某个职工工资的某项信息进行修改。   </w:t>
      </w:r>
    </w:p>
    <w:p w14:paraId="2DBA3DBC" w14:textId="77777777" w:rsidR="00F53298" w:rsidRDefault="001B655F">
      <w:pPr>
        <w:spacing w:line="400" w:lineRule="exact"/>
        <w:rPr>
          <w:rFonts w:ascii="宋体" w:hAnsi="宋体"/>
          <w:szCs w:val="21"/>
        </w:rPr>
      </w:pPr>
      <w:r>
        <w:rPr>
          <w:rFonts w:ascii="宋体" w:hAnsi="宋体" w:hint="eastAsia"/>
          <w:szCs w:val="21"/>
        </w:rPr>
        <w:t xml:space="preserve">（4） 插入：加入新职工工资的信息。    </w:t>
      </w:r>
    </w:p>
    <w:p w14:paraId="5CDF30C8"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工资</w:t>
      </w:r>
      <w:r>
        <w:rPr>
          <w:rFonts w:ascii="宋体" w:hAnsi="宋体" w:hint="eastAsia"/>
          <w:szCs w:val="21"/>
        </w:rPr>
        <w:t>编号删除已离职的职工工资的信息。</w:t>
      </w:r>
    </w:p>
    <w:p w14:paraId="795F608A" w14:textId="77777777" w:rsidR="00F53298" w:rsidRDefault="001B655F">
      <w:pPr>
        <w:spacing w:line="400" w:lineRule="exact"/>
        <w:rPr>
          <w:rFonts w:ascii="宋体" w:hAnsi="宋体"/>
          <w:szCs w:val="21"/>
        </w:rPr>
      </w:pPr>
      <w:r>
        <w:rPr>
          <w:rFonts w:ascii="宋体" w:hAnsi="宋体" w:hint="eastAsia"/>
          <w:szCs w:val="21"/>
        </w:rPr>
        <w:t>（6） 浏览：输出所有职工工资信息。</w:t>
      </w:r>
    </w:p>
    <w:p w14:paraId="5B077FF3" w14:textId="77777777" w:rsidR="00F53298" w:rsidRDefault="001B655F">
      <w:pPr>
        <w:spacing w:line="400" w:lineRule="exact"/>
        <w:rPr>
          <w:rFonts w:ascii="宋体" w:hAnsi="宋体"/>
          <w:szCs w:val="21"/>
        </w:rPr>
      </w:pPr>
      <w:r>
        <w:rPr>
          <w:rFonts w:ascii="宋体" w:hAnsi="宋体" w:hint="eastAsia"/>
          <w:szCs w:val="21"/>
        </w:rPr>
        <w:t>（7） 统计：统计某部门某年月实发工资总额并输出。</w:t>
      </w:r>
    </w:p>
    <w:p w14:paraId="49C463D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E36414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272763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86</w:t>
      </w:r>
      <w:r>
        <w:rPr>
          <w:rFonts w:ascii="黑体" w:eastAsia="黑体" w:hAnsi="黑体" w:hint="eastAsia"/>
          <w:sz w:val="21"/>
          <w:szCs w:val="21"/>
        </w:rPr>
        <w:t xml:space="preserve"> 高校教材订购信息管理系统</w:t>
      </w:r>
    </w:p>
    <w:p w14:paraId="0C2EE645" w14:textId="77777777" w:rsidR="00F53298" w:rsidRDefault="001B655F">
      <w:pPr>
        <w:spacing w:line="400" w:lineRule="exact"/>
        <w:ind w:firstLineChars="200" w:firstLine="420"/>
        <w:rPr>
          <w:rFonts w:ascii="宋体" w:hAnsi="宋体"/>
          <w:szCs w:val="21"/>
        </w:rPr>
      </w:pPr>
      <w:r>
        <w:rPr>
          <w:rFonts w:ascii="宋体" w:hAnsi="宋体" w:hint="eastAsia"/>
          <w:szCs w:val="21"/>
        </w:rPr>
        <w:t>高校教材订购的信息包括：订购编号、学年、学期、课程名称、教材名称、书号（ISBN）、出版社、出版时间、作者、订购数量、</w:t>
      </w:r>
      <w:r>
        <w:rPr>
          <w:rFonts w:hint="eastAsia"/>
        </w:rPr>
        <w:t>教材使用班级</w:t>
      </w:r>
      <w:r>
        <w:rPr>
          <w:rFonts w:ascii="宋体" w:hAnsi="宋体" w:hint="eastAsia"/>
          <w:szCs w:val="21"/>
        </w:rPr>
        <w:t>等。系统能够完成教材订购信息的查询、更新、插入、删除、排序等功能。</w:t>
      </w:r>
    </w:p>
    <w:p w14:paraId="7E448BF3" w14:textId="77777777" w:rsidR="00F53298" w:rsidRDefault="001B655F">
      <w:pPr>
        <w:spacing w:line="400" w:lineRule="exact"/>
        <w:rPr>
          <w:rFonts w:ascii="宋体" w:hAnsi="宋体"/>
          <w:szCs w:val="21"/>
        </w:rPr>
      </w:pPr>
      <w:r>
        <w:rPr>
          <w:rFonts w:ascii="宋体" w:hAnsi="宋体" w:hint="eastAsia"/>
          <w:szCs w:val="21"/>
        </w:rPr>
        <w:t xml:space="preserve">（1） 排序：按订购编号对所有教材订购的信息进行排序。   </w:t>
      </w:r>
    </w:p>
    <w:p w14:paraId="26B9F3E6" w14:textId="77777777" w:rsidR="00F53298" w:rsidRDefault="001B655F">
      <w:pPr>
        <w:spacing w:line="400" w:lineRule="exact"/>
        <w:rPr>
          <w:rFonts w:ascii="宋体" w:hAnsi="宋体"/>
          <w:szCs w:val="21"/>
        </w:rPr>
      </w:pPr>
      <w:r>
        <w:rPr>
          <w:rFonts w:ascii="宋体" w:hAnsi="宋体" w:hint="eastAsia"/>
          <w:szCs w:val="21"/>
        </w:rPr>
        <w:t xml:space="preserve">（2） 查询：分别按订购编号、学年、学期条件查找教材订购信息。    </w:t>
      </w:r>
    </w:p>
    <w:p w14:paraId="46CE7387" w14:textId="77777777" w:rsidR="00F53298" w:rsidRDefault="001B655F">
      <w:pPr>
        <w:spacing w:line="400" w:lineRule="exact"/>
        <w:rPr>
          <w:rFonts w:ascii="宋体" w:hAnsi="宋体"/>
          <w:szCs w:val="21"/>
        </w:rPr>
      </w:pPr>
      <w:r>
        <w:rPr>
          <w:rFonts w:ascii="宋体" w:hAnsi="宋体" w:hint="eastAsia"/>
          <w:szCs w:val="21"/>
        </w:rPr>
        <w:t xml:space="preserve">（3） 更新：按订购编号对某个教材订购的某项信息进行修改。   </w:t>
      </w:r>
    </w:p>
    <w:p w14:paraId="7932EBFD" w14:textId="77777777" w:rsidR="00F53298" w:rsidRDefault="001B655F">
      <w:pPr>
        <w:spacing w:line="400" w:lineRule="exact"/>
        <w:rPr>
          <w:rFonts w:ascii="宋体" w:hAnsi="宋体"/>
          <w:szCs w:val="21"/>
        </w:rPr>
      </w:pPr>
      <w:r>
        <w:rPr>
          <w:rFonts w:ascii="宋体" w:hAnsi="宋体" w:hint="eastAsia"/>
          <w:szCs w:val="21"/>
        </w:rPr>
        <w:t xml:space="preserve">（4） 插入：加入新教材订购的信息。    </w:t>
      </w:r>
    </w:p>
    <w:p w14:paraId="319442F8" w14:textId="77777777" w:rsidR="00F53298" w:rsidRDefault="001B655F">
      <w:pPr>
        <w:spacing w:line="400" w:lineRule="exact"/>
        <w:rPr>
          <w:rFonts w:ascii="宋体" w:hAnsi="宋体"/>
          <w:szCs w:val="21"/>
        </w:rPr>
      </w:pPr>
      <w:r>
        <w:rPr>
          <w:rFonts w:ascii="宋体" w:hAnsi="宋体" w:hint="eastAsia"/>
          <w:szCs w:val="21"/>
        </w:rPr>
        <w:t>（5） 删除：按订购编号删除已注销的教材订购信息。</w:t>
      </w:r>
    </w:p>
    <w:p w14:paraId="1FD9F9E4" w14:textId="77777777" w:rsidR="00F53298" w:rsidRDefault="001B655F">
      <w:pPr>
        <w:spacing w:line="400" w:lineRule="exact"/>
        <w:rPr>
          <w:rFonts w:ascii="宋体" w:hAnsi="宋体"/>
          <w:szCs w:val="21"/>
        </w:rPr>
      </w:pPr>
      <w:r>
        <w:rPr>
          <w:rFonts w:ascii="宋体" w:hAnsi="宋体" w:hint="eastAsia"/>
          <w:szCs w:val="21"/>
        </w:rPr>
        <w:lastRenderedPageBreak/>
        <w:t>（6） 浏览：输出所有教材订购信息。</w:t>
      </w:r>
    </w:p>
    <w:p w14:paraId="0854527C" w14:textId="77777777" w:rsidR="00F53298" w:rsidRDefault="001B655F">
      <w:pPr>
        <w:spacing w:line="400" w:lineRule="exact"/>
        <w:rPr>
          <w:rFonts w:ascii="宋体" w:hAnsi="宋体"/>
          <w:szCs w:val="21"/>
        </w:rPr>
      </w:pPr>
      <w:r>
        <w:rPr>
          <w:rFonts w:ascii="宋体" w:hAnsi="宋体" w:hint="eastAsia"/>
          <w:szCs w:val="21"/>
        </w:rPr>
        <w:t>（7） 统计：统计某学年某学期订购教材总量并输出。</w:t>
      </w:r>
    </w:p>
    <w:p w14:paraId="25ED0A6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1B5FE5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DEA59E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287725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1397C3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任务87 某自来水公司收费管理系统</w:t>
      </w:r>
    </w:p>
    <w:p w14:paraId="2560493E" w14:textId="77777777" w:rsidR="00F53298" w:rsidRDefault="001B655F">
      <w:pPr>
        <w:spacing w:line="400" w:lineRule="exact"/>
        <w:ind w:firstLineChars="200" w:firstLine="420"/>
        <w:rPr>
          <w:rFonts w:ascii="宋体" w:hAnsi="宋体"/>
          <w:szCs w:val="21"/>
        </w:rPr>
      </w:pPr>
      <w:r>
        <w:rPr>
          <w:rFonts w:ascii="宋体" w:hAnsi="宋体" w:hint="eastAsia"/>
          <w:szCs w:val="21"/>
        </w:rPr>
        <w:t>自来水公司收费的信息包括：收费编号、客户、月份、用水类别、用水量、水价、应收费用、实收费用、业务员等。系统能够完成自来水公司收费信息的查询、更新、插入、删除、排序等功能。</w:t>
      </w:r>
    </w:p>
    <w:p w14:paraId="79E68685"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排序：按收费编号对所有自来水公司收费的信息进行排序。   </w:t>
      </w:r>
    </w:p>
    <w:p w14:paraId="1BC38299" w14:textId="77777777" w:rsidR="00F53298" w:rsidRDefault="001B655F">
      <w:pPr>
        <w:spacing w:line="400" w:lineRule="exact"/>
        <w:rPr>
          <w:rFonts w:ascii="宋体" w:hAnsi="宋体"/>
          <w:szCs w:val="21"/>
        </w:rPr>
      </w:pPr>
      <w:r>
        <w:rPr>
          <w:rFonts w:ascii="宋体" w:hAnsi="宋体" w:hint="eastAsia"/>
          <w:szCs w:val="21"/>
        </w:rPr>
        <w:t xml:space="preserve">（2） 查询：分别按收费编号、客户、月份条件查找自来水公司收费信息。    </w:t>
      </w:r>
    </w:p>
    <w:p w14:paraId="3675D8D0"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更新：按收费编号对某个自来水公司收费的某项信息进行修改。   </w:t>
      </w:r>
    </w:p>
    <w:p w14:paraId="620B6400" w14:textId="77777777" w:rsidR="00F53298" w:rsidRDefault="001B655F">
      <w:pPr>
        <w:spacing w:line="400" w:lineRule="exact"/>
        <w:rPr>
          <w:rFonts w:ascii="宋体" w:hAnsi="宋体"/>
          <w:szCs w:val="21"/>
        </w:rPr>
      </w:pPr>
      <w:r>
        <w:rPr>
          <w:rFonts w:ascii="宋体" w:hAnsi="宋体" w:hint="eastAsia"/>
          <w:szCs w:val="21"/>
        </w:rPr>
        <w:t xml:space="preserve">（4） 插入：加入新自来水公司收费的信息。    </w:t>
      </w:r>
    </w:p>
    <w:p w14:paraId="6A0835EE" w14:textId="77777777" w:rsidR="00F53298" w:rsidRDefault="001B655F">
      <w:pPr>
        <w:spacing w:line="400" w:lineRule="exact"/>
        <w:rPr>
          <w:rFonts w:ascii="宋体" w:hAnsi="宋体"/>
          <w:szCs w:val="21"/>
        </w:rPr>
      </w:pPr>
      <w:r>
        <w:rPr>
          <w:rFonts w:ascii="宋体" w:hAnsi="宋体" w:hint="eastAsia"/>
          <w:szCs w:val="21"/>
        </w:rPr>
        <w:t>（5） 删除：按收费编号删除已注销的自来水公司收费的信息。</w:t>
      </w:r>
    </w:p>
    <w:p w14:paraId="5809D4CF" w14:textId="77777777" w:rsidR="00F53298" w:rsidRDefault="001B655F">
      <w:pPr>
        <w:spacing w:line="400" w:lineRule="exact"/>
        <w:rPr>
          <w:rFonts w:ascii="宋体" w:hAnsi="宋体"/>
          <w:szCs w:val="21"/>
        </w:rPr>
      </w:pPr>
      <w:r>
        <w:rPr>
          <w:rFonts w:ascii="宋体" w:hAnsi="宋体" w:hint="eastAsia"/>
          <w:szCs w:val="21"/>
        </w:rPr>
        <w:t>（6） 浏览：输出所有自来水公司收费信息。</w:t>
      </w:r>
    </w:p>
    <w:p w14:paraId="0C35F1E1" w14:textId="77777777" w:rsidR="00F53298" w:rsidRDefault="001B655F">
      <w:pPr>
        <w:spacing w:line="400" w:lineRule="exact"/>
        <w:rPr>
          <w:rFonts w:ascii="宋体" w:hAnsi="宋体"/>
          <w:szCs w:val="21"/>
        </w:rPr>
      </w:pPr>
      <w:r>
        <w:rPr>
          <w:rFonts w:ascii="宋体" w:hAnsi="宋体" w:hint="eastAsia"/>
          <w:szCs w:val="21"/>
        </w:rPr>
        <w:t>（7） 统计：统计某客户某月份总用水量和实收总费用并输出。</w:t>
      </w:r>
    </w:p>
    <w:p w14:paraId="0C8CEEB4"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5AE181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2DE82F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任务88 某电力公司收费管理信息系统</w:t>
      </w:r>
    </w:p>
    <w:p w14:paraId="3D5242EC" w14:textId="77777777" w:rsidR="00F53298" w:rsidRDefault="001B655F">
      <w:pPr>
        <w:spacing w:line="400" w:lineRule="exact"/>
        <w:ind w:firstLineChars="200" w:firstLine="420"/>
        <w:rPr>
          <w:rFonts w:ascii="宋体" w:hAnsi="宋体"/>
          <w:szCs w:val="21"/>
        </w:rPr>
      </w:pPr>
      <w:r>
        <w:rPr>
          <w:rFonts w:ascii="宋体" w:hAnsi="宋体" w:hint="eastAsia"/>
          <w:szCs w:val="21"/>
        </w:rPr>
        <w:t>电力公司收费的信息包括：收费编号、客户、月份、用电类别、用电度数、电价、应收费用、实收费用、业务员等。系统能够完成电力公司收费信息的查询、更新、插入、删除、排序等功能。</w:t>
      </w:r>
    </w:p>
    <w:p w14:paraId="17DE3CBE"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排序：按收费编号对所有电力公司收费的信息进行排序。   </w:t>
      </w:r>
    </w:p>
    <w:p w14:paraId="43CCF2CE" w14:textId="77777777" w:rsidR="00F53298" w:rsidRDefault="001B655F">
      <w:pPr>
        <w:spacing w:line="400" w:lineRule="exact"/>
        <w:rPr>
          <w:rFonts w:ascii="宋体" w:hAnsi="宋体"/>
          <w:szCs w:val="21"/>
        </w:rPr>
      </w:pPr>
      <w:r>
        <w:rPr>
          <w:rFonts w:ascii="宋体" w:hAnsi="宋体" w:hint="eastAsia"/>
          <w:szCs w:val="21"/>
        </w:rPr>
        <w:t xml:space="preserve">（2） 查询：分别按收费编号、客户、月份条件查找电力公司收费信息。    </w:t>
      </w:r>
    </w:p>
    <w:p w14:paraId="288BA201"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更新：按收费编号对某个电力公司收费的某项信息进行修改。   </w:t>
      </w:r>
    </w:p>
    <w:p w14:paraId="0FD2B9B0" w14:textId="77777777" w:rsidR="00F53298" w:rsidRDefault="001B655F">
      <w:pPr>
        <w:spacing w:line="400" w:lineRule="exact"/>
        <w:rPr>
          <w:rFonts w:ascii="宋体" w:hAnsi="宋体"/>
          <w:szCs w:val="21"/>
        </w:rPr>
      </w:pPr>
      <w:r>
        <w:rPr>
          <w:rFonts w:ascii="宋体" w:hAnsi="宋体" w:hint="eastAsia"/>
          <w:szCs w:val="21"/>
        </w:rPr>
        <w:t xml:space="preserve">（4） 插入：加入新电力公司收费的信息。    </w:t>
      </w:r>
    </w:p>
    <w:p w14:paraId="222A46B1" w14:textId="77777777" w:rsidR="00F53298" w:rsidRDefault="001B655F">
      <w:pPr>
        <w:spacing w:line="400" w:lineRule="exact"/>
        <w:rPr>
          <w:rFonts w:ascii="宋体" w:hAnsi="宋体"/>
          <w:szCs w:val="21"/>
        </w:rPr>
      </w:pPr>
      <w:r>
        <w:rPr>
          <w:rFonts w:ascii="宋体" w:hAnsi="宋体" w:hint="eastAsia"/>
          <w:szCs w:val="21"/>
        </w:rPr>
        <w:t>（5） 删除：按收费编号删除已注销的电力公司收费的信息。</w:t>
      </w:r>
    </w:p>
    <w:p w14:paraId="4AE6BF27" w14:textId="77777777" w:rsidR="00F53298" w:rsidRDefault="001B655F">
      <w:pPr>
        <w:spacing w:line="400" w:lineRule="exact"/>
        <w:rPr>
          <w:rFonts w:ascii="宋体" w:hAnsi="宋体"/>
          <w:szCs w:val="21"/>
        </w:rPr>
      </w:pPr>
      <w:r>
        <w:rPr>
          <w:rFonts w:ascii="宋体" w:hAnsi="宋体" w:hint="eastAsia"/>
          <w:szCs w:val="21"/>
        </w:rPr>
        <w:t>（6） 浏览：输出所有电力公司收费信息。</w:t>
      </w:r>
    </w:p>
    <w:p w14:paraId="1140269E" w14:textId="77777777" w:rsidR="00F53298" w:rsidRDefault="001B655F">
      <w:pPr>
        <w:spacing w:line="400" w:lineRule="exact"/>
        <w:rPr>
          <w:rFonts w:ascii="宋体" w:hAnsi="宋体"/>
          <w:szCs w:val="21"/>
        </w:rPr>
      </w:pPr>
      <w:r>
        <w:rPr>
          <w:rFonts w:ascii="宋体" w:hAnsi="宋体" w:hint="eastAsia"/>
          <w:szCs w:val="21"/>
        </w:rPr>
        <w:t>（7） 统计：统计某客户某月份用电总度数和实收总费用并输出。</w:t>
      </w:r>
    </w:p>
    <w:p w14:paraId="6516410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C8B9C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C8AD44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任务89 职业介绍信息管理系统</w:t>
      </w:r>
    </w:p>
    <w:p w14:paraId="64FEF70B" w14:textId="77777777" w:rsidR="00F53298" w:rsidRDefault="001B655F">
      <w:pPr>
        <w:spacing w:line="400" w:lineRule="exact"/>
        <w:ind w:firstLineChars="200" w:firstLine="420"/>
        <w:rPr>
          <w:rFonts w:ascii="宋体" w:hAnsi="宋体"/>
          <w:szCs w:val="21"/>
        </w:rPr>
      </w:pPr>
      <w:r>
        <w:rPr>
          <w:rFonts w:ascii="宋体" w:hAnsi="宋体" w:hint="eastAsia"/>
          <w:szCs w:val="21"/>
        </w:rPr>
        <w:t>职业介绍的信息包括：编号、职业类型号、用人单位、需求人数、已聘人数、备注等。</w:t>
      </w:r>
      <w:r>
        <w:rPr>
          <w:rFonts w:ascii="宋体" w:hAnsi="宋体" w:hint="eastAsia"/>
          <w:szCs w:val="21"/>
        </w:rPr>
        <w:lastRenderedPageBreak/>
        <w:t>系统能够完成职业介绍信息的查询、更新、插入、删除、排序等功能。</w:t>
      </w:r>
    </w:p>
    <w:p w14:paraId="24584ADF" w14:textId="77777777" w:rsidR="00F53298" w:rsidRDefault="001B655F">
      <w:pPr>
        <w:spacing w:line="400" w:lineRule="exact"/>
        <w:rPr>
          <w:rFonts w:ascii="宋体" w:hAnsi="宋体"/>
          <w:szCs w:val="21"/>
        </w:rPr>
      </w:pPr>
      <w:r>
        <w:rPr>
          <w:rFonts w:ascii="宋体" w:hAnsi="宋体" w:hint="eastAsia"/>
          <w:szCs w:val="21"/>
        </w:rPr>
        <w:t xml:space="preserve">（1） 排序：按编号对所有职业介绍的信息进行排序。   </w:t>
      </w:r>
    </w:p>
    <w:p w14:paraId="6A3D19BC" w14:textId="77777777" w:rsidR="00F53298" w:rsidRDefault="001B655F">
      <w:pPr>
        <w:spacing w:line="400" w:lineRule="exact"/>
        <w:rPr>
          <w:rFonts w:ascii="宋体" w:hAnsi="宋体"/>
          <w:szCs w:val="21"/>
        </w:rPr>
      </w:pPr>
      <w:r>
        <w:rPr>
          <w:rFonts w:ascii="宋体" w:hAnsi="宋体" w:hint="eastAsia"/>
          <w:szCs w:val="21"/>
        </w:rPr>
        <w:t xml:space="preserve">（2） 查询：分别按编号、职业类型号、用人单位条件查找职业介绍信息。    </w:t>
      </w:r>
    </w:p>
    <w:p w14:paraId="45114180" w14:textId="77777777" w:rsidR="00F53298" w:rsidRDefault="001B655F">
      <w:pPr>
        <w:spacing w:line="400" w:lineRule="exact"/>
        <w:rPr>
          <w:rFonts w:ascii="宋体" w:hAnsi="宋体"/>
          <w:szCs w:val="21"/>
        </w:rPr>
      </w:pPr>
      <w:r>
        <w:rPr>
          <w:rFonts w:ascii="宋体" w:hAnsi="宋体" w:hint="eastAsia"/>
          <w:szCs w:val="21"/>
        </w:rPr>
        <w:t xml:space="preserve">（3） 更新：按编号对某个职业介绍的某项信息进行修改。   </w:t>
      </w:r>
    </w:p>
    <w:p w14:paraId="420A9D2C" w14:textId="77777777" w:rsidR="00F53298" w:rsidRDefault="001B655F">
      <w:pPr>
        <w:spacing w:line="400" w:lineRule="exact"/>
        <w:rPr>
          <w:rFonts w:ascii="宋体" w:hAnsi="宋体"/>
          <w:szCs w:val="21"/>
        </w:rPr>
      </w:pPr>
      <w:r>
        <w:rPr>
          <w:rFonts w:ascii="宋体" w:hAnsi="宋体" w:hint="eastAsia"/>
          <w:szCs w:val="21"/>
        </w:rPr>
        <w:t xml:space="preserve">（4） 插入：加入新职业介绍的信息。    </w:t>
      </w:r>
    </w:p>
    <w:p w14:paraId="2C3C7A60" w14:textId="77777777" w:rsidR="00F53298" w:rsidRDefault="001B655F">
      <w:pPr>
        <w:spacing w:line="400" w:lineRule="exact"/>
        <w:rPr>
          <w:rFonts w:ascii="宋体" w:hAnsi="宋体"/>
          <w:szCs w:val="21"/>
        </w:rPr>
      </w:pPr>
      <w:r>
        <w:rPr>
          <w:rFonts w:ascii="宋体" w:hAnsi="宋体" w:hint="eastAsia"/>
          <w:szCs w:val="21"/>
        </w:rPr>
        <w:t>（5） 删除：按编号删除已注销的职业介绍信息。</w:t>
      </w:r>
    </w:p>
    <w:p w14:paraId="272F831A" w14:textId="77777777" w:rsidR="00F53298" w:rsidRDefault="001B655F">
      <w:pPr>
        <w:spacing w:line="400" w:lineRule="exact"/>
        <w:rPr>
          <w:rFonts w:ascii="宋体" w:hAnsi="宋体"/>
          <w:szCs w:val="21"/>
        </w:rPr>
      </w:pPr>
      <w:r>
        <w:rPr>
          <w:rFonts w:ascii="宋体" w:hAnsi="宋体" w:hint="eastAsia"/>
          <w:szCs w:val="21"/>
        </w:rPr>
        <w:t>（6） 浏览：输出所有职业介绍信息。</w:t>
      </w:r>
    </w:p>
    <w:p w14:paraId="64C54832" w14:textId="77777777" w:rsidR="00F53298" w:rsidRDefault="001B655F">
      <w:pPr>
        <w:spacing w:line="400" w:lineRule="exact"/>
        <w:rPr>
          <w:rFonts w:ascii="宋体" w:hAnsi="宋体"/>
          <w:szCs w:val="21"/>
        </w:rPr>
      </w:pPr>
      <w:r>
        <w:rPr>
          <w:rFonts w:ascii="宋体" w:hAnsi="宋体" w:hint="eastAsia"/>
          <w:szCs w:val="21"/>
        </w:rPr>
        <w:t>（7） 统计：统计某职业类型号某用人单位的需求人数总数和已聘人数总数并输出。</w:t>
      </w:r>
    </w:p>
    <w:p w14:paraId="7F6F988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73A6DB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7910CFC" w14:textId="77777777" w:rsidR="00F53298" w:rsidRDefault="001B655F">
      <w:pPr>
        <w:pStyle w:val="1"/>
        <w:spacing w:before="0" w:after="0" w:line="400" w:lineRule="exact"/>
        <w:rPr>
          <w:rFonts w:ascii="黑体" w:eastAsia="黑体" w:hAnsi="黑体"/>
          <w:sz w:val="21"/>
          <w:szCs w:val="21"/>
        </w:rPr>
      </w:pPr>
      <w:bookmarkStart w:id="12" w:name="_Toc13556839"/>
      <w:bookmarkStart w:id="13" w:name="_Toc102270059"/>
      <w:r>
        <w:rPr>
          <w:rFonts w:ascii="黑体" w:eastAsia="黑体" w:hAnsi="黑体" w:hint="eastAsia"/>
          <w:sz w:val="21"/>
          <w:szCs w:val="21"/>
        </w:rPr>
        <w:t>任务90 单项选择题标准化考试系统</w:t>
      </w:r>
      <w:bookmarkEnd w:id="12"/>
    </w:p>
    <w:p w14:paraId="32ABD5DF" w14:textId="77777777" w:rsidR="00F53298" w:rsidRDefault="001B655F">
      <w:pPr>
        <w:spacing w:line="400" w:lineRule="exact"/>
        <w:rPr>
          <w:rFonts w:ascii="宋体" w:hAnsi="宋体"/>
          <w:szCs w:val="21"/>
        </w:rPr>
      </w:pPr>
      <w:r>
        <w:rPr>
          <w:rFonts w:ascii="宋体" w:hAnsi="宋体" w:hint="eastAsia"/>
          <w:szCs w:val="21"/>
        </w:rPr>
        <w:t>为单项选择题标准化考试设计程序，每个试题包括试题编号、题干、4个备选答案、标准答案，以文件保存试题库，能实现以下功能。</w:t>
      </w:r>
    </w:p>
    <w:p w14:paraId="053899F1" w14:textId="77777777" w:rsidR="00F53298" w:rsidRDefault="001B655F">
      <w:pPr>
        <w:spacing w:line="400" w:lineRule="exact"/>
        <w:rPr>
          <w:rFonts w:ascii="宋体" w:hAnsi="宋体"/>
          <w:szCs w:val="21"/>
        </w:rPr>
      </w:pPr>
      <w:r>
        <w:rPr>
          <w:rFonts w:ascii="宋体" w:hAnsi="宋体" w:hint="eastAsia"/>
          <w:szCs w:val="21"/>
        </w:rPr>
        <w:t>（1）试题录入：可随时增加试题到试题库中。</w:t>
      </w:r>
    </w:p>
    <w:p w14:paraId="6776626E" w14:textId="77777777" w:rsidR="00F53298" w:rsidRDefault="001B655F">
      <w:pPr>
        <w:spacing w:line="400" w:lineRule="exact"/>
        <w:rPr>
          <w:rFonts w:ascii="宋体" w:hAnsi="宋体"/>
          <w:szCs w:val="21"/>
        </w:rPr>
      </w:pPr>
      <w:r>
        <w:rPr>
          <w:rFonts w:ascii="宋体" w:hAnsi="宋体" w:hint="eastAsia"/>
          <w:szCs w:val="21"/>
        </w:rPr>
        <w:t>（2）试题抽取：每次从试题库中可以随机抽出N道题（N由键盘输入）。</w:t>
      </w:r>
    </w:p>
    <w:p w14:paraId="43AAF26C" w14:textId="77777777" w:rsidR="00F53298" w:rsidRDefault="001B655F">
      <w:pPr>
        <w:spacing w:line="400" w:lineRule="exact"/>
        <w:rPr>
          <w:rFonts w:ascii="宋体" w:hAnsi="宋体"/>
          <w:szCs w:val="21"/>
        </w:rPr>
      </w:pPr>
      <w:r>
        <w:rPr>
          <w:rFonts w:ascii="宋体" w:hAnsi="宋体" w:hint="eastAsia"/>
          <w:szCs w:val="21"/>
        </w:rPr>
        <w:t>（3）答题：用户可实现输入自己的答案。</w:t>
      </w:r>
    </w:p>
    <w:p w14:paraId="1022F89F" w14:textId="77777777" w:rsidR="00F53298" w:rsidRDefault="001B655F">
      <w:pPr>
        <w:spacing w:line="400" w:lineRule="exact"/>
        <w:rPr>
          <w:rFonts w:ascii="宋体" w:hAnsi="宋体"/>
          <w:szCs w:val="21"/>
        </w:rPr>
      </w:pPr>
      <w:r>
        <w:rPr>
          <w:rFonts w:ascii="宋体" w:hAnsi="宋体" w:hint="eastAsia"/>
          <w:szCs w:val="21"/>
        </w:rPr>
        <w:t>（4）自动判卷：系统可根据用户答案与标准答案的对比实现判卷并给出成绩。</w:t>
      </w:r>
    </w:p>
    <w:p w14:paraId="28A8A801" w14:textId="77777777" w:rsidR="00F53298" w:rsidRDefault="001B655F">
      <w:pPr>
        <w:spacing w:line="400" w:lineRule="exact"/>
        <w:rPr>
          <w:szCs w:val="21"/>
        </w:rPr>
      </w:pPr>
      <w:r>
        <w:rPr>
          <w:rFonts w:hint="eastAsia"/>
          <w:szCs w:val="21"/>
        </w:rPr>
        <w:t>（</w:t>
      </w:r>
      <w:r>
        <w:rPr>
          <w:rFonts w:hint="eastAsia"/>
          <w:szCs w:val="21"/>
        </w:rPr>
        <w:t>5</w:t>
      </w:r>
      <w:r>
        <w:rPr>
          <w:rFonts w:hint="eastAsia"/>
          <w:szCs w:val="21"/>
        </w:rPr>
        <w:t>）试题浏览：输出所有试题信息。</w:t>
      </w:r>
    </w:p>
    <w:p w14:paraId="694209B3" w14:textId="77777777" w:rsidR="00F53298" w:rsidRDefault="001B655F">
      <w:pPr>
        <w:spacing w:line="400" w:lineRule="exact"/>
        <w:rPr>
          <w:szCs w:val="21"/>
        </w:rPr>
      </w:pPr>
      <w:r>
        <w:rPr>
          <w:rFonts w:hint="eastAsia"/>
          <w:szCs w:val="21"/>
        </w:rPr>
        <w:t>（</w:t>
      </w:r>
      <w:r>
        <w:rPr>
          <w:rFonts w:hint="eastAsia"/>
          <w:szCs w:val="21"/>
        </w:rPr>
        <w:t>6</w:t>
      </w:r>
      <w:r>
        <w:rPr>
          <w:rFonts w:hint="eastAsia"/>
          <w:szCs w:val="21"/>
        </w:rPr>
        <w:t>）试题查询：按试题编号查询试题信息。</w:t>
      </w:r>
    </w:p>
    <w:p w14:paraId="257B01FA" w14:textId="77777777" w:rsidR="00F53298" w:rsidRDefault="001B655F">
      <w:pPr>
        <w:spacing w:line="400" w:lineRule="exact"/>
        <w:rPr>
          <w:szCs w:val="21"/>
        </w:rPr>
      </w:pPr>
      <w:r>
        <w:rPr>
          <w:rFonts w:hint="eastAsia"/>
          <w:szCs w:val="21"/>
        </w:rPr>
        <w:t>（</w:t>
      </w:r>
      <w:r>
        <w:rPr>
          <w:rFonts w:hint="eastAsia"/>
          <w:szCs w:val="21"/>
        </w:rPr>
        <w:t>7</w:t>
      </w:r>
      <w:r>
        <w:rPr>
          <w:rFonts w:hint="eastAsia"/>
          <w:szCs w:val="21"/>
        </w:rPr>
        <w:t>）试题维护：按试题编号删除和修改试题信息。</w:t>
      </w:r>
    </w:p>
    <w:p w14:paraId="7B07A783" w14:textId="77777777" w:rsidR="00F53298" w:rsidRDefault="001B655F">
      <w:pPr>
        <w:pStyle w:val="1"/>
        <w:spacing w:before="0" w:after="0" w:line="400" w:lineRule="exact"/>
        <w:rPr>
          <w:rFonts w:ascii="黑体" w:eastAsia="黑体" w:hAnsi="黑体"/>
          <w:sz w:val="21"/>
          <w:szCs w:val="21"/>
        </w:rPr>
      </w:pPr>
      <w:bookmarkStart w:id="14" w:name="_Toc13556840"/>
      <w:r>
        <w:rPr>
          <w:rFonts w:ascii="黑体" w:eastAsia="黑体" w:hAnsi="黑体" w:hint="eastAsia"/>
          <w:sz w:val="21"/>
          <w:szCs w:val="21"/>
        </w:rPr>
        <w:t>任务</w:t>
      </w:r>
      <w:r>
        <w:rPr>
          <w:rFonts w:ascii="黑体" w:eastAsia="黑体" w:hAnsi="黑体"/>
          <w:sz w:val="21"/>
          <w:szCs w:val="21"/>
        </w:rPr>
        <w:t>91</w:t>
      </w:r>
      <w:r>
        <w:rPr>
          <w:rFonts w:ascii="黑体" w:eastAsia="黑体" w:hAnsi="黑体" w:hint="eastAsia"/>
          <w:sz w:val="21"/>
          <w:szCs w:val="21"/>
        </w:rPr>
        <w:t xml:space="preserve"> 各种排序算法时间性能的比较</w:t>
      </w:r>
      <w:bookmarkEnd w:id="13"/>
      <w:bookmarkEnd w:id="14"/>
    </w:p>
    <w:p w14:paraId="6FB248AB"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259AC088" w14:textId="77777777" w:rsidR="00F53298" w:rsidRDefault="001B655F">
      <w:pPr>
        <w:spacing w:line="400" w:lineRule="exact"/>
        <w:rPr>
          <w:szCs w:val="21"/>
        </w:rPr>
      </w:pPr>
      <w:r>
        <w:rPr>
          <w:rFonts w:hint="eastAsia"/>
          <w:szCs w:val="21"/>
        </w:rPr>
        <w:t xml:space="preserve">    </w:t>
      </w:r>
      <w:r>
        <w:rPr>
          <w:rFonts w:hint="eastAsia"/>
          <w:szCs w:val="21"/>
        </w:rPr>
        <w:t>对各种排序方法（直接插入排序、希尔排序、起泡排序、快速排序、直接选择排序、堆排序和归并排序）的时间性能进行比较。</w:t>
      </w:r>
    </w:p>
    <w:p w14:paraId="3CD8F759"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6A95F848" w14:textId="77777777" w:rsidR="00F53298" w:rsidRDefault="001B655F">
      <w:pPr>
        <w:spacing w:line="400" w:lineRule="exact"/>
        <w:ind w:firstLine="435"/>
        <w:rPr>
          <w:szCs w:val="21"/>
        </w:rPr>
      </w:pPr>
      <w:r>
        <w:rPr>
          <w:rFonts w:hint="eastAsia"/>
          <w:szCs w:val="21"/>
        </w:rPr>
        <w:t xml:space="preserve">(1) </w:t>
      </w:r>
      <w:r>
        <w:rPr>
          <w:rFonts w:hint="eastAsia"/>
          <w:szCs w:val="21"/>
        </w:rPr>
        <w:t>设计并实现上述各种排序算法；</w:t>
      </w:r>
    </w:p>
    <w:p w14:paraId="1662D207" w14:textId="77777777" w:rsidR="00F53298" w:rsidRDefault="001B655F">
      <w:pPr>
        <w:spacing w:line="400" w:lineRule="exact"/>
        <w:ind w:firstLine="435"/>
        <w:rPr>
          <w:szCs w:val="21"/>
        </w:rPr>
      </w:pPr>
      <w:r>
        <w:rPr>
          <w:rFonts w:hint="eastAsia"/>
          <w:szCs w:val="21"/>
        </w:rPr>
        <w:t xml:space="preserve">(2) </w:t>
      </w:r>
      <w:r>
        <w:rPr>
          <w:rFonts w:hint="eastAsia"/>
          <w:szCs w:val="21"/>
        </w:rPr>
        <w:t>产生正序和逆序的初始排列分别调用上述排序算法，并比较时间性能；</w:t>
      </w:r>
    </w:p>
    <w:p w14:paraId="68201149" w14:textId="77777777" w:rsidR="00F53298" w:rsidRDefault="001B655F">
      <w:pPr>
        <w:spacing w:line="400" w:lineRule="exact"/>
        <w:ind w:firstLine="435"/>
        <w:rPr>
          <w:szCs w:val="21"/>
        </w:rPr>
      </w:pPr>
      <w:r>
        <w:rPr>
          <w:rFonts w:hint="eastAsia"/>
          <w:szCs w:val="21"/>
        </w:rPr>
        <w:t xml:space="preserve">(3) </w:t>
      </w:r>
      <w:r>
        <w:rPr>
          <w:rFonts w:hint="eastAsia"/>
          <w:szCs w:val="21"/>
        </w:rPr>
        <w:t>产生随机的初始排列分别调用上述排序算法，并比较时间性能。</w:t>
      </w:r>
    </w:p>
    <w:p w14:paraId="314406F2" w14:textId="77777777" w:rsidR="00F53298" w:rsidRDefault="001B655F">
      <w:pPr>
        <w:spacing w:line="400" w:lineRule="exact"/>
        <w:ind w:firstLine="435"/>
        <w:rPr>
          <w:szCs w:val="21"/>
        </w:rPr>
      </w:pPr>
      <w:r>
        <w:rPr>
          <w:rFonts w:hint="eastAsia"/>
          <w:szCs w:val="21"/>
        </w:rPr>
        <w:t>上述各种排序方法都是基于比较的内排序，其时间主要消耗在排序过程中进行的记录的比较次数和移动次数，因此，统计在相同数据状态下不同排序算法的比较次数和移动次数，即可实现比较各种排序算法的目的。</w:t>
      </w:r>
    </w:p>
    <w:p w14:paraId="19CB3B32" w14:textId="77777777" w:rsidR="00F53298" w:rsidRDefault="001B655F">
      <w:pPr>
        <w:spacing w:line="400" w:lineRule="exact"/>
        <w:ind w:firstLineChars="200" w:firstLine="422"/>
        <w:rPr>
          <w:szCs w:val="21"/>
        </w:rPr>
      </w:pPr>
      <w:r>
        <w:rPr>
          <w:rFonts w:hint="eastAsia"/>
          <w:b/>
          <w:bCs/>
          <w:szCs w:val="21"/>
        </w:rPr>
        <w:t>【思考题】</w:t>
      </w:r>
      <w:r>
        <w:rPr>
          <w:rFonts w:hint="eastAsia"/>
          <w:szCs w:val="21"/>
        </w:rPr>
        <w:t>如果测算每种排序算法所用实际的时间，应如何修改排序算法？</w:t>
      </w:r>
    </w:p>
    <w:p w14:paraId="24AAB95E" w14:textId="77777777" w:rsidR="00F53298" w:rsidRDefault="001B655F">
      <w:pPr>
        <w:pStyle w:val="1"/>
        <w:spacing w:before="0" w:after="0" w:line="400" w:lineRule="exact"/>
        <w:rPr>
          <w:rFonts w:ascii="黑体" w:eastAsia="黑体" w:hAnsi="黑体"/>
          <w:sz w:val="21"/>
          <w:szCs w:val="21"/>
        </w:rPr>
      </w:pPr>
      <w:bookmarkStart w:id="15" w:name="_Toc13556841"/>
      <w:r>
        <w:rPr>
          <w:rFonts w:ascii="黑体" w:eastAsia="黑体" w:hAnsi="黑体" w:hint="eastAsia"/>
          <w:sz w:val="21"/>
          <w:szCs w:val="21"/>
        </w:rPr>
        <w:t>任务</w:t>
      </w:r>
      <w:r>
        <w:rPr>
          <w:rFonts w:ascii="黑体" w:eastAsia="黑体" w:hAnsi="黑体"/>
          <w:sz w:val="21"/>
          <w:szCs w:val="21"/>
        </w:rPr>
        <w:t>92</w:t>
      </w:r>
      <w:r>
        <w:rPr>
          <w:rFonts w:ascii="黑体" w:eastAsia="黑体" w:hAnsi="黑体" w:hint="eastAsia"/>
          <w:sz w:val="21"/>
          <w:szCs w:val="21"/>
        </w:rPr>
        <w:t xml:space="preserve"> 二叉排序树的遍历（ 用递归或非递归的方法都可以）</w:t>
      </w:r>
      <w:bookmarkEnd w:id="15"/>
      <w:r>
        <w:rPr>
          <w:rFonts w:ascii="黑体" w:eastAsia="黑体" w:hAnsi="黑体" w:hint="eastAsia"/>
          <w:sz w:val="21"/>
          <w:szCs w:val="21"/>
        </w:rPr>
        <w:t xml:space="preserve"> </w:t>
      </w:r>
    </w:p>
    <w:p w14:paraId="44961A93" w14:textId="77777777" w:rsidR="00F53298" w:rsidRDefault="001B655F">
      <w:pPr>
        <w:pStyle w:val="af0"/>
        <w:spacing w:before="0" w:beforeAutospacing="0" w:after="0" w:afterAutospacing="0" w:line="400" w:lineRule="exact"/>
        <w:jc w:val="both"/>
        <w:rPr>
          <w:rFonts w:cs="宋体"/>
          <w:b/>
          <w:color w:val="000000"/>
          <w:sz w:val="21"/>
          <w:szCs w:val="21"/>
        </w:rPr>
      </w:pPr>
      <w:r>
        <w:rPr>
          <w:b/>
          <w:color w:val="000000"/>
          <w:sz w:val="21"/>
          <w:szCs w:val="21"/>
        </w:rPr>
        <w:t xml:space="preserve">　</w:t>
      </w:r>
      <w:r>
        <w:rPr>
          <w:rFonts w:hint="eastAsia"/>
          <w:b/>
          <w:color w:val="000000"/>
          <w:sz w:val="21"/>
          <w:szCs w:val="21"/>
        </w:rPr>
        <w:t>1)</w:t>
      </w:r>
      <w:r>
        <w:rPr>
          <w:rFonts w:cs="宋体"/>
          <w:b/>
          <w:color w:val="000000"/>
          <w:sz w:val="21"/>
          <w:szCs w:val="21"/>
        </w:rPr>
        <w:t>问题描述</w:t>
      </w:r>
    </w:p>
    <w:p w14:paraId="4D86418F" w14:textId="77777777" w:rsidR="00F53298" w:rsidRDefault="001B655F">
      <w:pPr>
        <w:pStyle w:val="af0"/>
        <w:spacing w:before="0" w:beforeAutospacing="0" w:after="0" w:afterAutospacing="0" w:line="400" w:lineRule="exact"/>
        <w:ind w:firstLine="480"/>
        <w:jc w:val="both"/>
        <w:rPr>
          <w:color w:val="000000"/>
          <w:sz w:val="21"/>
          <w:szCs w:val="21"/>
        </w:rPr>
      </w:pPr>
      <w:r>
        <w:rPr>
          <w:color w:val="000000"/>
          <w:sz w:val="21"/>
          <w:szCs w:val="21"/>
        </w:rPr>
        <w:lastRenderedPageBreak/>
        <w:t>输入树的各个结点，建立二叉</w:t>
      </w:r>
      <w:r>
        <w:rPr>
          <w:rFonts w:hint="eastAsia"/>
          <w:color w:val="000000"/>
          <w:sz w:val="21"/>
          <w:szCs w:val="21"/>
        </w:rPr>
        <w:t>排序</w:t>
      </w:r>
      <w:r>
        <w:rPr>
          <w:color w:val="000000"/>
          <w:sz w:val="21"/>
          <w:szCs w:val="21"/>
        </w:rPr>
        <w:t>树</w:t>
      </w:r>
      <w:r>
        <w:rPr>
          <w:rFonts w:hint="eastAsia"/>
          <w:color w:val="000000"/>
          <w:sz w:val="21"/>
          <w:szCs w:val="21"/>
        </w:rPr>
        <w:t>，对建立的二叉排序树进行查找、</w:t>
      </w:r>
      <w:r>
        <w:rPr>
          <w:color w:val="000000"/>
          <w:sz w:val="21"/>
          <w:szCs w:val="21"/>
        </w:rPr>
        <w:t>层</w:t>
      </w:r>
      <w:r>
        <w:rPr>
          <w:rFonts w:hint="eastAsia"/>
          <w:color w:val="000000"/>
          <w:sz w:val="21"/>
          <w:szCs w:val="21"/>
        </w:rPr>
        <w:t>次、</w:t>
      </w:r>
      <w:r>
        <w:rPr>
          <w:color w:val="000000"/>
          <w:sz w:val="21"/>
          <w:szCs w:val="21"/>
        </w:rPr>
        <w:t>先序</w:t>
      </w:r>
      <w:r>
        <w:rPr>
          <w:rFonts w:hint="eastAsia"/>
          <w:color w:val="000000"/>
          <w:sz w:val="21"/>
          <w:szCs w:val="21"/>
        </w:rPr>
        <w:t>、中序和后序</w:t>
      </w:r>
      <w:r>
        <w:rPr>
          <w:color w:val="000000"/>
          <w:sz w:val="21"/>
          <w:szCs w:val="21"/>
        </w:rPr>
        <w:t>遍历</w:t>
      </w:r>
      <w:r>
        <w:rPr>
          <w:rFonts w:hint="eastAsia"/>
          <w:color w:val="000000"/>
          <w:sz w:val="21"/>
          <w:szCs w:val="21"/>
        </w:rPr>
        <w:t>并统计该二叉树中叶子结点的数目。</w:t>
      </w:r>
      <w:r>
        <w:rPr>
          <w:color w:val="000000"/>
          <w:sz w:val="21"/>
          <w:szCs w:val="21"/>
        </w:rPr>
        <w:t xml:space="preserve"> </w:t>
      </w:r>
    </w:p>
    <w:p w14:paraId="328DE1B8" w14:textId="77777777" w:rsidR="00F53298" w:rsidRDefault="001B655F">
      <w:pPr>
        <w:pStyle w:val="af0"/>
        <w:spacing w:before="0" w:beforeAutospacing="0" w:after="0" w:afterAutospacing="0" w:line="400" w:lineRule="exact"/>
        <w:ind w:firstLineChars="100" w:firstLine="211"/>
        <w:jc w:val="both"/>
        <w:rPr>
          <w:b/>
          <w:sz w:val="21"/>
          <w:szCs w:val="21"/>
        </w:rPr>
      </w:pPr>
      <w:r>
        <w:rPr>
          <w:rFonts w:hint="eastAsia"/>
          <w:b/>
          <w:sz w:val="21"/>
          <w:szCs w:val="21"/>
        </w:rPr>
        <w:t>2)</w:t>
      </w:r>
      <w:r>
        <w:rPr>
          <w:b/>
          <w:sz w:val="21"/>
          <w:szCs w:val="21"/>
        </w:rPr>
        <w:t>基本要求</w:t>
      </w:r>
    </w:p>
    <w:p w14:paraId="0819105C" w14:textId="77777777" w:rsidR="00F53298" w:rsidRDefault="001B655F">
      <w:pPr>
        <w:pStyle w:val="af0"/>
        <w:spacing w:before="0" w:beforeAutospacing="0" w:after="0" w:afterAutospacing="0" w:line="400" w:lineRule="exact"/>
        <w:jc w:val="both"/>
        <w:rPr>
          <w:sz w:val="21"/>
          <w:szCs w:val="21"/>
        </w:rPr>
      </w:pPr>
      <w:r>
        <w:rPr>
          <w:rFonts w:hint="eastAsia"/>
          <w:sz w:val="21"/>
          <w:szCs w:val="21"/>
        </w:rPr>
        <w:t xml:space="preserve">   (1)用菜单实现</w:t>
      </w:r>
    </w:p>
    <w:p w14:paraId="44955BF5" w14:textId="77777777" w:rsidR="00F53298" w:rsidRDefault="001B655F">
      <w:pPr>
        <w:tabs>
          <w:tab w:val="left" w:pos="360"/>
        </w:tabs>
        <w:spacing w:line="400" w:lineRule="exact"/>
        <w:rPr>
          <w:color w:val="000000"/>
          <w:szCs w:val="21"/>
        </w:rPr>
      </w:pPr>
      <w:r>
        <w:rPr>
          <w:rFonts w:hint="eastAsia"/>
          <w:szCs w:val="21"/>
        </w:rPr>
        <w:t xml:space="preserve">   (2)</w:t>
      </w:r>
      <w:r>
        <w:rPr>
          <w:color w:val="000000"/>
          <w:szCs w:val="21"/>
        </w:rPr>
        <w:t>能够输入树的各个结点，并能够输出用不同方法遍历的遍历序列</w:t>
      </w:r>
      <w:r>
        <w:rPr>
          <w:rFonts w:hint="eastAsia"/>
          <w:color w:val="000000"/>
          <w:szCs w:val="21"/>
        </w:rPr>
        <w:t>和叶子结点的数目。</w:t>
      </w:r>
    </w:p>
    <w:p w14:paraId="30F5AB3C" w14:textId="77777777" w:rsidR="00F53298" w:rsidRDefault="001B655F">
      <w:pPr>
        <w:pStyle w:val="1"/>
        <w:spacing w:before="0" w:after="0" w:line="400" w:lineRule="exact"/>
        <w:rPr>
          <w:rFonts w:ascii="黑体" w:eastAsia="黑体" w:hAnsi="黑体"/>
          <w:color w:val="000000"/>
          <w:sz w:val="21"/>
          <w:szCs w:val="21"/>
        </w:rPr>
      </w:pPr>
      <w:bookmarkStart w:id="16" w:name="_Toc13556842"/>
      <w:r>
        <w:rPr>
          <w:rFonts w:ascii="黑体" w:eastAsia="黑体" w:hAnsi="黑体" w:hint="eastAsia"/>
          <w:color w:val="000000"/>
          <w:sz w:val="21"/>
          <w:szCs w:val="21"/>
        </w:rPr>
        <w:t>任务</w:t>
      </w:r>
      <w:r>
        <w:rPr>
          <w:rFonts w:ascii="黑体" w:eastAsia="黑体" w:hAnsi="黑体"/>
          <w:color w:val="000000"/>
          <w:sz w:val="21"/>
          <w:szCs w:val="21"/>
        </w:rPr>
        <w:t>93 模拟学校招生的程序</w:t>
      </w:r>
      <w:r>
        <w:rPr>
          <w:rFonts w:ascii="黑体" w:eastAsia="黑体" w:hAnsi="黑体" w:hint="eastAsia"/>
          <w:color w:val="000000"/>
          <w:sz w:val="21"/>
          <w:szCs w:val="21"/>
        </w:rPr>
        <w:t>设计（专业优先）</w:t>
      </w:r>
      <w:bookmarkEnd w:id="16"/>
    </w:p>
    <w:p w14:paraId="5BB6DF7B" w14:textId="77777777" w:rsidR="00F53298" w:rsidRDefault="001B655F">
      <w:pPr>
        <w:spacing w:line="400" w:lineRule="exact"/>
        <w:ind w:firstLineChars="200" w:firstLine="420"/>
        <w:rPr>
          <w:color w:val="000000"/>
          <w:szCs w:val="21"/>
        </w:rPr>
      </w:pPr>
      <w:r>
        <w:rPr>
          <w:color w:val="000000"/>
          <w:szCs w:val="21"/>
        </w:rPr>
        <w:t>我校有</w:t>
      </w:r>
      <w:r>
        <w:rPr>
          <w:color w:val="000000"/>
          <w:szCs w:val="21"/>
        </w:rPr>
        <w:t>10</w:t>
      </w:r>
      <w:r>
        <w:rPr>
          <w:color w:val="000000"/>
          <w:szCs w:val="21"/>
        </w:rPr>
        <w:t>个专业招生，每个专业都有计划招生数，达到我校录取分数线的学生，成绩及志愿花名册已由市考试院送达我校</w:t>
      </w:r>
      <w:r>
        <w:rPr>
          <w:rFonts w:hint="eastAsia"/>
          <w:color w:val="000000"/>
          <w:szCs w:val="21"/>
        </w:rPr>
        <w:t>（按计划人数的</w:t>
      </w:r>
      <w:r>
        <w:rPr>
          <w:rFonts w:hint="eastAsia"/>
          <w:color w:val="000000"/>
          <w:szCs w:val="21"/>
        </w:rPr>
        <w:t>1.1</w:t>
      </w:r>
      <w:r>
        <w:rPr>
          <w:rFonts w:hint="eastAsia"/>
          <w:color w:val="000000"/>
          <w:szCs w:val="21"/>
        </w:rPr>
        <w:t>倍投档）</w:t>
      </w:r>
      <w:r>
        <w:rPr>
          <w:color w:val="000000"/>
          <w:szCs w:val="21"/>
        </w:rPr>
        <w:t>，每个学生均报</w:t>
      </w:r>
      <w:r>
        <w:rPr>
          <w:color w:val="000000"/>
          <w:szCs w:val="21"/>
        </w:rPr>
        <w:t>3</w:t>
      </w:r>
      <w:r>
        <w:rPr>
          <w:color w:val="000000"/>
          <w:szCs w:val="21"/>
        </w:rPr>
        <w:t>个志愿。</w:t>
      </w:r>
    </w:p>
    <w:p w14:paraId="11A864DA" w14:textId="77777777" w:rsidR="00F53298" w:rsidRDefault="001B655F">
      <w:pPr>
        <w:spacing w:line="400" w:lineRule="exact"/>
        <w:rPr>
          <w:color w:val="000000"/>
          <w:szCs w:val="21"/>
        </w:rPr>
      </w:pPr>
      <w:r>
        <w:rPr>
          <w:color w:val="000000"/>
          <w:szCs w:val="21"/>
        </w:rPr>
        <w:t>录取原则：</w:t>
      </w:r>
      <w:r>
        <w:rPr>
          <w:rFonts w:hint="eastAsia"/>
          <w:color w:val="000000"/>
          <w:szCs w:val="21"/>
        </w:rPr>
        <w:t>按专业优先的原则录取，</w:t>
      </w:r>
      <w:r>
        <w:rPr>
          <w:color w:val="000000"/>
          <w:szCs w:val="21"/>
        </w:rPr>
        <w:t>按成绩由高到低</w:t>
      </w:r>
      <w:r>
        <w:rPr>
          <w:rFonts w:hint="eastAsia"/>
          <w:color w:val="000000"/>
          <w:szCs w:val="21"/>
        </w:rPr>
        <w:t>先录取</w:t>
      </w:r>
      <w:r>
        <w:rPr>
          <w:color w:val="000000"/>
          <w:szCs w:val="21"/>
        </w:rPr>
        <w:t>第一志愿</w:t>
      </w:r>
      <w:r>
        <w:rPr>
          <w:rFonts w:hint="eastAsia"/>
          <w:color w:val="000000"/>
          <w:szCs w:val="21"/>
        </w:rPr>
        <w:t>的专业</w:t>
      </w:r>
      <w:r>
        <w:rPr>
          <w:color w:val="000000"/>
          <w:szCs w:val="21"/>
        </w:rPr>
        <w:t>，</w:t>
      </w:r>
      <w:r>
        <w:rPr>
          <w:rFonts w:hint="eastAsia"/>
          <w:color w:val="000000"/>
          <w:szCs w:val="21"/>
        </w:rPr>
        <w:t>若考生</w:t>
      </w:r>
      <w:r>
        <w:rPr>
          <w:color w:val="000000"/>
          <w:szCs w:val="21"/>
        </w:rPr>
        <w:t>第一志愿</w:t>
      </w:r>
      <w:r>
        <w:rPr>
          <w:rFonts w:hint="eastAsia"/>
          <w:color w:val="000000"/>
          <w:szCs w:val="21"/>
        </w:rPr>
        <w:t>未</w:t>
      </w:r>
      <w:r>
        <w:rPr>
          <w:color w:val="000000"/>
          <w:szCs w:val="21"/>
        </w:rPr>
        <w:t>被录取，</w:t>
      </w:r>
      <w:r>
        <w:rPr>
          <w:rFonts w:hint="eastAsia"/>
          <w:color w:val="000000"/>
          <w:szCs w:val="21"/>
        </w:rPr>
        <w:t>在第二志愿专业未录满的情况下则按成绩由高到低录取第二志愿专业，以此类推。若学生</w:t>
      </w:r>
      <w:r>
        <w:rPr>
          <w:rFonts w:hint="eastAsia"/>
          <w:color w:val="000000"/>
          <w:szCs w:val="21"/>
        </w:rPr>
        <w:t>3</w:t>
      </w:r>
      <w:r>
        <w:rPr>
          <w:rFonts w:hint="eastAsia"/>
          <w:color w:val="000000"/>
          <w:szCs w:val="21"/>
        </w:rPr>
        <w:t>个志愿都未被录取，则看是否同意调剂，调剂专业方式可以根据分数高的学生调剂到招生人数越接近计划数的专业</w:t>
      </w:r>
      <w:r>
        <w:rPr>
          <w:color w:val="000000"/>
          <w:szCs w:val="21"/>
        </w:rPr>
        <w:t>。</w:t>
      </w:r>
    </w:p>
    <w:p w14:paraId="0431B9A5" w14:textId="77777777" w:rsidR="00F53298" w:rsidRDefault="001B655F">
      <w:pPr>
        <w:spacing w:line="400" w:lineRule="exact"/>
        <w:rPr>
          <w:color w:val="000000"/>
          <w:szCs w:val="21"/>
        </w:rPr>
      </w:pPr>
      <w:r>
        <w:rPr>
          <w:rFonts w:hint="eastAsia"/>
          <w:color w:val="000000"/>
          <w:szCs w:val="21"/>
        </w:rPr>
        <w:t>程序最终输出录取与未录取的结果（原数据存于文件中，</w:t>
      </w:r>
      <w:r>
        <w:rPr>
          <w:color w:val="000000"/>
          <w:szCs w:val="21"/>
        </w:rPr>
        <w:t>录取结果存入文件中</w:t>
      </w:r>
      <w:r>
        <w:rPr>
          <w:rFonts w:hint="eastAsia"/>
          <w:color w:val="000000"/>
          <w:szCs w:val="21"/>
        </w:rPr>
        <w:t>）</w:t>
      </w:r>
      <w:r>
        <w:rPr>
          <w:color w:val="000000"/>
          <w:szCs w:val="21"/>
        </w:rPr>
        <w:t>。</w:t>
      </w:r>
    </w:p>
    <w:p w14:paraId="02AB9622" w14:textId="77777777" w:rsidR="00F53298" w:rsidRDefault="001B655F">
      <w:pPr>
        <w:pStyle w:val="1"/>
        <w:spacing w:before="0" w:after="0" w:line="400" w:lineRule="exact"/>
        <w:rPr>
          <w:rFonts w:ascii="黑体" w:eastAsia="黑体" w:hAnsi="黑体"/>
          <w:color w:val="000000"/>
          <w:sz w:val="21"/>
          <w:szCs w:val="21"/>
        </w:rPr>
      </w:pPr>
      <w:bookmarkStart w:id="17" w:name="_Toc13556843"/>
      <w:r>
        <w:rPr>
          <w:rFonts w:ascii="黑体" w:eastAsia="黑体" w:hAnsi="黑体" w:hint="eastAsia"/>
          <w:color w:val="000000"/>
          <w:sz w:val="21"/>
          <w:szCs w:val="21"/>
        </w:rPr>
        <w:t>任务</w:t>
      </w:r>
      <w:r>
        <w:rPr>
          <w:rFonts w:ascii="黑体" w:eastAsia="黑体" w:hAnsi="黑体"/>
          <w:color w:val="000000"/>
          <w:sz w:val="21"/>
          <w:szCs w:val="21"/>
        </w:rPr>
        <w:t>94模拟学校招生的程序</w:t>
      </w:r>
      <w:r>
        <w:rPr>
          <w:rFonts w:ascii="黑体" w:eastAsia="黑体" w:hAnsi="黑体" w:hint="eastAsia"/>
          <w:color w:val="000000"/>
          <w:sz w:val="21"/>
          <w:szCs w:val="21"/>
        </w:rPr>
        <w:t>设计（分数优先）</w:t>
      </w:r>
      <w:bookmarkEnd w:id="17"/>
    </w:p>
    <w:p w14:paraId="0BAB49C2" w14:textId="77777777" w:rsidR="00F53298" w:rsidRDefault="001B655F">
      <w:pPr>
        <w:spacing w:line="400" w:lineRule="exact"/>
        <w:ind w:firstLineChars="200" w:firstLine="420"/>
        <w:rPr>
          <w:color w:val="000000"/>
          <w:szCs w:val="21"/>
        </w:rPr>
      </w:pPr>
      <w:r>
        <w:rPr>
          <w:color w:val="000000"/>
          <w:szCs w:val="21"/>
        </w:rPr>
        <w:t>我校有</w:t>
      </w:r>
      <w:r>
        <w:rPr>
          <w:color w:val="000000"/>
          <w:szCs w:val="21"/>
        </w:rPr>
        <w:t>10</w:t>
      </w:r>
      <w:r>
        <w:rPr>
          <w:color w:val="000000"/>
          <w:szCs w:val="21"/>
        </w:rPr>
        <w:t>个专业招生，每个专业都有计划招生数，达到我校录取分数线的学生，成绩及志愿花名册已由市考试院送达我校</w:t>
      </w:r>
      <w:r>
        <w:rPr>
          <w:rFonts w:hint="eastAsia"/>
          <w:color w:val="000000"/>
          <w:szCs w:val="21"/>
        </w:rPr>
        <w:t>（按计划人数的</w:t>
      </w:r>
      <w:r>
        <w:rPr>
          <w:rFonts w:hint="eastAsia"/>
          <w:color w:val="000000"/>
          <w:szCs w:val="21"/>
        </w:rPr>
        <w:t>1.1</w:t>
      </w:r>
      <w:r>
        <w:rPr>
          <w:rFonts w:hint="eastAsia"/>
          <w:color w:val="000000"/>
          <w:szCs w:val="21"/>
        </w:rPr>
        <w:t>倍投档）</w:t>
      </w:r>
      <w:r>
        <w:rPr>
          <w:color w:val="000000"/>
          <w:szCs w:val="21"/>
        </w:rPr>
        <w:t>，每个学生均报</w:t>
      </w:r>
      <w:r>
        <w:rPr>
          <w:color w:val="000000"/>
          <w:szCs w:val="21"/>
        </w:rPr>
        <w:t>3</w:t>
      </w:r>
      <w:r>
        <w:rPr>
          <w:color w:val="000000"/>
          <w:szCs w:val="21"/>
        </w:rPr>
        <w:t>个志愿。</w:t>
      </w:r>
    </w:p>
    <w:p w14:paraId="45393BD2" w14:textId="77777777" w:rsidR="00F53298" w:rsidRDefault="001B655F">
      <w:pPr>
        <w:spacing w:line="400" w:lineRule="exact"/>
        <w:rPr>
          <w:color w:val="000000"/>
          <w:szCs w:val="21"/>
        </w:rPr>
      </w:pPr>
      <w:r>
        <w:rPr>
          <w:color w:val="000000"/>
          <w:szCs w:val="21"/>
        </w:rPr>
        <w:t>录取原则：</w:t>
      </w:r>
      <w:r>
        <w:rPr>
          <w:rFonts w:hint="eastAsia"/>
          <w:color w:val="000000"/>
          <w:szCs w:val="21"/>
        </w:rPr>
        <w:t>按分数优先的原则录取，</w:t>
      </w:r>
      <w:r>
        <w:rPr>
          <w:color w:val="000000"/>
          <w:szCs w:val="21"/>
        </w:rPr>
        <w:t>按</w:t>
      </w:r>
      <w:r>
        <w:rPr>
          <w:rFonts w:hint="eastAsia"/>
          <w:color w:val="000000"/>
          <w:szCs w:val="21"/>
        </w:rPr>
        <w:t>考分</w:t>
      </w:r>
      <w:r>
        <w:rPr>
          <w:color w:val="000000"/>
          <w:szCs w:val="21"/>
        </w:rPr>
        <w:t>成绩由高到低</w:t>
      </w:r>
      <w:r>
        <w:rPr>
          <w:rFonts w:hint="eastAsia"/>
          <w:color w:val="000000"/>
          <w:szCs w:val="21"/>
        </w:rPr>
        <w:t>排序依次录取，若</w:t>
      </w:r>
      <w:r>
        <w:rPr>
          <w:color w:val="000000"/>
          <w:szCs w:val="21"/>
        </w:rPr>
        <w:t>第一志愿</w:t>
      </w:r>
      <w:r>
        <w:rPr>
          <w:rFonts w:hint="eastAsia"/>
          <w:color w:val="000000"/>
          <w:szCs w:val="21"/>
        </w:rPr>
        <w:t>的专业已录满，则该考生的分数减</w:t>
      </w:r>
      <w:r>
        <w:rPr>
          <w:rFonts w:hint="eastAsia"/>
          <w:color w:val="000000"/>
          <w:szCs w:val="21"/>
        </w:rPr>
        <w:t>5</w:t>
      </w:r>
      <w:r>
        <w:rPr>
          <w:rFonts w:hint="eastAsia"/>
          <w:color w:val="000000"/>
          <w:szCs w:val="21"/>
        </w:rPr>
        <w:t>分重新排序</w:t>
      </w:r>
      <w:r>
        <w:rPr>
          <w:color w:val="000000"/>
          <w:szCs w:val="21"/>
        </w:rPr>
        <w:t>，</w:t>
      </w:r>
      <w:r>
        <w:rPr>
          <w:rFonts w:hint="eastAsia"/>
          <w:color w:val="000000"/>
          <w:szCs w:val="21"/>
        </w:rPr>
        <w:t>录取第二志愿专业，以此类推。若学生</w:t>
      </w:r>
      <w:r>
        <w:rPr>
          <w:rFonts w:hint="eastAsia"/>
          <w:color w:val="000000"/>
          <w:szCs w:val="21"/>
        </w:rPr>
        <w:t>3</w:t>
      </w:r>
      <w:r>
        <w:rPr>
          <w:rFonts w:hint="eastAsia"/>
          <w:color w:val="000000"/>
          <w:szCs w:val="21"/>
        </w:rPr>
        <w:t>个志愿都未被录取，则看是否同意调剂，调剂专业方式可以根据分数（原考分）高的学生调剂到招生人数越接近计划数的专业</w:t>
      </w:r>
      <w:r>
        <w:rPr>
          <w:color w:val="000000"/>
          <w:szCs w:val="21"/>
        </w:rPr>
        <w:t>。</w:t>
      </w:r>
    </w:p>
    <w:p w14:paraId="3FB8B56E" w14:textId="77777777" w:rsidR="00F53298" w:rsidRDefault="001B655F">
      <w:pPr>
        <w:spacing w:line="400" w:lineRule="exact"/>
        <w:ind w:firstLineChars="200" w:firstLine="420"/>
        <w:rPr>
          <w:color w:val="000000"/>
          <w:szCs w:val="21"/>
        </w:rPr>
      </w:pPr>
      <w:r>
        <w:rPr>
          <w:rFonts w:hint="eastAsia"/>
          <w:color w:val="000000"/>
          <w:szCs w:val="21"/>
        </w:rPr>
        <w:t>程序最终输出录取与未录取的结果（原数据存于文件中，</w:t>
      </w:r>
      <w:r>
        <w:rPr>
          <w:color w:val="000000"/>
          <w:szCs w:val="21"/>
        </w:rPr>
        <w:t>录取结果存入文件中</w:t>
      </w:r>
      <w:r>
        <w:rPr>
          <w:rFonts w:hint="eastAsia"/>
          <w:color w:val="000000"/>
          <w:szCs w:val="21"/>
        </w:rPr>
        <w:t>）</w:t>
      </w:r>
      <w:r>
        <w:rPr>
          <w:color w:val="000000"/>
          <w:szCs w:val="21"/>
        </w:rPr>
        <w:t>。</w:t>
      </w:r>
    </w:p>
    <w:p w14:paraId="2C1518D3" w14:textId="77777777" w:rsidR="00F53298" w:rsidRDefault="001B655F">
      <w:pPr>
        <w:pStyle w:val="1"/>
        <w:spacing w:before="0" w:after="0" w:line="400" w:lineRule="exact"/>
        <w:rPr>
          <w:rFonts w:ascii="黑体" w:eastAsia="黑体" w:hAnsi="黑体"/>
          <w:color w:val="000000"/>
          <w:sz w:val="21"/>
          <w:szCs w:val="21"/>
        </w:rPr>
      </w:pPr>
      <w:bookmarkStart w:id="18" w:name="_Toc13556844"/>
      <w:r>
        <w:rPr>
          <w:rFonts w:ascii="黑体" w:eastAsia="黑体" w:hAnsi="黑体" w:hint="eastAsia"/>
          <w:color w:val="000000"/>
          <w:sz w:val="21"/>
          <w:szCs w:val="21"/>
        </w:rPr>
        <w:t>任务</w:t>
      </w:r>
      <w:r>
        <w:rPr>
          <w:rFonts w:ascii="黑体" w:eastAsia="黑体" w:hAnsi="黑体"/>
          <w:color w:val="000000"/>
          <w:sz w:val="21"/>
          <w:szCs w:val="21"/>
        </w:rPr>
        <w:t>95</w:t>
      </w:r>
      <w:r>
        <w:rPr>
          <w:rFonts w:ascii="黑体" w:eastAsia="黑体" w:hAnsi="黑体" w:hint="eastAsia"/>
          <w:color w:val="000000"/>
          <w:sz w:val="21"/>
          <w:szCs w:val="21"/>
        </w:rPr>
        <w:t xml:space="preserve"> </w:t>
      </w:r>
      <w:r>
        <w:rPr>
          <w:rFonts w:ascii="黑体" w:eastAsia="黑体" w:hAnsi="黑体"/>
          <w:color w:val="000000"/>
          <w:sz w:val="21"/>
          <w:szCs w:val="21"/>
        </w:rPr>
        <w:t>大整数的链式存储及实现</w:t>
      </w:r>
      <w:bookmarkEnd w:id="18"/>
    </w:p>
    <w:p w14:paraId="406624A7" w14:textId="77777777" w:rsidR="00F53298" w:rsidRDefault="001B655F">
      <w:pPr>
        <w:spacing w:line="400" w:lineRule="exact"/>
        <w:ind w:firstLineChars="200" w:firstLine="420"/>
        <w:rPr>
          <w:color w:val="000000"/>
          <w:szCs w:val="21"/>
        </w:rPr>
      </w:pPr>
      <w:r>
        <w:rPr>
          <w:color w:val="000000"/>
          <w:szCs w:val="21"/>
        </w:rPr>
        <w:t>采用链接方式储存一个大的正整数，如：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454"/>
        <w:gridCol w:w="454"/>
        <w:gridCol w:w="680"/>
        <w:gridCol w:w="454"/>
        <w:gridCol w:w="454"/>
        <w:gridCol w:w="680"/>
        <w:gridCol w:w="454"/>
        <w:gridCol w:w="454"/>
        <w:gridCol w:w="680"/>
        <w:gridCol w:w="454"/>
      </w:tblGrid>
      <w:tr w:rsidR="00F53298" w14:paraId="1F840704" w14:textId="77777777">
        <w:trPr>
          <w:jc w:val="center"/>
        </w:trPr>
        <w:tc>
          <w:tcPr>
            <w:tcW w:w="680" w:type="dxa"/>
            <w:vAlign w:val="center"/>
          </w:tcPr>
          <w:p w14:paraId="2998F7E1" w14:textId="77777777" w:rsidR="00F53298" w:rsidRDefault="001B655F">
            <w:pPr>
              <w:spacing w:line="400" w:lineRule="exact"/>
              <w:rPr>
                <w:color w:val="000000"/>
                <w:szCs w:val="21"/>
              </w:rPr>
            </w:pPr>
            <w:r>
              <w:rPr>
                <w:rFonts w:hint="eastAsia"/>
                <w:color w:val="000000"/>
                <w:szCs w:val="21"/>
              </w:rPr>
              <w:t>1234</w:t>
            </w:r>
          </w:p>
        </w:tc>
        <w:tc>
          <w:tcPr>
            <w:tcW w:w="454" w:type="dxa"/>
          </w:tcPr>
          <w:p w14:paraId="6C6A4B14"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7728" behindDoc="0" locked="0" layoutInCell="1" allowOverlap="1" wp14:anchorId="29093E1E" wp14:editId="62A0DA9D">
                      <wp:simplePos x="0" y="0"/>
                      <wp:positionH relativeFrom="column">
                        <wp:posOffset>39370</wp:posOffset>
                      </wp:positionH>
                      <wp:positionV relativeFrom="paragraph">
                        <wp:posOffset>157480</wp:posOffset>
                      </wp:positionV>
                      <wp:extent cx="457200" cy="0"/>
                      <wp:effectExtent l="10795" t="52705" r="17780" b="61595"/>
                      <wp:wrapNone/>
                      <wp:docPr id="11" name="直线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CB4319" id="直线 340"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3.1pt,12.4pt" to="39.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">
                      <v:stroke endarrow="block"/>
                    </v:line>
                  </w:pict>
                </mc:Fallback>
              </mc:AlternateContent>
            </w:r>
          </w:p>
        </w:tc>
        <w:tc>
          <w:tcPr>
            <w:tcW w:w="454" w:type="dxa"/>
            <w:tcBorders>
              <w:top w:val="nil"/>
              <w:bottom w:val="nil"/>
            </w:tcBorders>
            <w:vAlign w:val="center"/>
          </w:tcPr>
          <w:p w14:paraId="44CF1E06" w14:textId="77777777" w:rsidR="00F53298" w:rsidRDefault="00F53298">
            <w:pPr>
              <w:spacing w:line="400" w:lineRule="exact"/>
              <w:rPr>
                <w:color w:val="000000"/>
                <w:szCs w:val="21"/>
              </w:rPr>
            </w:pPr>
          </w:p>
        </w:tc>
        <w:tc>
          <w:tcPr>
            <w:tcW w:w="680" w:type="dxa"/>
            <w:vAlign w:val="center"/>
          </w:tcPr>
          <w:p w14:paraId="58BFAB6A" w14:textId="77777777" w:rsidR="00F53298" w:rsidRDefault="001B655F">
            <w:pPr>
              <w:spacing w:line="400" w:lineRule="exact"/>
              <w:rPr>
                <w:color w:val="000000"/>
                <w:szCs w:val="21"/>
              </w:rPr>
            </w:pPr>
            <w:r>
              <w:rPr>
                <w:rFonts w:hint="eastAsia"/>
                <w:color w:val="000000"/>
                <w:szCs w:val="21"/>
              </w:rPr>
              <w:t>5678</w:t>
            </w:r>
          </w:p>
        </w:tc>
        <w:tc>
          <w:tcPr>
            <w:tcW w:w="454" w:type="dxa"/>
          </w:tcPr>
          <w:p w14:paraId="4C1FD62D"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6704" behindDoc="0" locked="0" layoutInCell="1" allowOverlap="1" wp14:anchorId="4FEFB172" wp14:editId="39773848">
                      <wp:simplePos x="0" y="0"/>
                      <wp:positionH relativeFrom="column">
                        <wp:posOffset>31750</wp:posOffset>
                      </wp:positionH>
                      <wp:positionV relativeFrom="paragraph">
                        <wp:posOffset>153670</wp:posOffset>
                      </wp:positionV>
                      <wp:extent cx="457200" cy="0"/>
                      <wp:effectExtent l="12700" t="58420" r="15875" b="55880"/>
                      <wp:wrapNone/>
                      <wp:docPr id="10" name="直线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94914F" id="直线 341"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5pt,12.1pt" to="3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">
                      <v:stroke endarrow="block"/>
                    </v:line>
                  </w:pict>
                </mc:Fallback>
              </mc:AlternateContent>
            </w:r>
          </w:p>
        </w:tc>
        <w:tc>
          <w:tcPr>
            <w:tcW w:w="454" w:type="dxa"/>
            <w:tcBorders>
              <w:top w:val="nil"/>
              <w:bottom w:val="nil"/>
            </w:tcBorders>
            <w:vAlign w:val="center"/>
          </w:tcPr>
          <w:p w14:paraId="7C685FED" w14:textId="77777777" w:rsidR="00F53298" w:rsidRDefault="00F53298">
            <w:pPr>
              <w:spacing w:line="400" w:lineRule="exact"/>
              <w:rPr>
                <w:color w:val="000000"/>
                <w:szCs w:val="21"/>
              </w:rPr>
            </w:pPr>
          </w:p>
        </w:tc>
        <w:tc>
          <w:tcPr>
            <w:tcW w:w="680" w:type="dxa"/>
            <w:vAlign w:val="center"/>
          </w:tcPr>
          <w:p w14:paraId="4B34F04C" w14:textId="77777777" w:rsidR="00F53298" w:rsidRDefault="001B655F">
            <w:pPr>
              <w:spacing w:line="400" w:lineRule="exact"/>
              <w:rPr>
                <w:color w:val="000000"/>
                <w:szCs w:val="21"/>
              </w:rPr>
            </w:pPr>
            <w:r>
              <w:rPr>
                <w:rFonts w:hint="eastAsia"/>
                <w:color w:val="000000"/>
                <w:szCs w:val="21"/>
              </w:rPr>
              <w:t>9011</w:t>
            </w:r>
          </w:p>
        </w:tc>
        <w:tc>
          <w:tcPr>
            <w:tcW w:w="454" w:type="dxa"/>
          </w:tcPr>
          <w:p w14:paraId="48F36E59"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8752" behindDoc="0" locked="0" layoutInCell="1" allowOverlap="1" wp14:anchorId="2DB70224" wp14:editId="60D9ECB4">
                      <wp:simplePos x="0" y="0"/>
                      <wp:positionH relativeFrom="column">
                        <wp:posOffset>39370</wp:posOffset>
                      </wp:positionH>
                      <wp:positionV relativeFrom="paragraph">
                        <wp:posOffset>167005</wp:posOffset>
                      </wp:positionV>
                      <wp:extent cx="457200" cy="0"/>
                      <wp:effectExtent l="10795" t="52705" r="17780" b="61595"/>
                      <wp:wrapNone/>
                      <wp:docPr id="9" name="直线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843333" id="直线 342"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1pt,13.15pt" to="39.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">
                      <v:stroke endarrow="block"/>
                    </v:line>
                  </w:pict>
                </mc:Fallback>
              </mc:AlternateContent>
            </w:r>
          </w:p>
        </w:tc>
        <w:tc>
          <w:tcPr>
            <w:tcW w:w="454" w:type="dxa"/>
            <w:tcBorders>
              <w:top w:val="nil"/>
              <w:bottom w:val="nil"/>
            </w:tcBorders>
            <w:vAlign w:val="center"/>
          </w:tcPr>
          <w:p w14:paraId="3DDD24E6" w14:textId="77777777" w:rsidR="00F53298" w:rsidRDefault="00F53298">
            <w:pPr>
              <w:spacing w:line="400" w:lineRule="exact"/>
              <w:rPr>
                <w:color w:val="000000"/>
                <w:szCs w:val="21"/>
              </w:rPr>
            </w:pPr>
          </w:p>
        </w:tc>
        <w:tc>
          <w:tcPr>
            <w:tcW w:w="680" w:type="dxa"/>
            <w:vAlign w:val="center"/>
          </w:tcPr>
          <w:p w14:paraId="67DD59DA" w14:textId="77777777" w:rsidR="00F53298" w:rsidRDefault="001B655F">
            <w:pPr>
              <w:spacing w:line="400" w:lineRule="exact"/>
              <w:rPr>
                <w:color w:val="000000"/>
                <w:szCs w:val="21"/>
              </w:rPr>
            </w:pPr>
            <w:r>
              <w:rPr>
                <w:rFonts w:hint="eastAsia"/>
                <w:color w:val="000000"/>
                <w:szCs w:val="21"/>
              </w:rPr>
              <w:t>1213</w:t>
            </w:r>
          </w:p>
        </w:tc>
        <w:tc>
          <w:tcPr>
            <w:tcW w:w="454" w:type="dxa"/>
            <w:vAlign w:val="center"/>
          </w:tcPr>
          <w:p w14:paraId="31CCF948" w14:textId="77777777" w:rsidR="00F53298" w:rsidRDefault="001B655F">
            <w:pPr>
              <w:spacing w:line="400" w:lineRule="exact"/>
              <w:rPr>
                <w:color w:val="000000"/>
                <w:szCs w:val="21"/>
              </w:rPr>
            </w:pPr>
            <w:r>
              <w:rPr>
                <w:rFonts w:hint="eastAsia"/>
                <w:color w:val="000000"/>
                <w:szCs w:val="21"/>
              </w:rPr>
              <w:t>∧</w:t>
            </w:r>
          </w:p>
        </w:tc>
      </w:tr>
    </w:tbl>
    <w:p w14:paraId="270DDF59" w14:textId="77777777" w:rsidR="00F53298" w:rsidRDefault="00F53298">
      <w:pPr>
        <w:spacing w:line="400" w:lineRule="exact"/>
        <w:rPr>
          <w:color w:val="000000"/>
          <w:szCs w:val="21"/>
          <w:bdr w:val="single" w:sz="4" w:space="0" w:color="auto"/>
        </w:rPr>
      </w:pPr>
    </w:p>
    <w:p w14:paraId="5A3E2A54" w14:textId="77777777" w:rsidR="00F53298" w:rsidRDefault="001B655F">
      <w:pPr>
        <w:spacing w:line="400" w:lineRule="exact"/>
        <w:rPr>
          <w:color w:val="000000"/>
          <w:szCs w:val="21"/>
        </w:rPr>
      </w:pPr>
      <w:r>
        <w:rPr>
          <w:color w:val="000000"/>
          <w:szCs w:val="21"/>
        </w:rPr>
        <w:t>表示正整数：</w:t>
      </w:r>
      <w:r>
        <w:rPr>
          <w:color w:val="000000"/>
          <w:szCs w:val="21"/>
        </w:rPr>
        <w:t xml:space="preserve">  1213901156781234</w:t>
      </w:r>
    </w:p>
    <w:p w14:paraId="1DEABFEB" w14:textId="77777777" w:rsidR="00F53298" w:rsidRDefault="001B655F">
      <w:pPr>
        <w:spacing w:line="400" w:lineRule="exact"/>
        <w:ind w:firstLineChars="200" w:firstLine="420"/>
        <w:rPr>
          <w:color w:val="000000"/>
          <w:szCs w:val="21"/>
        </w:rPr>
      </w:pPr>
      <w:r>
        <w:rPr>
          <w:rFonts w:hint="eastAsia"/>
          <w:color w:val="000000"/>
          <w:szCs w:val="21"/>
        </w:rPr>
        <w:t>设计一个实现完成两个任意长正整数的加、减、乘、除运算的程序。在这里长整数没有范围限制，可任意长。运算之后的进位、借位等都要进行正确处理，可实现动态的输入，实时的输出。</w:t>
      </w:r>
    </w:p>
    <w:p w14:paraId="51D16752" w14:textId="77777777" w:rsidR="00F53298" w:rsidRDefault="001B655F">
      <w:pPr>
        <w:spacing w:line="400" w:lineRule="exact"/>
        <w:ind w:firstLineChars="200" w:firstLine="420"/>
        <w:rPr>
          <w:color w:val="000000"/>
          <w:szCs w:val="21"/>
        </w:rPr>
      </w:pPr>
      <w:r>
        <w:rPr>
          <w:rFonts w:hint="eastAsia"/>
          <w:color w:val="000000"/>
          <w:szCs w:val="21"/>
        </w:rPr>
        <w:t>要求初始有文本菜单可供选择加、减、乘、除的功能。</w:t>
      </w:r>
    </w:p>
    <w:p w14:paraId="6975A388" w14:textId="77777777" w:rsidR="00F53298" w:rsidRDefault="001B655F">
      <w:pPr>
        <w:pStyle w:val="1"/>
        <w:spacing w:before="0" w:after="0" w:line="400" w:lineRule="exact"/>
        <w:rPr>
          <w:rFonts w:ascii="黑体" w:eastAsia="黑体" w:hAnsi="黑体"/>
          <w:color w:val="000000"/>
          <w:sz w:val="21"/>
          <w:szCs w:val="21"/>
        </w:rPr>
      </w:pPr>
      <w:bookmarkStart w:id="19" w:name="_Toc13556845"/>
      <w:r>
        <w:rPr>
          <w:rFonts w:ascii="黑体" w:eastAsia="黑体" w:hAnsi="黑体" w:hint="eastAsia"/>
          <w:color w:val="000000"/>
          <w:sz w:val="21"/>
          <w:szCs w:val="21"/>
        </w:rPr>
        <w:t>任务</w:t>
      </w:r>
      <w:r>
        <w:rPr>
          <w:rFonts w:ascii="黑体" w:eastAsia="黑体" w:hAnsi="黑体"/>
          <w:color w:val="000000"/>
          <w:sz w:val="21"/>
          <w:szCs w:val="21"/>
        </w:rPr>
        <w:t>96</w:t>
      </w:r>
      <w:r>
        <w:rPr>
          <w:rFonts w:ascii="黑体" w:eastAsia="黑体" w:hAnsi="黑体" w:hint="eastAsia"/>
          <w:color w:val="000000"/>
          <w:sz w:val="21"/>
          <w:szCs w:val="21"/>
        </w:rPr>
        <w:t xml:space="preserve"> 评奖系统设计</w:t>
      </w:r>
      <w:bookmarkEnd w:id="19"/>
    </w:p>
    <w:p w14:paraId="610F8414" w14:textId="77777777" w:rsidR="00F53298" w:rsidRDefault="001B655F">
      <w:pPr>
        <w:spacing w:line="400" w:lineRule="exact"/>
        <w:ind w:firstLineChars="200" w:firstLine="420"/>
        <w:rPr>
          <w:color w:val="000000"/>
          <w:szCs w:val="21"/>
        </w:rPr>
      </w:pPr>
      <w:r>
        <w:rPr>
          <w:color w:val="000000"/>
          <w:szCs w:val="21"/>
        </w:rPr>
        <w:t>为教务处设计一个学生评价老师的程序</w:t>
      </w:r>
      <w:r>
        <w:rPr>
          <w:rFonts w:hint="eastAsia"/>
          <w:color w:val="000000"/>
          <w:szCs w:val="21"/>
        </w:rPr>
        <w:t>：</w:t>
      </w:r>
    </w:p>
    <w:p w14:paraId="2B4ACDC8" w14:textId="77777777" w:rsidR="00F53298" w:rsidRDefault="001B655F">
      <w:pPr>
        <w:spacing w:line="400" w:lineRule="exact"/>
        <w:ind w:firstLineChars="200" w:firstLine="420"/>
        <w:rPr>
          <w:color w:val="000000"/>
          <w:szCs w:val="21"/>
        </w:rPr>
      </w:pPr>
      <w:r>
        <w:rPr>
          <w:color w:val="000000"/>
          <w:szCs w:val="21"/>
        </w:rPr>
        <w:t>每位学生投一张票，选出自己最喜爱的老师，选票格式为：</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520"/>
      </w:tblGrid>
      <w:tr w:rsidR="00F53298" w14:paraId="0578F0E2" w14:textId="77777777">
        <w:tc>
          <w:tcPr>
            <w:tcW w:w="2340" w:type="dxa"/>
          </w:tcPr>
          <w:p w14:paraId="6FC53550" w14:textId="77777777" w:rsidR="00F53298" w:rsidRDefault="001B655F">
            <w:pPr>
              <w:spacing w:line="400" w:lineRule="exact"/>
              <w:rPr>
                <w:color w:val="000000"/>
                <w:szCs w:val="21"/>
              </w:rPr>
            </w:pPr>
            <w:r>
              <w:rPr>
                <w:color w:val="000000"/>
                <w:szCs w:val="21"/>
              </w:rPr>
              <w:t>第一喜爱的老师</w:t>
            </w:r>
          </w:p>
        </w:tc>
        <w:tc>
          <w:tcPr>
            <w:tcW w:w="2340" w:type="dxa"/>
          </w:tcPr>
          <w:p w14:paraId="7B9B3F16" w14:textId="77777777" w:rsidR="00F53298" w:rsidRDefault="001B655F">
            <w:pPr>
              <w:spacing w:line="400" w:lineRule="exact"/>
              <w:rPr>
                <w:color w:val="000000"/>
                <w:szCs w:val="21"/>
              </w:rPr>
            </w:pPr>
            <w:r>
              <w:rPr>
                <w:color w:val="000000"/>
                <w:szCs w:val="21"/>
              </w:rPr>
              <w:t>第二喜爱的老师</w:t>
            </w:r>
          </w:p>
        </w:tc>
        <w:tc>
          <w:tcPr>
            <w:tcW w:w="2520" w:type="dxa"/>
          </w:tcPr>
          <w:p w14:paraId="0DD0271B" w14:textId="77777777" w:rsidR="00F53298" w:rsidRDefault="001B655F">
            <w:pPr>
              <w:spacing w:line="400" w:lineRule="exact"/>
              <w:rPr>
                <w:color w:val="000000"/>
                <w:szCs w:val="21"/>
              </w:rPr>
            </w:pPr>
            <w:r>
              <w:rPr>
                <w:color w:val="000000"/>
                <w:szCs w:val="21"/>
              </w:rPr>
              <w:t>第三喜爱的老师</w:t>
            </w:r>
          </w:p>
        </w:tc>
      </w:tr>
      <w:tr w:rsidR="00F53298" w14:paraId="4B38FBC4" w14:textId="77777777">
        <w:tc>
          <w:tcPr>
            <w:tcW w:w="2340" w:type="dxa"/>
          </w:tcPr>
          <w:p w14:paraId="0BBDB8D0" w14:textId="77777777" w:rsidR="00F53298" w:rsidRDefault="001B655F">
            <w:pPr>
              <w:spacing w:line="400" w:lineRule="exact"/>
              <w:rPr>
                <w:color w:val="000000"/>
                <w:szCs w:val="21"/>
              </w:rPr>
            </w:pPr>
            <w:r>
              <w:rPr>
                <w:color w:val="000000"/>
                <w:szCs w:val="21"/>
              </w:rPr>
              <w:lastRenderedPageBreak/>
              <w:t>工号</w:t>
            </w:r>
          </w:p>
        </w:tc>
        <w:tc>
          <w:tcPr>
            <w:tcW w:w="2340" w:type="dxa"/>
          </w:tcPr>
          <w:p w14:paraId="0867CB93" w14:textId="77777777" w:rsidR="00F53298" w:rsidRDefault="001B655F">
            <w:pPr>
              <w:spacing w:line="400" w:lineRule="exact"/>
              <w:rPr>
                <w:color w:val="000000"/>
                <w:szCs w:val="21"/>
              </w:rPr>
            </w:pPr>
            <w:r>
              <w:rPr>
                <w:color w:val="000000"/>
                <w:szCs w:val="21"/>
              </w:rPr>
              <w:t>工号</w:t>
            </w:r>
          </w:p>
        </w:tc>
        <w:tc>
          <w:tcPr>
            <w:tcW w:w="2520" w:type="dxa"/>
          </w:tcPr>
          <w:p w14:paraId="10F968DF" w14:textId="77777777" w:rsidR="00F53298" w:rsidRDefault="001B655F">
            <w:pPr>
              <w:spacing w:line="400" w:lineRule="exact"/>
              <w:rPr>
                <w:color w:val="000000"/>
                <w:szCs w:val="21"/>
              </w:rPr>
            </w:pPr>
            <w:r>
              <w:rPr>
                <w:color w:val="000000"/>
                <w:szCs w:val="21"/>
              </w:rPr>
              <w:t>工号</w:t>
            </w:r>
          </w:p>
        </w:tc>
      </w:tr>
    </w:tbl>
    <w:p w14:paraId="641F765A" w14:textId="77777777" w:rsidR="00F53298" w:rsidRDefault="001B655F">
      <w:pPr>
        <w:spacing w:line="400" w:lineRule="exact"/>
        <w:rPr>
          <w:color w:val="000000"/>
          <w:szCs w:val="21"/>
        </w:rPr>
      </w:pPr>
      <w:r>
        <w:rPr>
          <w:rFonts w:hint="eastAsia"/>
          <w:color w:val="000000"/>
          <w:szCs w:val="21"/>
        </w:rPr>
        <w:t>要有学生投票信息的录入、浏览、查询（按学号、按姓名）、修改（按学号）、删除（按学号）和排序（按学号）功能，</w:t>
      </w:r>
      <w:r>
        <w:rPr>
          <w:color w:val="000000"/>
          <w:szCs w:val="21"/>
        </w:rPr>
        <w:t>上述数据存放在一个数据文件中。</w:t>
      </w:r>
    </w:p>
    <w:p w14:paraId="260C46F8" w14:textId="77777777" w:rsidR="00F53298" w:rsidRDefault="001B655F">
      <w:pPr>
        <w:spacing w:line="400" w:lineRule="exact"/>
        <w:ind w:firstLineChars="200" w:firstLine="420"/>
        <w:rPr>
          <w:color w:val="000000"/>
          <w:szCs w:val="21"/>
        </w:rPr>
      </w:pPr>
      <w:r>
        <w:rPr>
          <w:color w:val="000000"/>
          <w:szCs w:val="21"/>
        </w:rPr>
        <w:t>根据票中情况给老师记分，记分规则为：</w:t>
      </w:r>
    </w:p>
    <w:p w14:paraId="400B5DA1" w14:textId="77777777" w:rsidR="00F53298" w:rsidRDefault="001B655F">
      <w:pPr>
        <w:spacing w:line="400" w:lineRule="exact"/>
        <w:rPr>
          <w:color w:val="000000"/>
          <w:szCs w:val="21"/>
        </w:rPr>
      </w:pPr>
      <w:r>
        <w:rPr>
          <w:color w:val="000000"/>
          <w:szCs w:val="21"/>
        </w:rPr>
        <w:t xml:space="preserve">          </w:t>
      </w:r>
      <w:r>
        <w:rPr>
          <w:color w:val="000000"/>
          <w:szCs w:val="21"/>
        </w:rPr>
        <w:t>第一喜爱的老师：</w:t>
      </w:r>
      <w:r>
        <w:rPr>
          <w:color w:val="000000"/>
          <w:szCs w:val="21"/>
        </w:rPr>
        <w:t>8</w:t>
      </w:r>
      <w:r>
        <w:rPr>
          <w:color w:val="000000"/>
          <w:szCs w:val="21"/>
        </w:rPr>
        <w:t>分</w:t>
      </w:r>
    </w:p>
    <w:p w14:paraId="0F13B28C" w14:textId="77777777" w:rsidR="00F53298" w:rsidRDefault="001B655F">
      <w:pPr>
        <w:spacing w:line="400" w:lineRule="exact"/>
        <w:rPr>
          <w:color w:val="000000"/>
          <w:szCs w:val="21"/>
        </w:rPr>
      </w:pPr>
      <w:r>
        <w:rPr>
          <w:color w:val="000000"/>
          <w:szCs w:val="21"/>
        </w:rPr>
        <w:t xml:space="preserve">          </w:t>
      </w:r>
      <w:r>
        <w:rPr>
          <w:color w:val="000000"/>
          <w:szCs w:val="21"/>
        </w:rPr>
        <w:t>第二喜爱的老师：</w:t>
      </w:r>
      <w:r>
        <w:rPr>
          <w:color w:val="000000"/>
          <w:szCs w:val="21"/>
        </w:rPr>
        <w:t>5</w:t>
      </w:r>
      <w:r>
        <w:rPr>
          <w:color w:val="000000"/>
          <w:szCs w:val="21"/>
        </w:rPr>
        <w:t>分</w:t>
      </w:r>
    </w:p>
    <w:p w14:paraId="01B55C29" w14:textId="77777777" w:rsidR="00F53298" w:rsidRDefault="001B655F">
      <w:pPr>
        <w:spacing w:line="400" w:lineRule="exact"/>
        <w:rPr>
          <w:color w:val="000000"/>
          <w:szCs w:val="21"/>
        </w:rPr>
      </w:pPr>
      <w:r>
        <w:rPr>
          <w:color w:val="000000"/>
          <w:szCs w:val="21"/>
        </w:rPr>
        <w:t xml:space="preserve">          </w:t>
      </w:r>
      <w:r>
        <w:rPr>
          <w:color w:val="000000"/>
          <w:szCs w:val="21"/>
        </w:rPr>
        <w:t>第三喜爱的老师：</w:t>
      </w:r>
      <w:r>
        <w:rPr>
          <w:color w:val="000000"/>
          <w:szCs w:val="21"/>
        </w:rPr>
        <w:t>3</w:t>
      </w:r>
      <w:r>
        <w:rPr>
          <w:color w:val="000000"/>
          <w:szCs w:val="21"/>
        </w:rPr>
        <w:t>分</w:t>
      </w:r>
    </w:p>
    <w:p w14:paraId="259D4652" w14:textId="77777777" w:rsidR="00F53298" w:rsidRDefault="001B655F">
      <w:pPr>
        <w:spacing w:line="400" w:lineRule="exact"/>
        <w:ind w:firstLineChars="200" w:firstLine="420"/>
        <w:rPr>
          <w:color w:val="000000"/>
          <w:szCs w:val="21"/>
        </w:rPr>
      </w:pPr>
      <w:r>
        <w:rPr>
          <w:color w:val="000000"/>
          <w:szCs w:val="21"/>
        </w:rPr>
        <w:t>请统计各位老师的总分，并由高到低顺序输出到一个文件中，如得分相同时，则优先考虑第一喜爱的老师，依次类推。</w:t>
      </w:r>
    </w:p>
    <w:p w14:paraId="1D9F7ED3" w14:textId="77777777" w:rsidR="00F53298" w:rsidRDefault="001B655F">
      <w:pPr>
        <w:spacing w:line="400" w:lineRule="exact"/>
        <w:ind w:firstLineChars="200" w:firstLine="420"/>
        <w:rPr>
          <w:color w:val="000000"/>
          <w:szCs w:val="21"/>
        </w:rPr>
      </w:pPr>
      <w:r>
        <w:rPr>
          <w:color w:val="000000"/>
          <w:szCs w:val="21"/>
        </w:rPr>
        <w:t>设老师数</w:t>
      </w:r>
      <w:r>
        <w:rPr>
          <w:color w:val="000000"/>
          <w:szCs w:val="21"/>
        </w:rPr>
        <w:t>&lt;=15</w:t>
      </w:r>
      <w:r>
        <w:rPr>
          <w:color w:val="000000"/>
          <w:szCs w:val="21"/>
        </w:rPr>
        <w:t>，</w:t>
      </w:r>
      <w:r>
        <w:rPr>
          <w:color w:val="000000"/>
          <w:szCs w:val="21"/>
        </w:rPr>
        <w:t xml:space="preserve"> </w:t>
      </w:r>
      <w:r>
        <w:rPr>
          <w:color w:val="000000"/>
          <w:szCs w:val="21"/>
        </w:rPr>
        <w:t>工号分别是</w:t>
      </w:r>
      <w:r>
        <w:rPr>
          <w:color w:val="000000"/>
          <w:szCs w:val="21"/>
        </w:rPr>
        <w:t>1</w:t>
      </w:r>
      <w:r>
        <w:rPr>
          <w:color w:val="000000"/>
          <w:szCs w:val="21"/>
        </w:rPr>
        <w:t>，</w:t>
      </w:r>
      <w:r>
        <w:rPr>
          <w:color w:val="000000"/>
          <w:szCs w:val="21"/>
        </w:rPr>
        <w:t>2</w:t>
      </w:r>
      <w:r>
        <w:rPr>
          <w:color w:val="000000"/>
          <w:szCs w:val="21"/>
        </w:rPr>
        <w:t>，</w:t>
      </w:r>
      <w:r>
        <w:rPr>
          <w:color w:val="000000"/>
          <w:szCs w:val="21"/>
        </w:rPr>
        <w:t>3……..15</w:t>
      </w:r>
    </w:p>
    <w:p w14:paraId="0AD136A1" w14:textId="77777777" w:rsidR="00F53298" w:rsidRDefault="001B655F">
      <w:pPr>
        <w:spacing w:line="400" w:lineRule="exact"/>
        <w:rPr>
          <w:color w:val="000000"/>
          <w:szCs w:val="21"/>
        </w:rPr>
      </w:pPr>
      <w:r>
        <w:rPr>
          <w:color w:val="000000"/>
          <w:szCs w:val="21"/>
        </w:rPr>
        <w:t>学生数</w:t>
      </w:r>
      <w:r>
        <w:rPr>
          <w:color w:val="000000"/>
          <w:szCs w:val="21"/>
        </w:rPr>
        <w:t>&lt;=100</w:t>
      </w:r>
    </w:p>
    <w:p w14:paraId="17296707" w14:textId="77777777" w:rsidR="00F53298" w:rsidRDefault="001B655F">
      <w:pPr>
        <w:pStyle w:val="1"/>
        <w:spacing w:before="0" w:after="0" w:line="400" w:lineRule="exact"/>
        <w:rPr>
          <w:rFonts w:ascii="黑体" w:eastAsia="黑体" w:hAnsi="黑体"/>
          <w:color w:val="000000"/>
          <w:sz w:val="21"/>
          <w:szCs w:val="21"/>
        </w:rPr>
      </w:pPr>
      <w:bookmarkStart w:id="20" w:name="_Toc13556846"/>
      <w:r>
        <w:rPr>
          <w:rFonts w:ascii="黑体" w:eastAsia="黑体" w:hAnsi="黑体" w:hint="eastAsia"/>
          <w:color w:val="000000"/>
          <w:sz w:val="21"/>
          <w:szCs w:val="21"/>
        </w:rPr>
        <w:t>任务</w:t>
      </w:r>
      <w:r>
        <w:rPr>
          <w:rFonts w:ascii="黑体" w:eastAsia="黑体" w:hAnsi="黑体"/>
          <w:color w:val="000000"/>
          <w:sz w:val="21"/>
          <w:szCs w:val="21"/>
        </w:rPr>
        <w:t>97</w:t>
      </w:r>
      <w:r>
        <w:rPr>
          <w:rFonts w:ascii="黑体" w:eastAsia="黑体" w:hAnsi="黑体" w:hint="eastAsia"/>
          <w:color w:val="000000"/>
          <w:sz w:val="21"/>
          <w:szCs w:val="21"/>
        </w:rPr>
        <w:t xml:space="preserve"> 文件的加密和解密（利用顺序栈）</w:t>
      </w:r>
      <w:bookmarkEnd w:id="20"/>
    </w:p>
    <w:p w14:paraId="2A62354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运行文件加密程序，输入要加密的文件名，然后输入密码，最后输入加密后的文件名，程序对文件中读入的每一个字符与密码进行异或，再将异或后的内容倒序写入指定的文件中。</w:t>
      </w:r>
    </w:p>
    <w:p w14:paraId="14A2FEC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解密程序为加密程序的逆过程。</w:t>
      </w:r>
    </w:p>
    <w:p w14:paraId="4C14AFD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请使用顺序栈的结构设计并完成程序的功能。</w:t>
      </w:r>
    </w:p>
    <w:p w14:paraId="50A9E67A"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20FBB256" w14:textId="77777777" w:rsidR="00F53298" w:rsidRDefault="001B655F">
      <w:pPr>
        <w:pStyle w:val="1"/>
        <w:spacing w:before="0" w:after="0" w:line="400" w:lineRule="exact"/>
        <w:rPr>
          <w:rFonts w:ascii="黑体" w:eastAsia="黑体" w:hAnsi="黑体"/>
          <w:color w:val="000000"/>
          <w:sz w:val="21"/>
          <w:szCs w:val="21"/>
        </w:rPr>
      </w:pPr>
      <w:bookmarkStart w:id="21" w:name="_Toc13556847"/>
      <w:r>
        <w:rPr>
          <w:rFonts w:ascii="黑体" w:eastAsia="黑体" w:hAnsi="黑体" w:hint="eastAsia"/>
          <w:color w:val="000000"/>
          <w:sz w:val="21"/>
          <w:szCs w:val="21"/>
        </w:rPr>
        <w:t>任务</w:t>
      </w:r>
      <w:r>
        <w:rPr>
          <w:rFonts w:ascii="黑体" w:eastAsia="黑体" w:hAnsi="黑体"/>
          <w:color w:val="000000"/>
          <w:sz w:val="21"/>
          <w:szCs w:val="21"/>
        </w:rPr>
        <w:t>98</w:t>
      </w:r>
      <w:r>
        <w:rPr>
          <w:rFonts w:ascii="黑体" w:eastAsia="黑体" w:hAnsi="黑体" w:hint="eastAsia"/>
          <w:color w:val="000000"/>
          <w:sz w:val="21"/>
          <w:szCs w:val="21"/>
        </w:rPr>
        <w:t xml:space="preserve"> 文件的加密和解密（利用链栈）</w:t>
      </w:r>
      <w:bookmarkEnd w:id="21"/>
    </w:p>
    <w:p w14:paraId="72F542D0"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运行文件加密程序，输入要加密的文件名，然后输入密码，最后输入加密后的文件名，程序对文件中读入的每一个字符与密码进行异或，再将异或后的内容倒序写入指定的文件中。</w:t>
      </w:r>
    </w:p>
    <w:p w14:paraId="461120E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解密程序为加密程序的逆过程。</w:t>
      </w:r>
    </w:p>
    <w:p w14:paraId="1A27CA6F"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请使用链栈的结构设计并完成程序的功能。</w:t>
      </w:r>
    </w:p>
    <w:p w14:paraId="038DC49E"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70BC8F07" w14:textId="77777777" w:rsidR="00F53298" w:rsidRDefault="001B655F">
      <w:pPr>
        <w:pStyle w:val="1"/>
        <w:spacing w:before="0" w:after="0" w:line="400" w:lineRule="exact"/>
        <w:rPr>
          <w:rFonts w:ascii="黑体" w:eastAsia="黑体" w:hAnsi="黑体"/>
          <w:color w:val="000000"/>
          <w:sz w:val="21"/>
          <w:szCs w:val="21"/>
        </w:rPr>
      </w:pPr>
      <w:bookmarkStart w:id="22" w:name="_Toc13556848"/>
      <w:r>
        <w:rPr>
          <w:rFonts w:ascii="黑体" w:eastAsia="黑体" w:hAnsi="黑体" w:hint="eastAsia"/>
          <w:color w:val="000000"/>
          <w:sz w:val="21"/>
          <w:szCs w:val="21"/>
        </w:rPr>
        <w:t>任务</w:t>
      </w:r>
      <w:r>
        <w:rPr>
          <w:rFonts w:ascii="黑体" w:eastAsia="黑体" w:hAnsi="黑体"/>
          <w:color w:val="000000"/>
          <w:sz w:val="21"/>
          <w:szCs w:val="21"/>
        </w:rPr>
        <w:t>99</w:t>
      </w:r>
      <w:r>
        <w:rPr>
          <w:rFonts w:ascii="黑体" w:eastAsia="黑体" w:hAnsi="黑体" w:hint="eastAsia"/>
          <w:color w:val="000000"/>
          <w:sz w:val="21"/>
          <w:szCs w:val="21"/>
        </w:rPr>
        <w:t xml:space="preserve"> 常量算术表达式的计算（利用顺序栈）</w:t>
      </w:r>
      <w:bookmarkEnd w:id="22"/>
    </w:p>
    <w:p w14:paraId="0CC7F123"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编写一个程序，对于输入的一个常量算术表达式的字符串，（运算符只有双目运算符+、-、*、/、%，运算数只为int，字符串以“=“结尾），计算该表达式的值。</w:t>
      </w:r>
    </w:p>
    <w:p w14:paraId="6D7A8D46"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18AB42A" w14:textId="77777777" w:rsidR="00F53298" w:rsidRDefault="001B655F">
      <w:pPr>
        <w:pStyle w:val="1"/>
        <w:spacing w:before="0" w:after="0" w:line="400" w:lineRule="exact"/>
        <w:rPr>
          <w:rFonts w:ascii="黑体" w:eastAsia="黑体" w:hAnsi="黑体"/>
          <w:color w:val="000000"/>
          <w:sz w:val="21"/>
          <w:szCs w:val="21"/>
        </w:rPr>
      </w:pPr>
      <w:bookmarkStart w:id="23" w:name="_Toc13556849"/>
      <w:r>
        <w:rPr>
          <w:rFonts w:ascii="黑体" w:eastAsia="黑体" w:hAnsi="黑体" w:hint="eastAsia"/>
          <w:color w:val="000000"/>
          <w:sz w:val="21"/>
          <w:szCs w:val="21"/>
        </w:rPr>
        <w:t>任务</w:t>
      </w:r>
      <w:r>
        <w:rPr>
          <w:rFonts w:ascii="黑体" w:eastAsia="黑体" w:hAnsi="黑体"/>
          <w:color w:val="000000"/>
          <w:sz w:val="21"/>
          <w:szCs w:val="21"/>
        </w:rPr>
        <w:t xml:space="preserve">100 </w:t>
      </w:r>
      <w:r>
        <w:rPr>
          <w:rFonts w:ascii="黑体" w:eastAsia="黑体" w:hAnsi="黑体" w:hint="eastAsia"/>
          <w:color w:val="000000"/>
          <w:sz w:val="21"/>
          <w:szCs w:val="21"/>
        </w:rPr>
        <w:t>停车场管理</w:t>
      </w:r>
      <w:bookmarkEnd w:id="23"/>
    </w:p>
    <w:p w14:paraId="112E5AF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当停车场内某辆车要离开时，</w:t>
      </w:r>
      <w:r>
        <w:rPr>
          <w:rFonts w:ascii="宋体" w:hAnsi="宋体" w:hint="eastAsia"/>
          <w:color w:val="000000"/>
          <w:szCs w:val="21"/>
        </w:rPr>
        <w:lastRenderedPageBreak/>
        <w:t xml:space="preserve">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    </w:t>
      </w:r>
    </w:p>
    <w:p w14:paraId="3A63A56B"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测试数据：设n=2,输入数据为：（‘A’，1，5），（‘A’，2，10），（‘D’，1，15），（‘A’，3， 20）， （‘A’，4，25），（‘A’，5，30），（‘D’，2，35），（‘D’，4，40），（‘E’，0，0）。每一组输入数据包括三个数据项：汽车“到达”或“离去”信息、汽车牌照号码及到达或离去的时刻，其中，‘A’表示到达；‘D’表示离去，‘E’表示输入结束。</w:t>
      </w:r>
    </w:p>
    <w:p w14:paraId="1BCDD9DB" w14:textId="77777777" w:rsidR="00F53298" w:rsidRDefault="001B655F">
      <w:pPr>
        <w:spacing w:line="400" w:lineRule="exact"/>
        <w:rPr>
          <w:rFonts w:ascii="宋体" w:hAnsi="宋体"/>
          <w:color w:val="000000"/>
          <w:szCs w:val="21"/>
        </w:rPr>
      </w:pPr>
      <w:r>
        <w:rPr>
          <w:rFonts w:ascii="宋体" w:hAnsi="宋体" w:hint="eastAsia"/>
          <w:color w:val="000000"/>
          <w:szCs w:val="21"/>
        </w:rPr>
        <w:t>[实现提示]需另设一个栈，临时停放为给要离去的汽车让路而从停车场退出来的汽车，也可用顺序存储结构实现。输入数据按到达或离去的时刻有序。栈中每个元素表示一辆汽车，包含两个数据项：汽车的牌照号码和进入停车场的时刻。</w:t>
      </w:r>
    </w:p>
    <w:p w14:paraId="432B742F"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75150FCE" w14:textId="77777777" w:rsidR="00F53298" w:rsidRDefault="001B655F">
      <w:pPr>
        <w:spacing w:line="400" w:lineRule="exact"/>
        <w:jc w:val="center"/>
        <w:rPr>
          <w:rFonts w:ascii="宋体" w:hAnsi="宋体"/>
          <w:color w:val="000000"/>
          <w:szCs w:val="21"/>
        </w:rPr>
      </w:pPr>
      <w:r>
        <w:rPr>
          <w:noProof/>
        </w:rPr>
        <w:drawing>
          <wp:anchor distT="0" distB="0" distL="114300" distR="114300" simplePos="0" relativeHeight="251660800" behindDoc="0" locked="0" layoutInCell="1" allowOverlap="1" wp14:anchorId="235A9620" wp14:editId="653E1035">
            <wp:simplePos x="0" y="0"/>
            <wp:positionH relativeFrom="column">
              <wp:posOffset>1383665</wp:posOffset>
            </wp:positionH>
            <wp:positionV relativeFrom="paragraph">
              <wp:posOffset>18415</wp:posOffset>
            </wp:positionV>
            <wp:extent cx="2505075" cy="1584325"/>
            <wp:effectExtent l="0" t="0" r="0" b="0"/>
            <wp:wrapTopAndBottom/>
            <wp:docPr id="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05075" cy="1584325"/>
                    </a:xfrm>
                    <a:prstGeom prst="rect">
                      <a:avLst/>
                    </a:prstGeom>
                    <a:noFill/>
                    <a:ln>
                      <a:noFill/>
                    </a:ln>
                  </pic:spPr>
                </pic:pic>
              </a:graphicData>
            </a:graphic>
          </wp:anchor>
        </w:drawing>
      </w:r>
    </w:p>
    <w:p w14:paraId="440C3EC8" w14:textId="77777777" w:rsidR="00F53298" w:rsidRDefault="001B655F">
      <w:pPr>
        <w:pStyle w:val="1"/>
        <w:spacing w:before="0" w:after="0" w:line="400" w:lineRule="exact"/>
        <w:rPr>
          <w:rFonts w:ascii="黑体" w:eastAsia="黑体" w:hAnsi="黑体"/>
          <w:color w:val="000000"/>
          <w:sz w:val="21"/>
          <w:szCs w:val="21"/>
        </w:rPr>
      </w:pPr>
      <w:bookmarkStart w:id="24" w:name="_Toc13556850"/>
      <w:r>
        <w:rPr>
          <w:rFonts w:ascii="黑体" w:eastAsia="黑体" w:hAnsi="黑体" w:hint="eastAsia"/>
          <w:color w:val="000000"/>
          <w:sz w:val="21"/>
          <w:szCs w:val="21"/>
        </w:rPr>
        <w:t>任务</w:t>
      </w:r>
      <w:r>
        <w:rPr>
          <w:rFonts w:ascii="黑体" w:eastAsia="黑体" w:hAnsi="黑体"/>
          <w:color w:val="000000"/>
          <w:sz w:val="21"/>
          <w:szCs w:val="21"/>
        </w:rPr>
        <w:t>101</w:t>
      </w:r>
      <w:r>
        <w:rPr>
          <w:rFonts w:ascii="黑体" w:eastAsia="黑体" w:hAnsi="黑体" w:hint="eastAsia"/>
          <w:color w:val="000000"/>
          <w:sz w:val="21"/>
          <w:szCs w:val="21"/>
        </w:rPr>
        <w:t>舞伴搭配问题</w:t>
      </w:r>
      <w:bookmarkEnd w:id="24"/>
    </w:p>
    <w:p w14:paraId="24D15CB1"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班级里有m个女生,有n个男生(m不等于n),现要开一个舞会。 男女生分别编号坐在舞池的两边的椅子上。每曲开始时,依次从男生和女生中各出p人配对跳舞(p≥1), 本曲没成功配对者坐着等待下一曲找舞伴。请使用循环队列，设计程序模拟上述过程，要求如下:</w:t>
      </w:r>
    </w:p>
    <w:p w14:paraId="0EDDCA92" w14:textId="77777777" w:rsidR="00F53298" w:rsidRDefault="001B655F">
      <w:pPr>
        <w:spacing w:line="400" w:lineRule="exact"/>
        <w:rPr>
          <w:rFonts w:ascii="宋体" w:hAnsi="宋体"/>
          <w:color w:val="000000"/>
          <w:szCs w:val="21"/>
        </w:rPr>
      </w:pPr>
      <w:r>
        <w:rPr>
          <w:rFonts w:ascii="宋体" w:hAnsi="宋体" w:hint="eastAsia"/>
          <w:color w:val="000000"/>
          <w:szCs w:val="21"/>
        </w:rPr>
        <w:t xml:space="preserve">（1）输出每曲配对情况  </w:t>
      </w:r>
    </w:p>
    <w:p w14:paraId="6DB0F577" w14:textId="77777777" w:rsidR="00F53298" w:rsidRDefault="001B655F">
      <w:pPr>
        <w:spacing w:line="400" w:lineRule="exact"/>
        <w:rPr>
          <w:rFonts w:ascii="宋体" w:hAnsi="宋体"/>
          <w:color w:val="000000"/>
          <w:szCs w:val="21"/>
        </w:rPr>
      </w:pPr>
      <w:r>
        <w:rPr>
          <w:rFonts w:ascii="宋体" w:hAnsi="宋体" w:hint="eastAsia"/>
          <w:color w:val="000000"/>
          <w:szCs w:val="21"/>
        </w:rPr>
        <w:t>（2）计算出任何一个男生(编号为X)和任意女生(编号为Y),在第K曲配对跳舞的情况，至少求出K的两个值。</w:t>
      </w:r>
    </w:p>
    <w:p w14:paraId="38C5B970"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467C40C" w14:textId="77777777" w:rsidR="00F53298" w:rsidRDefault="001B655F">
      <w:pPr>
        <w:pStyle w:val="1"/>
        <w:spacing w:before="0" w:after="0" w:line="400" w:lineRule="exact"/>
        <w:rPr>
          <w:rFonts w:ascii="黑体" w:eastAsia="黑体" w:hAnsi="黑体"/>
          <w:color w:val="000000"/>
          <w:sz w:val="21"/>
          <w:szCs w:val="21"/>
        </w:rPr>
      </w:pPr>
      <w:bookmarkStart w:id="25" w:name="_Toc13556851"/>
      <w:r>
        <w:rPr>
          <w:rFonts w:ascii="黑体" w:eastAsia="黑体" w:hAnsi="黑体" w:hint="eastAsia"/>
          <w:color w:val="000000"/>
          <w:sz w:val="21"/>
          <w:szCs w:val="21"/>
        </w:rPr>
        <w:t>任务</w:t>
      </w:r>
      <w:r>
        <w:rPr>
          <w:rFonts w:ascii="黑体" w:eastAsia="黑体" w:hAnsi="黑体"/>
          <w:color w:val="000000"/>
          <w:sz w:val="21"/>
          <w:szCs w:val="21"/>
        </w:rPr>
        <w:t>102</w:t>
      </w:r>
      <w:r>
        <w:rPr>
          <w:rFonts w:ascii="黑体" w:eastAsia="黑体" w:hAnsi="黑体" w:hint="eastAsia"/>
          <w:color w:val="000000"/>
          <w:sz w:val="21"/>
          <w:szCs w:val="21"/>
        </w:rPr>
        <w:t xml:space="preserve"> 修理牧场</w:t>
      </w:r>
      <w:bookmarkEnd w:id="25"/>
    </w:p>
    <w:p w14:paraId="6BD8C95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农夫John要修理牧场的一段栅栏，他测量了栅栏，发现需要N块木头，每块木头长度为整数Li个单位。于是他购买了一条很长的，能锯成N块的木头（即该木头长度是Li的总和）。农夫John没有锯子，于是他去找农夫Don借锯子。Don是一个守财奴，他要收费，锯一段木头要支付的费用等于这段木头的长度，即锯长度为21的木头就要支付21美分。（例如，要将长度为21的木头锯成长度为8，5，8的三段。第一次锯木头，将木头锯成13和8，花费21；第二次将长度为13的那块木头锯成8和5，花费13，这样总的花费为</w:t>
      </w:r>
      <w:r>
        <w:rPr>
          <w:rFonts w:ascii="宋体" w:hAnsi="宋体" w:hint="eastAsia"/>
          <w:color w:val="000000"/>
          <w:szCs w:val="21"/>
        </w:rPr>
        <w:lastRenderedPageBreak/>
        <w:t xml:space="preserve">21+13=34。）但是，如果将长度为21的木头第一次锯成16和5，第二次锯长度为16的木头，总的花费为21+16=37（大于34）。请你帮助John确定锯N块木头所要花费的最少的钱。  </w:t>
      </w:r>
    </w:p>
    <w:p w14:paraId="76B0E54B" w14:textId="77777777" w:rsidR="00F53298" w:rsidRDefault="001B655F">
      <w:pPr>
        <w:spacing w:line="400" w:lineRule="exact"/>
        <w:rPr>
          <w:rFonts w:ascii="宋体" w:hAnsi="宋体"/>
          <w:color w:val="000000"/>
          <w:szCs w:val="21"/>
        </w:rPr>
      </w:pPr>
      <w:r>
        <w:rPr>
          <w:rFonts w:ascii="宋体" w:hAnsi="宋体" w:hint="eastAsia"/>
          <w:color w:val="000000"/>
          <w:szCs w:val="21"/>
        </w:rPr>
        <w:t>[实现提示] 由于木块锯一次产生两块木块，因此锯木过程可以用一棵二叉树表示：根表示初始木板，初始木板的总长度为根结点的权，n段目标木板为n个叶结点，其中第i个叶结点的权为第i段目标木板的长度wi。根据题意，计算总花费最小的锯木方案，实际上是计算带权路径长度和最小的哈夫曼树。</w:t>
      </w:r>
    </w:p>
    <w:p w14:paraId="7B597497"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31DAB8EC" w14:textId="77777777" w:rsidR="00F53298" w:rsidRDefault="001B655F">
      <w:pPr>
        <w:pStyle w:val="1"/>
        <w:spacing w:before="0" w:after="0" w:line="400" w:lineRule="exact"/>
        <w:rPr>
          <w:rFonts w:ascii="黑体" w:eastAsia="黑体" w:hAnsi="黑体"/>
          <w:color w:val="000000"/>
          <w:sz w:val="21"/>
          <w:szCs w:val="21"/>
        </w:rPr>
      </w:pPr>
      <w:bookmarkStart w:id="26" w:name="_Toc13556852"/>
      <w:r>
        <w:rPr>
          <w:rFonts w:ascii="黑体" w:eastAsia="黑体" w:hAnsi="黑体" w:hint="eastAsia"/>
          <w:color w:val="000000"/>
          <w:sz w:val="21"/>
          <w:szCs w:val="21"/>
        </w:rPr>
        <w:t>任务</w:t>
      </w:r>
      <w:r>
        <w:rPr>
          <w:rFonts w:ascii="黑体" w:eastAsia="黑体" w:hAnsi="黑体"/>
          <w:color w:val="000000"/>
          <w:sz w:val="21"/>
          <w:szCs w:val="21"/>
        </w:rPr>
        <w:t>103</w:t>
      </w:r>
      <w:r>
        <w:rPr>
          <w:rFonts w:ascii="黑体" w:eastAsia="黑体" w:hAnsi="黑体" w:hint="eastAsia"/>
          <w:color w:val="000000"/>
          <w:sz w:val="21"/>
          <w:szCs w:val="21"/>
        </w:rPr>
        <w:t xml:space="preserve"> C源程序关键字统计及Huffman编码设计</w:t>
      </w:r>
      <w:bookmarkEnd w:id="26"/>
    </w:p>
    <w:p w14:paraId="2EF4F726" w14:textId="77777777" w:rsidR="00F53298" w:rsidRDefault="001B655F">
      <w:pPr>
        <w:spacing w:line="400" w:lineRule="exact"/>
        <w:ind w:firstLineChars="200" w:firstLine="420"/>
        <w:rPr>
          <w:color w:val="000000"/>
          <w:szCs w:val="21"/>
        </w:rPr>
      </w:pPr>
      <w:r>
        <w:rPr>
          <w:color w:val="000000"/>
          <w:szCs w:val="21"/>
        </w:rPr>
        <w:t>对于任意一个</w:t>
      </w:r>
      <w:r>
        <w:rPr>
          <w:color w:val="000000"/>
          <w:szCs w:val="21"/>
        </w:rPr>
        <w:t>c</w:t>
      </w:r>
      <w:r>
        <w:rPr>
          <w:color w:val="000000"/>
          <w:szCs w:val="21"/>
        </w:rPr>
        <w:t>语言的源程序，统计其关键词（</w:t>
      </w:r>
      <w:r>
        <w:rPr>
          <w:color w:val="000000"/>
          <w:szCs w:val="21"/>
        </w:rPr>
        <w:t>c</w:t>
      </w:r>
      <w:r>
        <w:rPr>
          <w:color w:val="000000"/>
          <w:szCs w:val="21"/>
        </w:rPr>
        <w:t>语言专用的标识符）出现的次数，并以该次数作为权重，求出其对应的</w:t>
      </w:r>
      <w:r>
        <w:rPr>
          <w:color w:val="000000"/>
          <w:szCs w:val="21"/>
        </w:rPr>
        <w:t>Huffman</w:t>
      </w:r>
      <w:r>
        <w:rPr>
          <w:color w:val="000000"/>
          <w:szCs w:val="21"/>
        </w:rPr>
        <w:t>编码。</w:t>
      </w:r>
    </w:p>
    <w:p w14:paraId="06BA363D" w14:textId="77777777" w:rsidR="00F53298" w:rsidRDefault="001B655F">
      <w:pPr>
        <w:spacing w:line="400" w:lineRule="exact"/>
        <w:rPr>
          <w:color w:val="000000"/>
          <w:szCs w:val="21"/>
        </w:rPr>
      </w:pPr>
      <w:r>
        <w:rPr>
          <w:rFonts w:hint="eastAsia"/>
          <w:color w:val="000000"/>
          <w:szCs w:val="21"/>
        </w:rPr>
        <w:t>（</w:t>
      </w:r>
      <w:r>
        <w:rPr>
          <w:rFonts w:hint="eastAsia"/>
          <w:color w:val="000000"/>
          <w:szCs w:val="21"/>
        </w:rPr>
        <w:t>1</w:t>
      </w:r>
      <w:r>
        <w:rPr>
          <w:rFonts w:hint="eastAsia"/>
          <w:color w:val="000000"/>
          <w:szCs w:val="21"/>
        </w:rPr>
        <w:t>）</w:t>
      </w:r>
      <w:r>
        <w:rPr>
          <w:color w:val="000000"/>
          <w:szCs w:val="21"/>
        </w:rPr>
        <w:t>设标识符在原文件中前后都有空格字符隔开。</w:t>
      </w:r>
    </w:p>
    <w:p w14:paraId="30BF75F0" w14:textId="77777777" w:rsidR="00F53298" w:rsidRDefault="001B655F">
      <w:pPr>
        <w:spacing w:line="400" w:lineRule="exact"/>
        <w:rPr>
          <w:color w:val="000000"/>
          <w:szCs w:val="21"/>
        </w:rPr>
      </w:pPr>
      <w:r>
        <w:rPr>
          <w:rFonts w:hint="eastAsia"/>
          <w:color w:val="000000"/>
          <w:szCs w:val="21"/>
        </w:rPr>
        <w:t>（</w:t>
      </w:r>
      <w:r>
        <w:rPr>
          <w:rFonts w:hint="eastAsia"/>
          <w:color w:val="000000"/>
          <w:szCs w:val="21"/>
        </w:rPr>
        <w:t>2</w:t>
      </w:r>
      <w:r>
        <w:rPr>
          <w:rFonts w:hint="eastAsia"/>
          <w:color w:val="000000"/>
          <w:szCs w:val="21"/>
        </w:rPr>
        <w:t>）</w:t>
      </w:r>
      <w:r>
        <w:rPr>
          <w:color w:val="000000"/>
          <w:szCs w:val="21"/>
        </w:rPr>
        <w:t>更通常情况，只要求符合</w:t>
      </w:r>
      <w:r>
        <w:rPr>
          <w:color w:val="000000"/>
          <w:szCs w:val="21"/>
        </w:rPr>
        <w:t>c</w:t>
      </w:r>
      <w:r>
        <w:rPr>
          <w:color w:val="000000"/>
          <w:szCs w:val="21"/>
        </w:rPr>
        <w:t>语言语法即可。</w:t>
      </w:r>
    </w:p>
    <w:p w14:paraId="3C1C3F5F"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22B7E86B" w14:textId="77777777" w:rsidR="00F53298" w:rsidRDefault="001B655F">
      <w:pPr>
        <w:pStyle w:val="1"/>
        <w:spacing w:before="0" w:after="0" w:line="400" w:lineRule="exact"/>
        <w:rPr>
          <w:rFonts w:ascii="黑体" w:eastAsia="黑体" w:hAnsi="黑体"/>
          <w:color w:val="000000"/>
          <w:sz w:val="21"/>
          <w:szCs w:val="21"/>
        </w:rPr>
      </w:pPr>
      <w:bookmarkStart w:id="27" w:name="_Toc13556853"/>
      <w:r>
        <w:rPr>
          <w:rFonts w:ascii="黑体" w:eastAsia="黑体" w:hAnsi="黑体" w:hint="eastAsia"/>
          <w:color w:val="000000"/>
          <w:sz w:val="21"/>
          <w:szCs w:val="21"/>
        </w:rPr>
        <w:t>任务</w:t>
      </w:r>
      <w:r>
        <w:rPr>
          <w:rFonts w:ascii="黑体" w:eastAsia="黑体" w:hAnsi="黑体"/>
          <w:color w:val="000000"/>
          <w:sz w:val="21"/>
          <w:szCs w:val="21"/>
        </w:rPr>
        <w:t>104</w:t>
      </w:r>
      <w:r>
        <w:rPr>
          <w:rFonts w:ascii="黑体" w:eastAsia="黑体" w:hAnsi="黑体" w:hint="eastAsia"/>
          <w:color w:val="000000"/>
          <w:sz w:val="21"/>
          <w:szCs w:val="21"/>
        </w:rPr>
        <w:t xml:space="preserve"> 家谱处理</w:t>
      </w:r>
      <w:bookmarkEnd w:id="27"/>
    </w:p>
    <w:p w14:paraId="045C209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人类学研究对于家族很感兴趣，于是研究人员搜集了一些家族的家谱进行研究。实验中，研究人员将家谱转换为文本文件。下面为家谱文本文件的实例：</w:t>
      </w:r>
    </w:p>
    <w:p w14:paraId="5D5B4B3F" w14:textId="77777777" w:rsidR="00F53298" w:rsidRDefault="001B655F">
      <w:pPr>
        <w:spacing w:line="400" w:lineRule="exact"/>
        <w:rPr>
          <w:rFonts w:ascii="宋体" w:hAnsi="宋体"/>
          <w:color w:val="000000"/>
          <w:szCs w:val="21"/>
        </w:rPr>
      </w:pPr>
      <w:r>
        <w:rPr>
          <w:rFonts w:ascii="宋体" w:hAnsi="宋体"/>
          <w:color w:val="000000"/>
          <w:szCs w:val="21"/>
        </w:rPr>
        <w:t>John</w:t>
      </w:r>
    </w:p>
    <w:p w14:paraId="12629C89" w14:textId="77777777" w:rsidR="00F53298" w:rsidRDefault="001B655F">
      <w:pPr>
        <w:spacing w:line="400" w:lineRule="exact"/>
        <w:rPr>
          <w:rFonts w:ascii="宋体" w:hAnsi="宋体"/>
          <w:color w:val="000000"/>
          <w:szCs w:val="21"/>
        </w:rPr>
      </w:pPr>
      <w:r>
        <w:rPr>
          <w:rFonts w:ascii="宋体" w:hAnsi="宋体"/>
          <w:color w:val="000000"/>
          <w:szCs w:val="21"/>
        </w:rPr>
        <w:t xml:space="preserve">   Robert</w:t>
      </w:r>
    </w:p>
    <w:p w14:paraId="6C1BF5C7" w14:textId="77777777" w:rsidR="00F53298" w:rsidRDefault="001B655F">
      <w:pPr>
        <w:spacing w:line="400" w:lineRule="exact"/>
        <w:rPr>
          <w:rFonts w:ascii="宋体" w:hAnsi="宋体"/>
          <w:color w:val="000000"/>
          <w:szCs w:val="21"/>
        </w:rPr>
      </w:pPr>
      <w:r>
        <w:rPr>
          <w:rFonts w:ascii="宋体" w:hAnsi="宋体"/>
          <w:color w:val="000000"/>
          <w:szCs w:val="21"/>
        </w:rPr>
        <w:t xml:space="preserve">     Frank</w:t>
      </w:r>
    </w:p>
    <w:p w14:paraId="07B0D479" w14:textId="77777777" w:rsidR="00F53298" w:rsidRDefault="001B655F">
      <w:pPr>
        <w:spacing w:line="400" w:lineRule="exact"/>
        <w:rPr>
          <w:rFonts w:ascii="宋体" w:hAnsi="宋体"/>
          <w:color w:val="000000"/>
          <w:szCs w:val="21"/>
        </w:rPr>
      </w:pPr>
      <w:r>
        <w:rPr>
          <w:rFonts w:ascii="宋体" w:hAnsi="宋体"/>
          <w:color w:val="000000"/>
          <w:szCs w:val="21"/>
        </w:rPr>
        <w:t xml:space="preserve">     Andrew</w:t>
      </w:r>
    </w:p>
    <w:p w14:paraId="25D3DF21" w14:textId="77777777" w:rsidR="00F53298" w:rsidRDefault="001B655F">
      <w:pPr>
        <w:spacing w:line="400" w:lineRule="exact"/>
        <w:rPr>
          <w:rFonts w:ascii="宋体" w:hAnsi="宋体"/>
          <w:color w:val="000000"/>
          <w:szCs w:val="21"/>
        </w:rPr>
      </w:pPr>
      <w:r>
        <w:rPr>
          <w:rFonts w:ascii="宋体" w:hAnsi="宋体"/>
          <w:color w:val="000000"/>
          <w:szCs w:val="21"/>
        </w:rPr>
        <w:t xml:space="preserve">   Nancy</w:t>
      </w:r>
    </w:p>
    <w:p w14:paraId="4C23BF2B" w14:textId="77777777" w:rsidR="00F53298" w:rsidRDefault="001B655F">
      <w:pPr>
        <w:spacing w:line="400" w:lineRule="exact"/>
        <w:rPr>
          <w:rFonts w:ascii="宋体" w:hAnsi="宋体"/>
          <w:color w:val="000000"/>
          <w:szCs w:val="21"/>
        </w:rPr>
      </w:pPr>
      <w:r>
        <w:rPr>
          <w:rFonts w:ascii="宋体" w:hAnsi="宋体"/>
          <w:color w:val="000000"/>
          <w:szCs w:val="21"/>
        </w:rPr>
        <w:t xml:space="preserve">     David  </w:t>
      </w:r>
    </w:p>
    <w:p w14:paraId="1269A7B8"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家谱文本文件中，每一行包含一个人的名字。第一行中的名字是这个家族最早的祖先。家谱仅包含最早祖先的后代，而他们的丈夫或妻子不出现在家谱中。每个人的子女比父母多缩进2个空格。以上述家谱文本文件为例，John是这个家族最早的祖先，他有两个子女Robert和Nancy，Robert有两个子女Frank和Andrew，Nancy只有一个子女David。</w:t>
      </w:r>
    </w:p>
    <w:p w14:paraId="7A54022D" w14:textId="77777777" w:rsidR="00F53298" w:rsidRDefault="001B655F">
      <w:pPr>
        <w:spacing w:line="400" w:lineRule="exact"/>
        <w:rPr>
          <w:rFonts w:ascii="宋体" w:hAnsi="宋体"/>
          <w:color w:val="000000"/>
          <w:szCs w:val="21"/>
        </w:rPr>
      </w:pPr>
      <w:r>
        <w:rPr>
          <w:rFonts w:ascii="宋体" w:hAnsi="宋体" w:hint="eastAsia"/>
          <w:color w:val="000000"/>
          <w:szCs w:val="21"/>
        </w:rPr>
        <w:t>在实验中，研究人员还收集了家庭文件，并提取了家谱中有关两个人关系的陈述语句。下面为家谱中关系的陈述语句实例：</w:t>
      </w:r>
    </w:p>
    <w:p w14:paraId="03E46B5E" w14:textId="77777777" w:rsidR="00F53298" w:rsidRDefault="001B655F">
      <w:pPr>
        <w:spacing w:line="400" w:lineRule="exact"/>
        <w:rPr>
          <w:rFonts w:ascii="宋体" w:hAnsi="宋体"/>
          <w:color w:val="000000"/>
          <w:szCs w:val="21"/>
        </w:rPr>
      </w:pPr>
      <w:r>
        <w:rPr>
          <w:rFonts w:ascii="宋体" w:hAnsi="宋体"/>
          <w:color w:val="000000"/>
          <w:szCs w:val="21"/>
        </w:rPr>
        <w:t xml:space="preserve">John is the parent of Robert </w:t>
      </w:r>
    </w:p>
    <w:p w14:paraId="6CF7A1BA" w14:textId="77777777" w:rsidR="00F53298" w:rsidRDefault="001B655F">
      <w:pPr>
        <w:spacing w:line="400" w:lineRule="exact"/>
        <w:rPr>
          <w:rFonts w:ascii="宋体" w:hAnsi="宋体"/>
          <w:color w:val="000000"/>
          <w:szCs w:val="21"/>
        </w:rPr>
      </w:pPr>
      <w:r>
        <w:rPr>
          <w:rFonts w:ascii="宋体" w:hAnsi="宋体"/>
          <w:color w:val="000000"/>
          <w:szCs w:val="21"/>
        </w:rPr>
        <w:t xml:space="preserve">Robert is a sibling of Nancy </w:t>
      </w:r>
    </w:p>
    <w:p w14:paraId="73045FB1" w14:textId="77777777" w:rsidR="00F53298" w:rsidRDefault="001B655F">
      <w:pPr>
        <w:spacing w:line="400" w:lineRule="exact"/>
        <w:rPr>
          <w:rFonts w:ascii="宋体" w:hAnsi="宋体"/>
          <w:color w:val="000000"/>
          <w:szCs w:val="21"/>
        </w:rPr>
      </w:pPr>
      <w:r>
        <w:rPr>
          <w:rFonts w:ascii="宋体" w:hAnsi="宋体"/>
          <w:color w:val="000000"/>
          <w:szCs w:val="21"/>
        </w:rPr>
        <w:t>David is a descendant of Robert</w:t>
      </w:r>
    </w:p>
    <w:p w14:paraId="09D804B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研究人员需要判断每个陈述语句是真还是假，请编写程序帮助研究人员判断。</w:t>
      </w:r>
    </w:p>
    <w:p w14:paraId="3F3973E3"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A1FA708" w14:textId="77777777" w:rsidR="00F53298" w:rsidRDefault="001B655F">
      <w:pPr>
        <w:pStyle w:val="1"/>
        <w:spacing w:before="0" w:after="0" w:line="400" w:lineRule="exact"/>
        <w:rPr>
          <w:rFonts w:ascii="黑体" w:eastAsia="黑体" w:hAnsi="黑体"/>
          <w:color w:val="000000"/>
          <w:sz w:val="21"/>
          <w:szCs w:val="21"/>
        </w:rPr>
      </w:pPr>
      <w:bookmarkStart w:id="28" w:name="_Toc13556854"/>
      <w:r>
        <w:rPr>
          <w:rFonts w:ascii="黑体" w:eastAsia="黑体" w:hAnsi="黑体" w:hint="eastAsia"/>
          <w:color w:val="000000"/>
          <w:sz w:val="21"/>
          <w:szCs w:val="21"/>
        </w:rPr>
        <w:lastRenderedPageBreak/>
        <w:t>任务</w:t>
      </w:r>
      <w:r>
        <w:rPr>
          <w:rFonts w:ascii="黑体" w:eastAsia="黑体" w:hAnsi="黑体"/>
          <w:color w:val="000000"/>
          <w:sz w:val="21"/>
          <w:szCs w:val="21"/>
        </w:rPr>
        <w:t>105</w:t>
      </w:r>
      <w:r>
        <w:rPr>
          <w:rFonts w:ascii="黑体" w:eastAsia="黑体" w:hAnsi="黑体" w:hint="eastAsia"/>
          <w:color w:val="000000"/>
          <w:sz w:val="21"/>
          <w:szCs w:val="21"/>
        </w:rPr>
        <w:t xml:space="preserve"> 哈希表设计</w:t>
      </w:r>
      <w:bookmarkEnd w:id="28"/>
    </w:p>
    <w:p w14:paraId="4B579008"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为周围熟悉的30个人名设计一个哈希表，假设人名为姓名的汉语拼音形式，哈希函数用除留余数法构造，用线性探测再散列法或链地址法处理冲突，完成相应的建表和查表程序，使得平均查找长度不超过 2。</w:t>
      </w:r>
    </w:p>
    <w:p w14:paraId="793D7099" w14:textId="77777777" w:rsidR="00F53298" w:rsidRDefault="001B655F">
      <w:pPr>
        <w:spacing w:line="400" w:lineRule="exact"/>
        <w:rPr>
          <w:rFonts w:ascii="宋体" w:hAnsi="宋体"/>
          <w:color w:val="000000"/>
          <w:szCs w:val="21"/>
        </w:rPr>
      </w:pPr>
      <w:r>
        <w:rPr>
          <w:rFonts w:ascii="宋体" w:hAnsi="宋体"/>
          <w:color w:val="000000"/>
          <w:szCs w:val="21"/>
        </w:rPr>
        <w:t>选作内容</w:t>
      </w:r>
    </w:p>
    <w:p w14:paraId="45159ACA" w14:textId="77777777" w:rsidR="00F53298" w:rsidRDefault="001B655F">
      <w:pPr>
        <w:spacing w:line="400" w:lineRule="exact"/>
        <w:rPr>
          <w:rFonts w:ascii="宋体" w:hAnsi="宋体"/>
          <w:color w:val="000000"/>
          <w:szCs w:val="21"/>
        </w:rPr>
      </w:pPr>
      <w:r>
        <w:rPr>
          <w:rFonts w:ascii="宋体" w:hAnsi="宋体"/>
          <w:color w:val="000000"/>
          <w:szCs w:val="21"/>
        </w:rPr>
        <w:t>（1） 从教科书上介绍的集中哈希函数构造方法中选出适用者并设计几个不同的哈希函数，比较他们的地址冲突率（可以用更大的名字集合作实验）。</w:t>
      </w:r>
    </w:p>
    <w:p w14:paraId="68DFFEF0" w14:textId="77777777" w:rsidR="00F53298" w:rsidRDefault="001B655F">
      <w:pPr>
        <w:spacing w:line="400" w:lineRule="exact"/>
        <w:rPr>
          <w:rFonts w:ascii="宋体" w:hAnsi="宋体"/>
          <w:color w:val="000000"/>
          <w:szCs w:val="21"/>
        </w:rPr>
      </w:pPr>
      <w:r>
        <w:rPr>
          <w:rFonts w:ascii="宋体" w:hAnsi="宋体"/>
          <w:color w:val="000000"/>
          <w:szCs w:val="21"/>
        </w:rPr>
        <w:t>（2） 研究这30个人名的特点，努力找一个哈希函数，使得对于不同的拼音名一定不发生地址冲突。</w:t>
      </w:r>
    </w:p>
    <w:p w14:paraId="744428EE" w14:textId="77777777" w:rsidR="00F53298" w:rsidRDefault="001B655F">
      <w:pPr>
        <w:spacing w:line="400" w:lineRule="exact"/>
        <w:rPr>
          <w:rFonts w:ascii="宋体" w:hAnsi="宋体"/>
          <w:color w:val="000000"/>
          <w:szCs w:val="21"/>
        </w:rPr>
      </w:pPr>
      <w:r>
        <w:rPr>
          <w:rFonts w:ascii="宋体" w:hAnsi="宋体"/>
          <w:color w:val="000000"/>
          <w:szCs w:val="21"/>
        </w:rPr>
        <w:t>（3） 在哈希函数确定的前提下尝试各种不同处理冲突的方法，考察平均查找长度的变化。</w:t>
      </w:r>
    </w:p>
    <w:p w14:paraId="75E33A4E"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注：此题目由1-2人完成。</w:t>
      </w:r>
    </w:p>
    <w:p w14:paraId="2940A851" w14:textId="77777777" w:rsidR="00F53298" w:rsidRDefault="001B655F">
      <w:pPr>
        <w:pStyle w:val="1"/>
        <w:spacing w:before="0" w:after="0" w:line="400" w:lineRule="exact"/>
        <w:rPr>
          <w:rFonts w:ascii="黑体" w:eastAsia="黑体" w:hAnsi="黑体"/>
          <w:color w:val="000000"/>
          <w:sz w:val="21"/>
          <w:szCs w:val="21"/>
        </w:rPr>
      </w:pPr>
      <w:bookmarkStart w:id="29" w:name="_Toc13556855"/>
      <w:r>
        <w:rPr>
          <w:rFonts w:ascii="黑体" w:eastAsia="黑体" w:hAnsi="黑体" w:hint="eastAsia"/>
          <w:color w:val="000000"/>
          <w:sz w:val="21"/>
          <w:szCs w:val="21"/>
        </w:rPr>
        <w:t>任务</w:t>
      </w:r>
      <w:r>
        <w:rPr>
          <w:rFonts w:ascii="黑体" w:eastAsia="黑体" w:hAnsi="黑体"/>
          <w:color w:val="000000"/>
          <w:sz w:val="21"/>
          <w:szCs w:val="21"/>
        </w:rPr>
        <w:t>106</w:t>
      </w:r>
      <w:r>
        <w:rPr>
          <w:rFonts w:ascii="黑体" w:eastAsia="黑体" w:hAnsi="黑体" w:hint="eastAsia"/>
          <w:color w:val="000000"/>
          <w:sz w:val="21"/>
          <w:szCs w:val="21"/>
        </w:rPr>
        <w:t xml:space="preserve"> 隔离的共和国</w:t>
      </w:r>
      <w:bookmarkEnd w:id="29"/>
    </w:p>
    <w:p w14:paraId="3085E72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在garlebi海中有很多个香蕉共和国（方便起见，将它们标号为1,2,...,N），gabriel就生活在其中最可爱的苹果焦共和国（标号为M）中~这些香蕉共和国组成了香蕉联盟。由于每个香蕉共和国都是一个孤立的小岛，香蕉共和国之间相互隔离，香蕉联盟计划在香蕉共和国之间建立一些桥梁，以便于香蕉的配种与交易。若两个共和国之间建立了一座桥梁则可从桥梁的一端到达另一端。现在gabriel希望找出，在建立了这些桥梁之后，还有哪些香蕉共和国是与苹果焦共和国相互隔离的。</w:t>
      </w:r>
    </w:p>
    <w:p w14:paraId="1C01475E" w14:textId="77777777" w:rsidR="00F53298" w:rsidRDefault="001B655F">
      <w:pPr>
        <w:spacing w:line="400" w:lineRule="exact"/>
        <w:rPr>
          <w:rFonts w:ascii="宋体" w:hAnsi="宋体"/>
          <w:color w:val="000000"/>
          <w:szCs w:val="21"/>
        </w:rPr>
      </w:pPr>
      <w:r>
        <w:rPr>
          <w:rFonts w:ascii="宋体" w:hAnsi="宋体" w:hint="eastAsia"/>
          <w:color w:val="000000"/>
          <w:szCs w:val="21"/>
        </w:rPr>
        <w:t>输入:第一行为两个数N和M，第二行为一个数K表示香蕉联盟计划建立桥梁的数目,接下来的K行每行有两个数A, B(1&lt;=A,B&lt;=N)表示香蕉联盟计划在A，B间建立一座桥梁。</w:t>
      </w:r>
    </w:p>
    <w:p w14:paraId="781B9B37" w14:textId="77777777" w:rsidR="00F53298" w:rsidRDefault="001B655F">
      <w:pPr>
        <w:spacing w:line="400" w:lineRule="exact"/>
        <w:rPr>
          <w:rFonts w:ascii="宋体" w:hAnsi="宋体"/>
          <w:color w:val="000000"/>
          <w:szCs w:val="21"/>
        </w:rPr>
      </w:pPr>
      <w:r>
        <w:rPr>
          <w:rFonts w:ascii="宋体" w:hAnsi="宋体" w:hint="eastAsia"/>
          <w:color w:val="000000"/>
          <w:szCs w:val="21"/>
        </w:rPr>
        <w:t>输出:第一行输出一个正整数t表示与苹果蕉共和国隔离的共和国的数量。第二行输出t个递增的正整数表示所有与苹果蕉公共国隔离的共和国，两个正整数间用空格隔开。</w:t>
      </w:r>
    </w:p>
    <w:p w14:paraId="561E846A"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样例:</w:t>
      </w:r>
    </w:p>
    <w:p w14:paraId="6BCAC506" w14:textId="77777777" w:rsidR="00F53298" w:rsidRDefault="00F53298">
      <w:pPr>
        <w:spacing w:line="400" w:lineRule="exact"/>
        <w:ind w:firstLineChars="200" w:firstLine="422"/>
        <w:rPr>
          <w:rFonts w:ascii="宋体" w:hAnsi="宋体"/>
          <w:b/>
          <w:color w:val="000000"/>
          <w:szCs w:val="21"/>
        </w:rPr>
        <w:sectPr w:rsidR="00F53298">
          <w:footerReference w:type="default" r:id="rId13"/>
          <w:type w:val="continuous"/>
          <w:pgSz w:w="11906" w:h="16838"/>
          <w:pgMar w:top="1440" w:right="1800" w:bottom="1440" w:left="1800" w:header="851" w:footer="992" w:gutter="0"/>
          <w:cols w:space="720"/>
          <w:docGrid w:type="lines" w:linePitch="312"/>
        </w:sectPr>
      </w:pPr>
    </w:p>
    <w:p w14:paraId="5CF5744F"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输入:</w:t>
      </w:r>
    </w:p>
    <w:p w14:paraId="4F7BE1BA"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 xml:space="preserve">3 1  </w:t>
      </w:r>
    </w:p>
    <w:p w14:paraId="5E8F6D0B"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 xml:space="preserve">1  </w:t>
      </w:r>
    </w:p>
    <w:p w14:paraId="3F571BFC"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1 2</w:t>
      </w:r>
    </w:p>
    <w:p w14:paraId="0BD955FC"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输出</w:t>
      </w:r>
    </w:p>
    <w:p w14:paraId="2BC46A4F"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1  </w:t>
      </w:r>
    </w:p>
    <w:p w14:paraId="292F104C"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3 </w:t>
      </w:r>
    </w:p>
    <w:p w14:paraId="0D9104E9"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0F76153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 </w:t>
      </w:r>
    </w:p>
    <w:p w14:paraId="4017DBA2" w14:textId="77777777" w:rsidR="00F53298" w:rsidRDefault="00F53298">
      <w:pPr>
        <w:spacing w:line="400" w:lineRule="exact"/>
        <w:ind w:firstLineChars="200" w:firstLine="420"/>
        <w:rPr>
          <w:rFonts w:ascii="宋体" w:hAnsi="宋体"/>
          <w:color w:val="000000"/>
          <w:szCs w:val="21"/>
        </w:rPr>
        <w:sectPr w:rsidR="00F53298">
          <w:type w:val="continuous"/>
          <w:pgSz w:w="11906" w:h="16838"/>
          <w:pgMar w:top="1440" w:right="1800" w:bottom="1440" w:left="1800" w:header="851" w:footer="992" w:gutter="0"/>
          <w:cols w:num="2" w:space="720" w:equalWidth="0">
            <w:col w:w="3940" w:space="425"/>
            <w:col w:w="3940"/>
          </w:cols>
          <w:docGrid w:type="lines" w:linePitch="312"/>
        </w:sectPr>
      </w:pPr>
    </w:p>
    <w:p w14:paraId="6E519FBA" w14:textId="77777777" w:rsidR="00F53298" w:rsidRDefault="001B655F">
      <w:pPr>
        <w:pStyle w:val="1"/>
        <w:spacing w:before="0" w:after="0" w:line="400" w:lineRule="exact"/>
        <w:rPr>
          <w:rFonts w:ascii="黑体" w:eastAsia="黑体" w:hAnsi="黑体"/>
          <w:color w:val="000000"/>
          <w:sz w:val="21"/>
          <w:szCs w:val="21"/>
        </w:rPr>
      </w:pPr>
      <w:bookmarkStart w:id="30" w:name="_Toc13556856"/>
      <w:r>
        <w:rPr>
          <w:rFonts w:ascii="黑体" w:eastAsia="黑体" w:hAnsi="黑体" w:hint="eastAsia"/>
          <w:color w:val="000000"/>
          <w:sz w:val="21"/>
          <w:szCs w:val="21"/>
        </w:rPr>
        <w:lastRenderedPageBreak/>
        <w:t>任务</w:t>
      </w:r>
      <w:r>
        <w:rPr>
          <w:rFonts w:ascii="黑体" w:eastAsia="黑体" w:hAnsi="黑体"/>
          <w:color w:val="000000"/>
          <w:sz w:val="21"/>
          <w:szCs w:val="21"/>
        </w:rPr>
        <w:t>107</w:t>
      </w:r>
      <w:r>
        <w:rPr>
          <w:rFonts w:ascii="黑体" w:eastAsia="黑体" w:hAnsi="黑体" w:hint="eastAsia"/>
          <w:color w:val="000000"/>
          <w:sz w:val="21"/>
          <w:szCs w:val="21"/>
        </w:rPr>
        <w:t>城市之间的通讯网络构建问题</w:t>
      </w:r>
      <w:bookmarkEnd w:id="30"/>
    </w:p>
    <w:p w14:paraId="4C69A68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要在 </w:t>
      </w:r>
      <w:r>
        <w:rPr>
          <w:rFonts w:ascii="宋体" w:hAnsi="宋体"/>
          <w:color w:val="000000"/>
          <w:szCs w:val="21"/>
        </w:rPr>
        <w:t xml:space="preserve">n </w:t>
      </w:r>
      <w:r>
        <w:rPr>
          <w:rFonts w:ascii="宋体" w:hAnsi="宋体" w:hint="eastAsia"/>
          <w:color w:val="000000"/>
          <w:szCs w:val="21"/>
        </w:rPr>
        <w:t xml:space="preserve">个城市间建立通讯网，如何在保证 </w:t>
      </w:r>
      <w:r>
        <w:rPr>
          <w:rFonts w:ascii="宋体" w:hAnsi="宋体"/>
          <w:color w:val="000000"/>
          <w:szCs w:val="21"/>
        </w:rPr>
        <w:t xml:space="preserve">n </w:t>
      </w:r>
      <w:r>
        <w:rPr>
          <w:rFonts w:ascii="宋体" w:hAnsi="宋体" w:hint="eastAsia"/>
          <w:color w:val="000000"/>
          <w:szCs w:val="21"/>
        </w:rPr>
        <w:t>个城市通讯网连通的前题下最节省经费的网络布线方案设计，结果存于数据文件中。</w:t>
      </w:r>
    </w:p>
    <w:p w14:paraId="0C261137" w14:textId="77777777" w:rsidR="00F53298" w:rsidRDefault="001B655F">
      <w:pPr>
        <w:spacing w:line="400" w:lineRule="exact"/>
        <w:rPr>
          <w:rFonts w:ascii="宋体" w:hAnsi="宋体"/>
          <w:color w:val="000000"/>
          <w:szCs w:val="21"/>
        </w:rPr>
      </w:pPr>
      <w:r>
        <w:rPr>
          <w:rFonts w:ascii="宋体" w:hAnsi="宋体" w:hint="eastAsia"/>
          <w:color w:val="000000"/>
          <w:szCs w:val="21"/>
        </w:rPr>
        <w:t>[说明] 以下是六个城市的可以进行布线的无向网络图，该图中边上的数值是两个城市间布线需要的费用，以下图作为测试用例，相关数据放在磁盘文件graph.txt中，布线方案结果存于tree.txt中（要有布线的两个城市名称及费用值）</w:t>
      </w:r>
    </w:p>
    <w:p w14:paraId="2B6F16BD" w14:textId="77777777" w:rsidR="00F53298" w:rsidRDefault="001B655F">
      <w:pPr>
        <w:spacing w:line="400" w:lineRule="exact"/>
        <w:jc w:val="center"/>
        <w:rPr>
          <w:rFonts w:ascii="宋体" w:hAnsi="宋体"/>
          <w:color w:val="000000"/>
          <w:szCs w:val="21"/>
        </w:rPr>
      </w:pPr>
      <w:r>
        <w:rPr>
          <w:noProof/>
        </w:rPr>
        <w:drawing>
          <wp:anchor distT="0" distB="0" distL="114300" distR="114300" simplePos="0" relativeHeight="251659776" behindDoc="0" locked="0" layoutInCell="1" allowOverlap="1" wp14:anchorId="19009F24" wp14:editId="47E5F268">
            <wp:simplePos x="0" y="0"/>
            <wp:positionH relativeFrom="column">
              <wp:posOffset>1737360</wp:posOffset>
            </wp:positionH>
            <wp:positionV relativeFrom="paragraph">
              <wp:posOffset>31115</wp:posOffset>
            </wp:positionV>
            <wp:extent cx="1796415" cy="1527175"/>
            <wp:effectExtent l="0" t="0" r="0" b="0"/>
            <wp:wrapTopAndBottom/>
            <wp:docPr id="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96415" cy="1527175"/>
                    </a:xfrm>
                    <a:prstGeom prst="rect">
                      <a:avLst/>
                    </a:prstGeom>
                    <a:noFill/>
                    <a:ln>
                      <a:noFill/>
                    </a:ln>
                  </pic:spPr>
                </pic:pic>
              </a:graphicData>
            </a:graphic>
          </wp:anchor>
        </w:drawing>
      </w:r>
    </w:p>
    <w:p w14:paraId="5FC82D7F" w14:textId="77777777" w:rsidR="00F53298" w:rsidRDefault="001B655F">
      <w:pPr>
        <w:pStyle w:val="1"/>
        <w:spacing w:before="0" w:after="0" w:line="400" w:lineRule="exact"/>
        <w:rPr>
          <w:rFonts w:ascii="黑体" w:eastAsia="黑体" w:hAnsi="黑体"/>
          <w:color w:val="000000"/>
          <w:sz w:val="21"/>
          <w:szCs w:val="21"/>
        </w:rPr>
      </w:pPr>
      <w:bookmarkStart w:id="31" w:name="_Toc13556857"/>
      <w:r>
        <w:rPr>
          <w:rFonts w:ascii="黑体" w:eastAsia="黑体" w:hAnsi="黑体" w:hint="eastAsia"/>
          <w:color w:val="000000"/>
          <w:sz w:val="21"/>
          <w:szCs w:val="21"/>
        </w:rPr>
        <w:t>任务</w:t>
      </w:r>
      <w:r>
        <w:rPr>
          <w:rFonts w:ascii="黑体" w:eastAsia="黑体" w:hAnsi="黑体"/>
          <w:color w:val="000000"/>
          <w:sz w:val="21"/>
          <w:szCs w:val="21"/>
        </w:rPr>
        <w:t xml:space="preserve">108 </w:t>
      </w:r>
      <w:r>
        <w:rPr>
          <w:rFonts w:ascii="黑体" w:eastAsia="黑体" w:hAnsi="黑体" w:hint="eastAsia"/>
          <w:color w:val="000000"/>
          <w:sz w:val="21"/>
          <w:szCs w:val="21"/>
        </w:rPr>
        <w:t>中心对称问题（利用单链表）</w:t>
      </w:r>
      <w:bookmarkEnd w:id="31"/>
    </w:p>
    <w:p w14:paraId="1D863D00"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设单链表的表头指针为h，结点结构由data和next两个域构成，其中data域为字符型。写出算法dc(h,n),判断该链表的前n个字符是否中心对称。</w:t>
      </w:r>
    </w:p>
    <w:p w14:paraId="41DEF700" w14:textId="77777777" w:rsidR="00F53298" w:rsidRDefault="001B655F">
      <w:pPr>
        <w:spacing w:line="400" w:lineRule="exact"/>
        <w:rPr>
          <w:rFonts w:ascii="宋体" w:hAnsi="宋体"/>
          <w:color w:val="000000"/>
          <w:szCs w:val="21"/>
        </w:rPr>
      </w:pPr>
      <w:r>
        <w:rPr>
          <w:rFonts w:ascii="宋体" w:hAnsi="宋体" w:hint="eastAsia"/>
          <w:color w:val="000000"/>
          <w:szCs w:val="21"/>
        </w:rPr>
        <w:t>[输入] 第1行为n，第二行为字符串。</w:t>
      </w:r>
    </w:p>
    <w:p w14:paraId="21B69837" w14:textId="77777777" w:rsidR="00F53298" w:rsidRDefault="001B655F">
      <w:pPr>
        <w:spacing w:line="400" w:lineRule="exact"/>
        <w:rPr>
          <w:rFonts w:ascii="宋体" w:hAnsi="宋体"/>
          <w:color w:val="000000"/>
          <w:szCs w:val="21"/>
        </w:rPr>
      </w:pPr>
      <w:r>
        <w:rPr>
          <w:rFonts w:ascii="宋体" w:hAnsi="宋体" w:hint="eastAsia"/>
          <w:color w:val="000000"/>
          <w:szCs w:val="21"/>
        </w:rPr>
        <w:t>[输出] 对称输出Yes，否则输出No。</w:t>
      </w:r>
    </w:p>
    <w:p w14:paraId="74FA27F4" w14:textId="77777777" w:rsidR="00F53298" w:rsidRDefault="001B655F">
      <w:pPr>
        <w:spacing w:line="400" w:lineRule="exact"/>
        <w:rPr>
          <w:rFonts w:ascii="宋体" w:hAnsi="宋体"/>
          <w:b/>
          <w:color w:val="000000"/>
          <w:szCs w:val="21"/>
        </w:rPr>
      </w:pPr>
      <w:r>
        <w:rPr>
          <w:rFonts w:ascii="宋体" w:hAnsi="宋体" w:hint="eastAsia"/>
          <w:b/>
          <w:color w:val="000000"/>
          <w:szCs w:val="21"/>
        </w:rPr>
        <w:t>样例:</w:t>
      </w:r>
    </w:p>
    <w:p w14:paraId="3BDBC1C3" w14:textId="77777777" w:rsidR="00F53298" w:rsidRDefault="001B655F">
      <w:pPr>
        <w:spacing w:line="400" w:lineRule="exact"/>
        <w:rPr>
          <w:rFonts w:ascii="宋体" w:hAnsi="宋体"/>
          <w:b/>
          <w:color w:val="000000"/>
          <w:szCs w:val="21"/>
        </w:rPr>
      </w:pPr>
      <w:r>
        <w:rPr>
          <w:rFonts w:ascii="宋体" w:hAnsi="宋体" w:hint="eastAsia"/>
          <w:b/>
          <w:color w:val="000000"/>
          <w:szCs w:val="21"/>
        </w:rPr>
        <w:t>输入:</w:t>
      </w:r>
    </w:p>
    <w:p w14:paraId="78A53512" w14:textId="77777777" w:rsidR="00F53298" w:rsidRDefault="001B655F">
      <w:pPr>
        <w:spacing w:line="400" w:lineRule="exact"/>
        <w:rPr>
          <w:rFonts w:ascii="宋体" w:hAnsi="宋体"/>
          <w:color w:val="000000"/>
          <w:szCs w:val="21"/>
        </w:rPr>
      </w:pPr>
      <w:r>
        <w:rPr>
          <w:rFonts w:ascii="宋体" w:hAnsi="宋体"/>
          <w:color w:val="000000"/>
          <w:szCs w:val="21"/>
        </w:rPr>
        <w:t>3</w:t>
      </w:r>
    </w:p>
    <w:p w14:paraId="74F1EE92" w14:textId="77777777" w:rsidR="00F53298" w:rsidRDefault="001B655F">
      <w:pPr>
        <w:spacing w:line="400" w:lineRule="exact"/>
        <w:rPr>
          <w:rFonts w:ascii="宋体" w:hAnsi="宋体"/>
          <w:color w:val="000000"/>
          <w:szCs w:val="21"/>
        </w:rPr>
      </w:pPr>
      <w:r>
        <w:rPr>
          <w:rFonts w:ascii="宋体" w:hAnsi="宋体"/>
          <w:color w:val="000000"/>
          <w:szCs w:val="21"/>
        </w:rPr>
        <w:t>2323443</w:t>
      </w:r>
    </w:p>
    <w:p w14:paraId="005A3AC6" w14:textId="77777777" w:rsidR="00F53298" w:rsidRDefault="001B655F">
      <w:pPr>
        <w:spacing w:line="400" w:lineRule="exact"/>
        <w:rPr>
          <w:rFonts w:ascii="宋体" w:hAnsi="宋体"/>
          <w:b/>
          <w:color w:val="000000"/>
          <w:szCs w:val="21"/>
        </w:rPr>
      </w:pPr>
      <w:r>
        <w:rPr>
          <w:rFonts w:ascii="宋体" w:hAnsi="宋体" w:hint="eastAsia"/>
          <w:b/>
          <w:color w:val="000000"/>
          <w:szCs w:val="21"/>
        </w:rPr>
        <w:t>输出</w:t>
      </w:r>
    </w:p>
    <w:p w14:paraId="208D686B" w14:textId="77777777" w:rsidR="00F53298" w:rsidRDefault="001B655F">
      <w:pPr>
        <w:spacing w:line="400" w:lineRule="exact"/>
        <w:rPr>
          <w:rFonts w:ascii="宋体" w:hAnsi="宋体"/>
          <w:color w:val="000000"/>
          <w:szCs w:val="21"/>
        </w:rPr>
      </w:pPr>
      <w:r>
        <w:rPr>
          <w:rFonts w:ascii="宋体" w:hAnsi="宋体"/>
          <w:color w:val="000000"/>
          <w:szCs w:val="21"/>
        </w:rPr>
        <w:t>Yes</w:t>
      </w:r>
    </w:p>
    <w:p w14:paraId="6BEB83F9" w14:textId="77777777" w:rsidR="00F53298" w:rsidRDefault="001B655F">
      <w:pPr>
        <w:pStyle w:val="1"/>
        <w:spacing w:before="0" w:after="0" w:line="400" w:lineRule="exact"/>
        <w:rPr>
          <w:rFonts w:ascii="黑体" w:eastAsia="黑体" w:hAnsi="黑体"/>
          <w:color w:val="000000"/>
          <w:sz w:val="21"/>
          <w:szCs w:val="21"/>
        </w:rPr>
      </w:pPr>
      <w:bookmarkStart w:id="32" w:name="_Toc13556858"/>
      <w:r>
        <w:rPr>
          <w:rFonts w:ascii="黑体" w:eastAsia="黑体" w:hAnsi="黑体" w:hint="eastAsia"/>
          <w:color w:val="000000"/>
          <w:sz w:val="21"/>
          <w:szCs w:val="21"/>
        </w:rPr>
        <w:t>任务</w:t>
      </w:r>
      <w:r>
        <w:rPr>
          <w:rFonts w:ascii="黑体" w:eastAsia="黑体" w:hAnsi="黑体"/>
          <w:color w:val="000000"/>
          <w:sz w:val="21"/>
          <w:szCs w:val="21"/>
        </w:rPr>
        <w:t>109</w:t>
      </w:r>
      <w:r>
        <w:rPr>
          <w:rFonts w:ascii="黑体" w:eastAsia="黑体" w:hAnsi="黑体" w:hint="eastAsia"/>
          <w:color w:val="000000"/>
          <w:sz w:val="21"/>
          <w:szCs w:val="21"/>
        </w:rPr>
        <w:t xml:space="preserve"> 约瑟夫环</w:t>
      </w:r>
      <w:bookmarkEnd w:id="32"/>
    </w:p>
    <w:p w14:paraId="4532CB0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约瑟夫（Joeph</w:t>
      </w:r>
      <w:r>
        <w:rPr>
          <w:rFonts w:ascii="宋体" w:hAnsi="宋体"/>
          <w:color w:val="000000"/>
          <w:szCs w:val="21"/>
        </w:rPr>
        <w:t>）</w:t>
      </w:r>
      <w:r>
        <w:rPr>
          <w:rFonts w:ascii="宋体" w:hAnsi="宋体" w:hint="eastAsia"/>
          <w:color w:val="000000"/>
          <w:szCs w:val="21"/>
        </w:rPr>
        <w:t>问题的一种描述是：编号为1,2,</w:t>
      </w:r>
      <w:r>
        <w:rPr>
          <w:rFonts w:ascii="宋体" w:hAnsi="宋体"/>
          <w:color w:val="000000"/>
          <w:szCs w:val="21"/>
        </w:rPr>
        <w:t>…</w:t>
      </w:r>
      <w:r>
        <w:rPr>
          <w:rFonts w:ascii="宋体" w:hAnsi="宋体" w:hint="eastAsia"/>
          <w:color w:val="000000"/>
          <w:szCs w:val="21"/>
        </w:rPr>
        <w:t>n的n个人按顺时针方向围坐一圈，每人持有一个密码（正整数）。一开始任选一个正整数作为报数上限值m，从第一个人开始按顺时针方向自1开始顺序报数，报到m时停止报数。报m 的人出列，将他的密码作为新的m值，从他在顺时针方向上的下一个人开始重新从1报数，如此下去，直至所有人全部出列为止。试设计一个程序求出出列顺序，利用单向循环链表存储结构模拟此过程，按照出列的顺序印出各人的编号。</w:t>
      </w:r>
    </w:p>
    <w:p w14:paraId="48A4018B" w14:textId="77777777" w:rsidR="00F53298" w:rsidRDefault="001B655F">
      <w:pPr>
        <w:spacing w:line="400" w:lineRule="exact"/>
        <w:rPr>
          <w:rFonts w:ascii="宋体" w:hAnsi="宋体"/>
          <w:color w:val="000000"/>
          <w:szCs w:val="21"/>
        </w:rPr>
      </w:pPr>
      <w:r>
        <w:rPr>
          <w:rFonts w:ascii="宋体" w:hAnsi="宋体" w:hint="eastAsia"/>
          <w:color w:val="000000"/>
          <w:szCs w:val="21"/>
        </w:rPr>
        <w:t>[测试数据] m的初值为20：密码3,1,7,2,4,8,4</w:t>
      </w:r>
    </w:p>
    <w:p w14:paraId="56DC1334" w14:textId="77777777" w:rsidR="00F53298" w:rsidRDefault="001B655F">
      <w:pPr>
        <w:spacing w:line="400" w:lineRule="exact"/>
        <w:rPr>
          <w:rFonts w:ascii="宋体" w:hAnsi="宋体"/>
          <w:color w:val="000000"/>
          <w:szCs w:val="21"/>
        </w:rPr>
      </w:pPr>
      <w:r>
        <w:rPr>
          <w:rFonts w:ascii="宋体" w:hAnsi="宋体" w:hint="eastAsia"/>
          <w:color w:val="000000"/>
          <w:szCs w:val="21"/>
        </w:rPr>
        <w:t>[输出] 6,1,4,7,2,3,5</w:t>
      </w:r>
    </w:p>
    <w:p w14:paraId="53D98655" w14:textId="77777777" w:rsidR="00F53298" w:rsidRDefault="001B655F">
      <w:pPr>
        <w:pStyle w:val="1"/>
        <w:spacing w:before="0" w:after="0" w:line="400" w:lineRule="exact"/>
        <w:rPr>
          <w:rFonts w:ascii="黑体" w:eastAsia="黑体" w:hAnsi="黑体"/>
          <w:color w:val="000000"/>
          <w:sz w:val="21"/>
          <w:szCs w:val="21"/>
        </w:rPr>
      </w:pPr>
      <w:bookmarkStart w:id="33" w:name="_Toc13556837"/>
      <w:r>
        <w:rPr>
          <w:rFonts w:ascii="黑体" w:eastAsia="黑体" w:hAnsi="黑体" w:hint="eastAsia"/>
          <w:color w:val="000000"/>
          <w:sz w:val="21"/>
          <w:szCs w:val="21"/>
        </w:rPr>
        <w:t>任务</w:t>
      </w:r>
      <w:r>
        <w:rPr>
          <w:rFonts w:ascii="黑体" w:eastAsia="黑体" w:hAnsi="黑体"/>
          <w:color w:val="000000"/>
          <w:sz w:val="21"/>
          <w:szCs w:val="21"/>
        </w:rPr>
        <w:t>110</w:t>
      </w:r>
      <w:r>
        <w:rPr>
          <w:rFonts w:ascii="黑体" w:eastAsia="黑体" w:hAnsi="黑体" w:hint="eastAsia"/>
          <w:color w:val="000000"/>
          <w:sz w:val="21"/>
          <w:szCs w:val="21"/>
        </w:rPr>
        <w:t xml:space="preserve"> 集合运算</w:t>
      </w:r>
      <w:bookmarkEnd w:id="33"/>
    </w:p>
    <w:p w14:paraId="5B035FEA"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1</w:t>
      </w:r>
      <w:r>
        <w:rPr>
          <w:rFonts w:hint="eastAsia"/>
          <w:bCs/>
          <w:color w:val="000000"/>
          <w:szCs w:val="21"/>
        </w:rPr>
        <w:t>）用链表表示两个集合（建立集合链表）。</w:t>
      </w:r>
    </w:p>
    <w:p w14:paraId="2B838992" w14:textId="77777777" w:rsidR="00F53298" w:rsidRDefault="001B655F">
      <w:pPr>
        <w:spacing w:line="400" w:lineRule="exact"/>
        <w:ind w:firstLineChars="200" w:firstLine="420"/>
        <w:rPr>
          <w:bCs/>
          <w:color w:val="000000"/>
          <w:szCs w:val="21"/>
        </w:rPr>
      </w:pPr>
      <w:r>
        <w:rPr>
          <w:rFonts w:hint="eastAsia"/>
          <w:bCs/>
          <w:color w:val="000000"/>
          <w:szCs w:val="21"/>
        </w:rPr>
        <w:lastRenderedPageBreak/>
        <w:t>（</w:t>
      </w:r>
      <w:r>
        <w:rPr>
          <w:rFonts w:hint="eastAsia"/>
          <w:bCs/>
          <w:color w:val="000000"/>
          <w:szCs w:val="21"/>
        </w:rPr>
        <w:t>2</w:t>
      </w:r>
      <w:r>
        <w:rPr>
          <w:rFonts w:hint="eastAsia"/>
          <w:bCs/>
          <w:color w:val="000000"/>
          <w:szCs w:val="21"/>
        </w:rPr>
        <w:t>）在集合中增加一个元素。</w:t>
      </w:r>
    </w:p>
    <w:p w14:paraId="70417FA7"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3</w:t>
      </w:r>
      <w:r>
        <w:rPr>
          <w:rFonts w:hint="eastAsia"/>
          <w:bCs/>
          <w:color w:val="000000"/>
          <w:szCs w:val="21"/>
        </w:rPr>
        <w:t>）在集合中删除一个元素。</w:t>
      </w:r>
    </w:p>
    <w:p w14:paraId="1BCB0CCD"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4</w:t>
      </w:r>
      <w:r>
        <w:rPr>
          <w:rFonts w:hint="eastAsia"/>
          <w:bCs/>
          <w:color w:val="000000"/>
          <w:szCs w:val="21"/>
        </w:rPr>
        <w:t>）根据输入元素判断该元素是否属于集合。</w:t>
      </w:r>
    </w:p>
    <w:p w14:paraId="57B6D3F0"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5</w:t>
      </w:r>
      <w:r>
        <w:rPr>
          <w:rFonts w:hint="eastAsia"/>
          <w:bCs/>
          <w:color w:val="000000"/>
          <w:szCs w:val="21"/>
        </w:rPr>
        <w:t>）对两个集合分别从小到大排序</w:t>
      </w:r>
    </w:p>
    <w:p w14:paraId="1BED7242"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6</w:t>
      </w:r>
      <w:r>
        <w:rPr>
          <w:rFonts w:hint="eastAsia"/>
          <w:bCs/>
          <w:color w:val="000000"/>
          <w:szCs w:val="21"/>
        </w:rPr>
        <w:t>）两个集合合并成另一个新集合，如数值相同，合并为一个数据项</w:t>
      </w:r>
    </w:p>
    <w:p w14:paraId="7F45202B"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7</w:t>
      </w:r>
      <w:r>
        <w:rPr>
          <w:rFonts w:hint="eastAsia"/>
          <w:bCs/>
          <w:color w:val="000000"/>
          <w:szCs w:val="21"/>
        </w:rPr>
        <w:t>）求出两个集合的交集建立一个新的集合。</w:t>
      </w:r>
    </w:p>
    <w:p w14:paraId="19F01BCB" w14:textId="77777777" w:rsidR="00F53298" w:rsidRDefault="001B655F">
      <w:pPr>
        <w:spacing w:line="400" w:lineRule="exact"/>
        <w:ind w:firstLineChars="200" w:firstLine="420"/>
        <w:rPr>
          <w:rFonts w:ascii="宋体" w:hAnsi="宋体"/>
          <w:color w:val="000000"/>
          <w:szCs w:val="21"/>
        </w:rPr>
      </w:pPr>
      <w:r>
        <w:rPr>
          <w:rFonts w:hint="eastAsia"/>
          <w:bCs/>
          <w:color w:val="000000"/>
          <w:szCs w:val="21"/>
        </w:rPr>
        <w:t>（</w:t>
      </w:r>
      <w:r>
        <w:rPr>
          <w:rFonts w:hint="eastAsia"/>
          <w:bCs/>
          <w:color w:val="000000"/>
          <w:szCs w:val="21"/>
        </w:rPr>
        <w:t>8</w:t>
      </w:r>
      <w:r>
        <w:rPr>
          <w:rFonts w:hint="eastAsia"/>
          <w:bCs/>
          <w:color w:val="000000"/>
          <w:szCs w:val="21"/>
        </w:rPr>
        <w:t>）求出两个集合的差集建立一个新的集合。</w:t>
      </w:r>
    </w:p>
    <w:p w14:paraId="2B66EC20" w14:textId="77777777" w:rsidR="00F53298" w:rsidRDefault="00F53298">
      <w:pPr>
        <w:ind w:firstLine="420"/>
        <w:rPr>
          <w:rFonts w:ascii="宋体" w:hAnsi="宋体"/>
          <w:color w:val="000000"/>
          <w:szCs w:val="21"/>
        </w:rPr>
      </w:pPr>
    </w:p>
    <w:p w14:paraId="267D5600" w14:textId="77777777" w:rsidR="00F53298" w:rsidRDefault="00F53298">
      <w:pPr>
        <w:ind w:firstLine="420"/>
        <w:rPr>
          <w:rFonts w:ascii="宋体" w:hAnsi="宋体"/>
          <w:color w:val="000000"/>
          <w:szCs w:val="21"/>
        </w:rPr>
      </w:pPr>
    </w:p>
    <w:p w14:paraId="315917B1" w14:textId="77777777" w:rsidR="00F53298" w:rsidRDefault="001B655F">
      <w:pPr>
        <w:ind w:firstLine="420"/>
        <w:rPr>
          <w:rFonts w:eastAsia="华文新魏"/>
          <w:b/>
          <w:color w:val="000000"/>
          <w:sz w:val="84"/>
          <w:szCs w:val="84"/>
        </w:rPr>
      </w:pPr>
      <w:r>
        <w:rPr>
          <w:rFonts w:ascii="宋体" w:hAnsi="宋体"/>
          <w:color w:val="000000"/>
          <w:szCs w:val="21"/>
        </w:rPr>
        <w:br w:type="page"/>
      </w:r>
      <w:r>
        <w:rPr>
          <w:rFonts w:eastAsia="华文新魏" w:hint="eastAsia"/>
          <w:b/>
          <w:noProof/>
          <w:color w:val="000000"/>
          <w:sz w:val="84"/>
          <w:szCs w:val="84"/>
        </w:rPr>
        <w:lastRenderedPageBreak/>
        <mc:AlternateContent>
          <mc:Choice Requires="wps">
            <w:drawing>
              <wp:anchor distT="0" distB="0" distL="114300" distR="114300" simplePos="0" relativeHeight="251654656" behindDoc="0" locked="0" layoutInCell="1" allowOverlap="1" wp14:anchorId="5B9160D0" wp14:editId="733BEE04">
                <wp:simplePos x="0" y="0"/>
                <wp:positionH relativeFrom="column">
                  <wp:posOffset>4329430</wp:posOffset>
                </wp:positionH>
                <wp:positionV relativeFrom="paragraph">
                  <wp:posOffset>327660</wp:posOffset>
                </wp:positionV>
                <wp:extent cx="914400" cy="693420"/>
                <wp:effectExtent l="5080" t="13335" r="13970" b="7620"/>
                <wp:wrapNone/>
                <wp:docPr id="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3420"/>
                        </a:xfrm>
                        <a:prstGeom prst="rect">
                          <a:avLst/>
                        </a:prstGeom>
                        <a:solidFill>
                          <a:srgbClr val="FFFFFF"/>
                        </a:solidFill>
                        <a:ln w="9525" cmpd="sng">
                          <a:solidFill>
                            <a:srgbClr val="000000"/>
                          </a:solidFill>
                          <a:miter lim="800000"/>
                        </a:ln>
                      </wps:spPr>
                      <wps:txbx>
                        <w:txbxContent>
                          <w:p w14:paraId="5CAEAA95" w14:textId="77777777" w:rsidR="003411A0" w:rsidRDefault="003411A0">
                            <w:pPr>
                              <w:rPr>
                                <w:b/>
                                <w:sz w:val="24"/>
                              </w:rPr>
                            </w:pPr>
                            <w:r>
                              <w:rPr>
                                <w:rFonts w:hint="eastAsia"/>
                                <w:b/>
                                <w:sz w:val="24"/>
                              </w:rPr>
                              <w:t>组</w:t>
                            </w:r>
                          </w:p>
                          <w:p w14:paraId="33D2F943" w14:textId="77777777" w:rsidR="003411A0" w:rsidRDefault="003411A0">
                            <w:pPr>
                              <w:rPr>
                                <w:b/>
                                <w:sz w:val="24"/>
                              </w:rPr>
                            </w:pPr>
                          </w:p>
                          <w:p w14:paraId="3FB13EBB" w14:textId="77777777" w:rsidR="003411A0" w:rsidRDefault="003411A0">
                            <w:pPr>
                              <w:rPr>
                                <w:b/>
                                <w:sz w:val="24"/>
                              </w:rPr>
                            </w:pPr>
                            <w:r>
                              <w:rPr>
                                <w:rFonts w:hint="eastAsia"/>
                                <w:b/>
                                <w:sz w:val="24"/>
                              </w:rPr>
                              <w:t>号</w:t>
                            </w:r>
                          </w:p>
                        </w:txbxContent>
                      </wps:txbx>
                      <wps:bodyPr rot="0" vert="horz" wrap="square" lIns="91440" tIns="45720" rIns="91440" bIns="45720" anchor="t" anchorCtr="0" upright="1">
                        <a:noAutofit/>
                      </wps:bodyPr>
                    </wps:wsp>
                  </a:graphicData>
                </a:graphic>
              </wp:anchor>
            </w:drawing>
          </mc:Choice>
          <mc:Fallback>
            <w:pict>
              <v:shapetype w14:anchorId="5B9160D0" id="_x0000_t202" coordsize="21600,21600" o:spt="202" path="m,l,21600r21600,l21600,xe">
                <v:stroke joinstyle="miter"/>
                <v:path gradientshapeok="t" o:connecttype="rect"/>
              </v:shapetype>
              <v:shape id="文本框 6" o:spid="_x0000_s1026" type="#_x0000_t202" style="position:absolute;left:0;text-align:left;margin-left:340.9pt;margin-top:25.8pt;width:1in;height:54.6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">
                <v:textbox>
                  <w:txbxContent>
                    <w:p w14:paraId="5CAEAA95" w14:textId="77777777" w:rsidR="003411A0" w:rsidRDefault="003411A0">
                      <w:pPr>
                        <w:rPr>
                          <w:b/>
                          <w:sz w:val="24"/>
                        </w:rPr>
                      </w:pPr>
                      <w:r>
                        <w:rPr>
                          <w:rFonts w:hint="eastAsia"/>
                          <w:b/>
                          <w:sz w:val="24"/>
                        </w:rPr>
                        <w:t>组</w:t>
                      </w:r>
                    </w:p>
                    <w:p w14:paraId="33D2F943" w14:textId="77777777" w:rsidR="003411A0" w:rsidRDefault="003411A0">
                      <w:pPr>
                        <w:rPr>
                          <w:b/>
                          <w:sz w:val="24"/>
                        </w:rPr>
                      </w:pPr>
                    </w:p>
                    <w:p w14:paraId="3FB13EBB" w14:textId="77777777" w:rsidR="003411A0" w:rsidRDefault="003411A0">
                      <w:pPr>
                        <w:rPr>
                          <w:b/>
                          <w:sz w:val="24"/>
                        </w:rPr>
                      </w:pPr>
                      <w:r>
                        <w:rPr>
                          <w:rFonts w:hint="eastAsia"/>
                          <w:b/>
                          <w:sz w:val="24"/>
                        </w:rPr>
                        <w:t>号</w:t>
                      </w:r>
                    </w:p>
                  </w:txbxContent>
                </v:textbox>
              </v:shape>
            </w:pict>
          </mc:Fallback>
        </mc:AlternateContent>
      </w:r>
      <w:r>
        <w:rPr>
          <w:rFonts w:eastAsia="华文新魏" w:hint="eastAsia"/>
          <w:b/>
          <w:noProof/>
          <w:color w:val="000000"/>
          <w:sz w:val="84"/>
          <w:szCs w:val="84"/>
        </w:rPr>
        <mc:AlternateContent>
          <mc:Choice Requires="wps">
            <w:drawing>
              <wp:anchor distT="0" distB="0" distL="114300" distR="114300" simplePos="0" relativeHeight="251655680" behindDoc="0" locked="0" layoutInCell="1" allowOverlap="1" wp14:anchorId="5D270337" wp14:editId="3CB3473F">
                <wp:simplePos x="0" y="0"/>
                <wp:positionH relativeFrom="column">
                  <wp:posOffset>4765675</wp:posOffset>
                </wp:positionH>
                <wp:positionV relativeFrom="paragraph">
                  <wp:posOffset>327660</wp:posOffset>
                </wp:positionV>
                <wp:extent cx="0" cy="693420"/>
                <wp:effectExtent l="12700" t="13335" r="6350" b="7620"/>
                <wp:wrapNone/>
                <wp:docPr id="7"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cmpd="sng">
                          <a:solidFill>
                            <a:srgbClr val="000000"/>
                          </a:solidFill>
                          <a:round/>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964E93" id="直线 7"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375.25pt,25.8pt" to="37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"/>
            </w:pict>
          </mc:Fallback>
        </mc:AlternateContent>
      </w:r>
      <w:r>
        <w:rPr>
          <w:rFonts w:ascii="宋体" w:hAnsi="宋体" w:hint="eastAsia"/>
          <w:b/>
          <w:sz w:val="24"/>
        </w:rPr>
        <w:t>附录</w:t>
      </w:r>
      <w:r>
        <w:rPr>
          <w:rFonts w:ascii="宋体" w:hAnsi="宋体"/>
          <w:b/>
          <w:sz w:val="24"/>
        </w:rPr>
        <w:t>2</w:t>
      </w:r>
      <w:r>
        <w:rPr>
          <w:rFonts w:ascii="宋体" w:hAnsi="宋体" w:hint="eastAsia"/>
          <w:b/>
          <w:sz w:val="24"/>
        </w:rPr>
        <w:t xml:space="preserve"> 程序设计实践报告书写格式及内容要求</w:t>
      </w:r>
    </w:p>
    <w:p w14:paraId="41EEA509" w14:textId="77777777" w:rsidR="00F53298" w:rsidRDefault="001B655F">
      <w:pPr>
        <w:spacing w:beforeLines="50" w:before="156"/>
        <w:jc w:val="center"/>
        <w:rPr>
          <w:rFonts w:eastAsia="黑体"/>
          <w:sz w:val="48"/>
          <w:szCs w:val="48"/>
        </w:rPr>
      </w:pPr>
      <w:r>
        <w:rPr>
          <w:rFonts w:eastAsia="华文新魏"/>
          <w:color w:val="000000"/>
          <w:sz w:val="84"/>
          <w:szCs w:val="84"/>
        </w:rPr>
        <w:t xml:space="preserve"> </w:t>
      </w:r>
      <w:r>
        <w:rPr>
          <w:rFonts w:eastAsia="华文新魏"/>
          <w:noProof/>
          <w:color w:val="000000"/>
          <w:sz w:val="84"/>
          <w:szCs w:val="84"/>
        </w:rPr>
        <w:drawing>
          <wp:inline distT="0" distB="0" distL="0" distR="0" wp14:anchorId="44C115CD" wp14:editId="3E6E321D">
            <wp:extent cx="1054100" cy="1054100"/>
            <wp:effectExtent l="0" t="0" r="0" b="0"/>
            <wp:docPr id="3" name="图片 4" descr="说明: 上海建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说明: 上海建桥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4100" cy="1054100"/>
                    </a:xfrm>
                    <a:prstGeom prst="rect">
                      <a:avLst/>
                    </a:prstGeom>
                    <a:noFill/>
                    <a:ln>
                      <a:noFill/>
                    </a:ln>
                  </pic:spPr>
                </pic:pic>
              </a:graphicData>
            </a:graphic>
          </wp:inline>
        </w:drawing>
      </w:r>
    </w:p>
    <w:p w14:paraId="7B3E2BE6" w14:textId="77777777" w:rsidR="00F53298" w:rsidRDefault="001B655F">
      <w:pPr>
        <w:spacing w:beforeLines="50" w:before="156"/>
        <w:jc w:val="center"/>
        <w:rPr>
          <w:rFonts w:eastAsia="黑体"/>
          <w:sz w:val="48"/>
          <w:szCs w:val="48"/>
        </w:rPr>
      </w:pPr>
      <w:r>
        <w:rPr>
          <w:rFonts w:ascii="隶书" w:eastAsia="隶书" w:hint="eastAsia"/>
          <w:b/>
          <w:noProof/>
          <w:szCs w:val="21"/>
        </w:rPr>
        <w:drawing>
          <wp:inline distT="0" distB="0" distL="0" distR="0" wp14:anchorId="248557CE" wp14:editId="2A864870">
            <wp:extent cx="3168650" cy="539750"/>
            <wp:effectExtent l="0" t="0" r="0" b="0"/>
            <wp:docPr id="4" name="图片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8650" cy="539750"/>
                    </a:xfrm>
                    <a:prstGeom prst="rect">
                      <a:avLst/>
                    </a:prstGeom>
                    <a:noFill/>
                    <a:ln>
                      <a:noFill/>
                    </a:ln>
                  </pic:spPr>
                </pic:pic>
              </a:graphicData>
            </a:graphic>
          </wp:inline>
        </w:drawing>
      </w:r>
      <w:r>
        <w:rPr>
          <w:rFonts w:eastAsia="黑体" w:hint="eastAsia"/>
          <w:sz w:val="48"/>
          <w:szCs w:val="48"/>
        </w:rPr>
        <w:t xml:space="preserve"> </w:t>
      </w:r>
    </w:p>
    <w:p w14:paraId="1B270A65" w14:textId="77777777" w:rsidR="00F53298" w:rsidRDefault="001B655F">
      <w:pPr>
        <w:spacing w:beforeLines="50" w:before="156"/>
        <w:jc w:val="center"/>
        <w:rPr>
          <w:rFonts w:eastAsia="黑体"/>
          <w:sz w:val="48"/>
          <w:szCs w:val="48"/>
        </w:rPr>
      </w:pPr>
      <w:r>
        <w:rPr>
          <w:rFonts w:eastAsia="黑体" w:hint="eastAsia"/>
          <w:sz w:val="48"/>
          <w:szCs w:val="48"/>
        </w:rPr>
        <w:t>信息技术学院</w:t>
      </w:r>
    </w:p>
    <w:p w14:paraId="43C697A3" w14:textId="77777777" w:rsidR="00F53298" w:rsidRDefault="00F53298">
      <w:pPr>
        <w:spacing w:beforeLines="50" w:before="156"/>
        <w:jc w:val="center"/>
        <w:rPr>
          <w:rFonts w:eastAsia="黑体"/>
          <w:sz w:val="48"/>
          <w:szCs w:val="48"/>
        </w:rPr>
      </w:pPr>
    </w:p>
    <w:p w14:paraId="34B424FA" w14:textId="77777777" w:rsidR="00F53298" w:rsidRDefault="001B655F">
      <w:pPr>
        <w:spacing w:beforeLines="50" w:before="156"/>
        <w:jc w:val="center"/>
        <w:rPr>
          <w:sz w:val="36"/>
        </w:rPr>
      </w:pPr>
      <w:r>
        <w:rPr>
          <w:rFonts w:ascii="黑体" w:eastAsia="黑体" w:hint="eastAsia"/>
          <w:sz w:val="52"/>
          <w:szCs w:val="52"/>
        </w:rPr>
        <w:t>《程序设计实践》报告</w:t>
      </w:r>
    </w:p>
    <w:p w14:paraId="7DFB5FB6" w14:textId="77777777" w:rsidR="00F53298" w:rsidRDefault="00F53298">
      <w:pPr>
        <w:spacing w:beforeLines="50" w:before="156"/>
        <w:ind w:firstLineChars="600" w:firstLine="2160"/>
        <w:rPr>
          <w:sz w:val="36"/>
        </w:rPr>
      </w:pPr>
    </w:p>
    <w:p w14:paraId="2F93C19A" w14:textId="77777777" w:rsidR="00F53298" w:rsidRDefault="001B655F">
      <w:pPr>
        <w:spacing w:beforeLines="50" w:before="156"/>
        <w:ind w:leftChars="200" w:left="420" w:firstLineChars="427" w:firstLine="1281"/>
        <w:rPr>
          <w:sz w:val="30"/>
          <w:szCs w:val="30"/>
        </w:rPr>
      </w:pPr>
      <w:r>
        <w:rPr>
          <w:rFonts w:hint="eastAsia"/>
          <w:sz w:val="30"/>
          <w:szCs w:val="30"/>
        </w:rPr>
        <w:t>课题名称：</w:t>
      </w:r>
      <w:r>
        <w:rPr>
          <w:rFonts w:hint="eastAsia"/>
          <w:sz w:val="30"/>
          <w:szCs w:val="30"/>
          <w:u w:val="single"/>
        </w:rPr>
        <w:t xml:space="preserve">    </w:t>
      </w:r>
      <w:r w:rsidR="00C47749">
        <w:rPr>
          <w:rFonts w:hint="eastAsia"/>
          <w:sz w:val="30"/>
          <w:szCs w:val="30"/>
          <w:u w:val="single"/>
        </w:rPr>
        <w:t>学生考评信息管理系统</w:t>
      </w:r>
      <w:r>
        <w:rPr>
          <w:rFonts w:hint="eastAsia"/>
          <w:sz w:val="30"/>
          <w:szCs w:val="30"/>
          <w:u w:val="single"/>
        </w:rPr>
        <w:t xml:space="preserve">                   </w:t>
      </w:r>
    </w:p>
    <w:p w14:paraId="52770DC8" w14:textId="77777777" w:rsidR="00F53298" w:rsidRDefault="001B655F">
      <w:pPr>
        <w:spacing w:beforeLines="50" w:before="156"/>
        <w:ind w:leftChars="200" w:left="420" w:firstLineChars="427" w:firstLine="1281"/>
        <w:rPr>
          <w:sz w:val="30"/>
          <w:szCs w:val="30"/>
        </w:rPr>
      </w:pPr>
      <w:r>
        <w:rPr>
          <w:rFonts w:hint="eastAsia"/>
          <w:sz w:val="30"/>
          <w:szCs w:val="30"/>
        </w:rPr>
        <w:t>班</w:t>
      </w:r>
      <w:r>
        <w:rPr>
          <w:rFonts w:hint="eastAsia"/>
          <w:sz w:val="30"/>
          <w:szCs w:val="30"/>
        </w:rPr>
        <w:t xml:space="preserve">    </w:t>
      </w:r>
      <w:r>
        <w:rPr>
          <w:rFonts w:hint="eastAsia"/>
          <w:sz w:val="30"/>
          <w:szCs w:val="30"/>
        </w:rPr>
        <w:t>级</w:t>
      </w:r>
      <w:r>
        <w:rPr>
          <w:rFonts w:hint="eastAsia"/>
          <w:sz w:val="30"/>
          <w:szCs w:val="30"/>
        </w:rPr>
        <w:t xml:space="preserve"> </w:t>
      </w:r>
      <w:r>
        <w:rPr>
          <w:sz w:val="30"/>
          <w:szCs w:val="30"/>
        </w:rPr>
        <w:t xml:space="preserve"> </w:t>
      </w:r>
      <w:r>
        <w:rPr>
          <w:rFonts w:hint="eastAsia"/>
          <w:sz w:val="30"/>
          <w:szCs w:val="30"/>
          <w:u w:val="single"/>
        </w:rPr>
        <w:t xml:space="preserve"> </w:t>
      </w:r>
      <w:r>
        <w:rPr>
          <w:sz w:val="30"/>
          <w:szCs w:val="30"/>
          <w:u w:val="single"/>
        </w:rPr>
        <w:t xml:space="preserve">   </w:t>
      </w:r>
      <w:r w:rsidR="00C47749">
        <w:rPr>
          <w:rFonts w:hint="eastAsia"/>
          <w:sz w:val="30"/>
          <w:szCs w:val="30"/>
          <w:u w:val="single"/>
        </w:rPr>
        <w:t>物联网</w:t>
      </w:r>
      <w:r w:rsidR="00C47749">
        <w:rPr>
          <w:rFonts w:hint="eastAsia"/>
          <w:sz w:val="30"/>
          <w:szCs w:val="30"/>
          <w:u w:val="single"/>
        </w:rPr>
        <w:t>B</w:t>
      </w:r>
      <w:r w:rsidR="00C47749">
        <w:rPr>
          <w:sz w:val="30"/>
          <w:szCs w:val="30"/>
          <w:u w:val="single"/>
        </w:rPr>
        <w:t>23-2</w:t>
      </w:r>
      <w:r>
        <w:rPr>
          <w:sz w:val="30"/>
          <w:szCs w:val="30"/>
          <w:u w:val="single"/>
        </w:rPr>
        <w:t xml:space="preserve">            </w:t>
      </w:r>
      <w:r>
        <w:rPr>
          <w:rFonts w:hint="eastAsia"/>
          <w:sz w:val="30"/>
          <w:szCs w:val="30"/>
          <w:u w:val="single"/>
        </w:rPr>
        <w:t xml:space="preserve">       </w:t>
      </w:r>
    </w:p>
    <w:p w14:paraId="3C588D85" w14:textId="77777777" w:rsidR="00F53298" w:rsidRDefault="001B655F">
      <w:pPr>
        <w:spacing w:beforeLines="50" w:before="156"/>
        <w:ind w:leftChars="200" w:left="420" w:firstLineChars="427" w:firstLine="1281"/>
        <w:rPr>
          <w:sz w:val="30"/>
          <w:szCs w:val="30"/>
        </w:rPr>
      </w:pPr>
      <w:r>
        <w:rPr>
          <w:rFonts w:hint="eastAsia"/>
          <w:sz w:val="30"/>
          <w:szCs w:val="30"/>
        </w:rPr>
        <w:t>指导教师：</w:t>
      </w:r>
      <w:r>
        <w:rPr>
          <w:rFonts w:hint="eastAsia"/>
          <w:sz w:val="30"/>
          <w:szCs w:val="30"/>
          <w:u w:val="single"/>
        </w:rPr>
        <w:t xml:space="preserve">    </w:t>
      </w:r>
      <w:r>
        <w:rPr>
          <w:sz w:val="30"/>
          <w:szCs w:val="30"/>
          <w:u w:val="single"/>
        </w:rPr>
        <w:t xml:space="preserve"> </w:t>
      </w:r>
      <w:r w:rsidR="00C47749">
        <w:rPr>
          <w:rFonts w:hint="eastAsia"/>
          <w:sz w:val="30"/>
          <w:szCs w:val="30"/>
          <w:u w:val="single"/>
        </w:rPr>
        <w:t>陈佳敏</w:t>
      </w:r>
      <w:r>
        <w:rPr>
          <w:sz w:val="30"/>
          <w:szCs w:val="30"/>
          <w:u w:val="single"/>
        </w:rPr>
        <w:t xml:space="preserve">     </w:t>
      </w:r>
      <w:r>
        <w:rPr>
          <w:rFonts w:hint="eastAsia"/>
          <w:sz w:val="30"/>
          <w:szCs w:val="30"/>
          <w:u w:val="single"/>
        </w:rPr>
        <w:t xml:space="preserve">             </w:t>
      </w:r>
    </w:p>
    <w:p w14:paraId="2C39F551" w14:textId="77777777" w:rsidR="00F53298" w:rsidRDefault="001B655F">
      <w:pPr>
        <w:spacing w:beforeLines="50" w:before="156"/>
        <w:ind w:leftChars="200" w:left="420" w:firstLineChars="427" w:firstLine="1281"/>
        <w:rPr>
          <w:sz w:val="30"/>
          <w:szCs w:val="30"/>
          <w:u w:val="single"/>
        </w:rPr>
      </w:pPr>
      <w:r>
        <w:rPr>
          <w:rFonts w:hint="eastAsia"/>
          <w:sz w:val="30"/>
          <w:szCs w:val="30"/>
        </w:rPr>
        <w:t>完成日期：</w:t>
      </w:r>
      <w:r>
        <w:rPr>
          <w:rFonts w:hint="eastAsia"/>
          <w:sz w:val="30"/>
          <w:szCs w:val="30"/>
          <w:u w:val="single"/>
        </w:rPr>
        <w:t xml:space="preserve">  </w:t>
      </w:r>
      <w:r>
        <w:rPr>
          <w:sz w:val="30"/>
          <w:szCs w:val="30"/>
          <w:u w:val="single"/>
        </w:rPr>
        <w:t xml:space="preserve">  </w:t>
      </w:r>
      <w:r w:rsidR="00CC24DD">
        <w:rPr>
          <w:sz w:val="30"/>
          <w:szCs w:val="30"/>
          <w:u w:val="single"/>
        </w:rPr>
        <w:t>2024</w:t>
      </w:r>
      <w:r w:rsidR="00CC24DD">
        <w:rPr>
          <w:rFonts w:hint="eastAsia"/>
          <w:sz w:val="30"/>
          <w:szCs w:val="30"/>
          <w:u w:val="single"/>
        </w:rPr>
        <w:t>年</w:t>
      </w:r>
      <w:r w:rsidR="00CC24DD">
        <w:rPr>
          <w:rFonts w:hint="eastAsia"/>
          <w:sz w:val="30"/>
          <w:szCs w:val="30"/>
          <w:u w:val="single"/>
        </w:rPr>
        <w:t>7</w:t>
      </w:r>
      <w:r w:rsidR="00CC24DD">
        <w:rPr>
          <w:rFonts w:hint="eastAsia"/>
          <w:sz w:val="30"/>
          <w:szCs w:val="30"/>
          <w:u w:val="single"/>
        </w:rPr>
        <w:t>月</w:t>
      </w:r>
      <w:r w:rsidR="00CC24DD">
        <w:rPr>
          <w:rFonts w:hint="eastAsia"/>
          <w:sz w:val="30"/>
          <w:szCs w:val="30"/>
          <w:u w:val="single"/>
        </w:rPr>
        <w:t>7</w:t>
      </w:r>
      <w:r w:rsidR="00CC24DD">
        <w:rPr>
          <w:rFonts w:hint="eastAsia"/>
          <w:sz w:val="30"/>
          <w:szCs w:val="30"/>
          <w:u w:val="single"/>
        </w:rPr>
        <w:t>日</w:t>
      </w:r>
      <w:r>
        <w:rPr>
          <w:sz w:val="30"/>
          <w:szCs w:val="30"/>
          <w:u w:val="single"/>
        </w:rPr>
        <w:t xml:space="preserve">               </w:t>
      </w:r>
      <w:r>
        <w:rPr>
          <w:rFonts w:hint="eastAsia"/>
          <w:sz w:val="30"/>
          <w:szCs w:val="30"/>
          <w:u w:val="single"/>
        </w:rPr>
        <w:t xml:space="preserve">    </w:t>
      </w:r>
    </w:p>
    <w:tbl>
      <w:tblPr>
        <w:tblpPr w:leftFromText="180" w:rightFromText="180" w:vertAnchor="page" w:horzAnchor="page" w:tblpX="3570" w:tblpY="13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01"/>
        <w:gridCol w:w="1296"/>
        <w:gridCol w:w="972"/>
      </w:tblGrid>
      <w:tr w:rsidR="00F53298" w14:paraId="2A00DB90" w14:textId="77777777">
        <w:tc>
          <w:tcPr>
            <w:tcW w:w="1101" w:type="dxa"/>
          </w:tcPr>
          <w:p w14:paraId="468501A3" w14:textId="77777777" w:rsidR="00F53298" w:rsidRDefault="00F53298"/>
        </w:tc>
        <w:tc>
          <w:tcPr>
            <w:tcW w:w="1701" w:type="dxa"/>
          </w:tcPr>
          <w:p w14:paraId="779CA28D" w14:textId="77777777" w:rsidR="00F53298" w:rsidRDefault="001B655F">
            <w:r>
              <w:rPr>
                <w:rFonts w:hint="eastAsia"/>
              </w:rPr>
              <w:t>学号</w:t>
            </w:r>
          </w:p>
        </w:tc>
        <w:tc>
          <w:tcPr>
            <w:tcW w:w="1296" w:type="dxa"/>
          </w:tcPr>
          <w:p w14:paraId="4F150158" w14:textId="77777777" w:rsidR="00F53298" w:rsidRDefault="001B655F">
            <w:r>
              <w:rPr>
                <w:rFonts w:hint="eastAsia"/>
              </w:rPr>
              <w:t>姓名</w:t>
            </w:r>
          </w:p>
        </w:tc>
        <w:tc>
          <w:tcPr>
            <w:tcW w:w="972" w:type="dxa"/>
          </w:tcPr>
          <w:p w14:paraId="73E16C33" w14:textId="77777777" w:rsidR="00F53298" w:rsidRDefault="001B655F">
            <w:r>
              <w:rPr>
                <w:rFonts w:hint="eastAsia"/>
              </w:rPr>
              <w:t>成绩</w:t>
            </w:r>
          </w:p>
        </w:tc>
      </w:tr>
      <w:tr w:rsidR="00F53298" w14:paraId="058DD01B" w14:textId="77777777">
        <w:tc>
          <w:tcPr>
            <w:tcW w:w="1101" w:type="dxa"/>
          </w:tcPr>
          <w:p w14:paraId="7DF3E0AD" w14:textId="77777777" w:rsidR="00F53298" w:rsidRDefault="001B655F">
            <w:r>
              <w:rPr>
                <w:rFonts w:hint="eastAsia"/>
              </w:rPr>
              <w:t>组长</w:t>
            </w:r>
          </w:p>
        </w:tc>
        <w:tc>
          <w:tcPr>
            <w:tcW w:w="1701" w:type="dxa"/>
          </w:tcPr>
          <w:p w14:paraId="0FFF43FD" w14:textId="77777777" w:rsidR="00F53298" w:rsidRDefault="00CC24DD">
            <w:r>
              <w:t>2324096</w:t>
            </w:r>
          </w:p>
        </w:tc>
        <w:tc>
          <w:tcPr>
            <w:tcW w:w="1296" w:type="dxa"/>
          </w:tcPr>
          <w:p w14:paraId="4EDFED31" w14:textId="77777777" w:rsidR="00F53298" w:rsidRDefault="00CC24DD">
            <w:r>
              <w:rPr>
                <w:rFonts w:hint="eastAsia"/>
              </w:rPr>
              <w:t>钱信宇</w:t>
            </w:r>
          </w:p>
        </w:tc>
        <w:tc>
          <w:tcPr>
            <w:tcW w:w="972" w:type="dxa"/>
          </w:tcPr>
          <w:p w14:paraId="7F9B580C" w14:textId="77777777" w:rsidR="00F53298" w:rsidRDefault="00F53298"/>
        </w:tc>
      </w:tr>
      <w:tr w:rsidR="00F53298" w14:paraId="5BF9C547" w14:textId="77777777">
        <w:tc>
          <w:tcPr>
            <w:tcW w:w="1101" w:type="dxa"/>
          </w:tcPr>
          <w:p w14:paraId="2C754625" w14:textId="77777777" w:rsidR="00F53298" w:rsidRDefault="001B655F">
            <w:r>
              <w:rPr>
                <w:rFonts w:hint="eastAsia"/>
              </w:rPr>
              <w:t>组员</w:t>
            </w:r>
            <w:r>
              <w:rPr>
                <w:rFonts w:hint="eastAsia"/>
              </w:rPr>
              <w:t>1</w:t>
            </w:r>
          </w:p>
        </w:tc>
        <w:tc>
          <w:tcPr>
            <w:tcW w:w="1701" w:type="dxa"/>
          </w:tcPr>
          <w:p w14:paraId="2A10C4F9" w14:textId="77777777" w:rsidR="00F53298" w:rsidRDefault="00CC24DD">
            <w:r>
              <w:rPr>
                <w:rFonts w:hint="eastAsia"/>
              </w:rPr>
              <w:t>2</w:t>
            </w:r>
            <w:r>
              <w:t>324103</w:t>
            </w:r>
          </w:p>
        </w:tc>
        <w:tc>
          <w:tcPr>
            <w:tcW w:w="1296" w:type="dxa"/>
          </w:tcPr>
          <w:p w14:paraId="60613B87" w14:textId="77777777" w:rsidR="00F53298" w:rsidRDefault="00CC24DD">
            <w:r>
              <w:rPr>
                <w:rFonts w:hint="eastAsia"/>
              </w:rPr>
              <w:t>张佳豪</w:t>
            </w:r>
          </w:p>
        </w:tc>
        <w:tc>
          <w:tcPr>
            <w:tcW w:w="972" w:type="dxa"/>
          </w:tcPr>
          <w:p w14:paraId="0D35974B" w14:textId="77777777" w:rsidR="00F53298" w:rsidRDefault="00F53298"/>
        </w:tc>
      </w:tr>
      <w:tr w:rsidR="00F53298" w14:paraId="139CF153" w14:textId="77777777">
        <w:tc>
          <w:tcPr>
            <w:tcW w:w="1101" w:type="dxa"/>
          </w:tcPr>
          <w:p w14:paraId="18121501" w14:textId="77777777" w:rsidR="00F53298" w:rsidRDefault="001B655F">
            <w:r>
              <w:rPr>
                <w:rFonts w:hint="eastAsia"/>
              </w:rPr>
              <w:t>组员</w:t>
            </w:r>
            <w:r>
              <w:rPr>
                <w:rFonts w:hint="eastAsia"/>
              </w:rPr>
              <w:t>2</w:t>
            </w:r>
          </w:p>
        </w:tc>
        <w:tc>
          <w:tcPr>
            <w:tcW w:w="1701" w:type="dxa"/>
          </w:tcPr>
          <w:p w14:paraId="08BC8389" w14:textId="77777777" w:rsidR="00F53298" w:rsidRDefault="00F53298"/>
        </w:tc>
        <w:tc>
          <w:tcPr>
            <w:tcW w:w="1296" w:type="dxa"/>
          </w:tcPr>
          <w:p w14:paraId="430ECCC7" w14:textId="77777777" w:rsidR="00F53298" w:rsidRDefault="00F53298"/>
        </w:tc>
        <w:tc>
          <w:tcPr>
            <w:tcW w:w="972" w:type="dxa"/>
          </w:tcPr>
          <w:p w14:paraId="29D2B600" w14:textId="77777777" w:rsidR="00F53298" w:rsidRDefault="00F53298"/>
        </w:tc>
      </w:tr>
    </w:tbl>
    <w:p w14:paraId="06E2B008" w14:textId="77777777" w:rsidR="00F53298" w:rsidRDefault="00F53298">
      <w:pPr>
        <w:ind w:firstLineChars="427" w:firstLine="897"/>
      </w:pPr>
    </w:p>
    <w:p w14:paraId="4187E332" w14:textId="77777777" w:rsidR="00F53298" w:rsidRDefault="00F53298"/>
    <w:p w14:paraId="1523C929" w14:textId="77777777" w:rsidR="00F53298" w:rsidRDefault="00F53298"/>
    <w:p w14:paraId="18E8F520" w14:textId="77777777" w:rsidR="00F53298" w:rsidRDefault="00F53298"/>
    <w:p w14:paraId="3C108E30" w14:textId="77777777" w:rsidR="00F53298" w:rsidRDefault="001B655F">
      <w:r>
        <w:rPr>
          <w:rFonts w:hint="eastAsia"/>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
        <w:gridCol w:w="56"/>
        <w:gridCol w:w="688"/>
        <w:gridCol w:w="104"/>
        <w:gridCol w:w="23"/>
        <w:gridCol w:w="1928"/>
        <w:gridCol w:w="123"/>
        <w:gridCol w:w="16"/>
        <w:gridCol w:w="1871"/>
        <w:gridCol w:w="92"/>
        <w:gridCol w:w="128"/>
        <w:gridCol w:w="2697"/>
      </w:tblGrid>
      <w:tr w:rsidR="00F53298" w14:paraId="2E877E58" w14:textId="77777777">
        <w:trPr>
          <w:trHeight w:val="56"/>
        </w:trPr>
        <w:tc>
          <w:tcPr>
            <w:tcW w:w="8364" w:type="dxa"/>
            <w:gridSpan w:val="12"/>
          </w:tcPr>
          <w:p w14:paraId="622B9ECD" w14:textId="77777777" w:rsidR="00F53298" w:rsidRDefault="001B655F">
            <w:pPr>
              <w:rPr>
                <w:b/>
              </w:rPr>
            </w:pPr>
            <w:r>
              <w:rPr>
                <w:rFonts w:hint="eastAsia"/>
                <w:b/>
              </w:rPr>
              <w:lastRenderedPageBreak/>
              <w:t>一、实践目的与要求</w:t>
            </w:r>
          </w:p>
          <w:p w14:paraId="3E7816BC" w14:textId="77777777" w:rsidR="00F53298" w:rsidRDefault="001B655F">
            <w:pPr>
              <w:rPr>
                <w:b/>
              </w:rPr>
            </w:pPr>
            <w:r>
              <w:rPr>
                <w:rFonts w:hint="eastAsia"/>
                <w:b/>
              </w:rPr>
              <w:t>1</w:t>
            </w:r>
            <w:r>
              <w:rPr>
                <w:rFonts w:hint="eastAsia"/>
                <w:b/>
              </w:rPr>
              <w:t>、目的</w:t>
            </w:r>
          </w:p>
          <w:p w14:paraId="200CF23B" w14:textId="77777777" w:rsidR="00F53298" w:rsidRDefault="001B655F">
            <w:pPr>
              <w:ind w:firstLineChars="200" w:firstLine="420"/>
              <w:rPr>
                <w:rFonts w:ascii="宋体" w:hAnsi="宋体"/>
                <w:szCs w:val="21"/>
              </w:rPr>
            </w:pPr>
            <w:r>
              <w:rPr>
                <w:rFonts w:ascii="宋体" w:hAnsi="宋体" w:hint="eastAsia"/>
                <w:szCs w:val="21"/>
              </w:rPr>
              <w:t>通过此次实践环节主要达到以下目的：</w:t>
            </w:r>
          </w:p>
          <w:p w14:paraId="2BB5834C" w14:textId="77777777" w:rsidR="00F53298" w:rsidRDefault="001B655F">
            <w:pPr>
              <w:rPr>
                <w:kern w:val="0"/>
              </w:rPr>
            </w:pPr>
            <w:r>
              <w:rPr>
                <w:rFonts w:ascii="宋体" w:hAnsi="宋体" w:hint="eastAsia"/>
                <w:szCs w:val="21"/>
              </w:rPr>
              <w:t>（1</w:t>
            </w:r>
            <w:r>
              <w:rPr>
                <w:rFonts w:ascii="宋体" w:hAnsi="宋体"/>
                <w:szCs w:val="21"/>
              </w:rPr>
              <w:t>）</w:t>
            </w:r>
            <w:r>
              <w:rPr>
                <w:rFonts w:hint="eastAsia"/>
                <w:kern w:val="0"/>
              </w:rPr>
              <w:t>进一步理解和运用结构化程序设计的思想和方法，学会根据具体问题选择合理的计算机存储结构实现数据的存储，构造较有效率的算法；</w:t>
            </w:r>
          </w:p>
          <w:p w14:paraId="6D7AC77C" w14:textId="77777777" w:rsidR="00F53298" w:rsidRDefault="001B655F">
            <w:pPr>
              <w:rPr>
                <w:kern w:val="0"/>
              </w:rPr>
            </w:pPr>
            <w:r>
              <w:rPr>
                <w:rFonts w:hint="eastAsia"/>
                <w:kern w:val="0"/>
              </w:rPr>
              <w:t>（</w:t>
            </w:r>
            <w:r>
              <w:rPr>
                <w:rFonts w:hint="eastAsia"/>
                <w:kern w:val="0"/>
              </w:rPr>
              <w:t>2</w:t>
            </w:r>
            <w:r>
              <w:rPr>
                <w:rFonts w:hint="eastAsia"/>
                <w:kern w:val="0"/>
              </w:rPr>
              <w:t>）学会算法描述的方法，并编制具有结构清晰、合理和易读性的小型实用程序；</w:t>
            </w:r>
          </w:p>
          <w:p w14:paraId="1A43C7D3" w14:textId="77777777" w:rsidR="00F53298" w:rsidRDefault="001B655F">
            <w:pPr>
              <w:rPr>
                <w:kern w:val="0"/>
              </w:rPr>
            </w:pPr>
            <w:r>
              <w:rPr>
                <w:rFonts w:hint="eastAsia"/>
                <w:kern w:val="0"/>
              </w:rPr>
              <w:t>（</w:t>
            </w:r>
            <w:r>
              <w:rPr>
                <w:rFonts w:hint="eastAsia"/>
                <w:kern w:val="0"/>
              </w:rPr>
              <w:t>3</w:t>
            </w:r>
            <w:r>
              <w:rPr>
                <w:rFonts w:hint="eastAsia"/>
                <w:kern w:val="0"/>
              </w:rPr>
              <w:t>）并会设计测试方案，完成程序的测试，能撰写出该程序的技术报告，为文档整理工作打下一个初步的基础；</w:t>
            </w:r>
          </w:p>
          <w:p w14:paraId="3555B328" w14:textId="77777777" w:rsidR="00F53298" w:rsidRDefault="001B655F">
            <w:pPr>
              <w:rPr>
                <w:kern w:val="0"/>
              </w:rPr>
            </w:pPr>
            <w:r>
              <w:rPr>
                <w:rFonts w:hint="eastAsia"/>
                <w:kern w:val="0"/>
              </w:rPr>
              <w:t>（</w:t>
            </w:r>
            <w:r>
              <w:rPr>
                <w:rFonts w:hint="eastAsia"/>
                <w:kern w:val="0"/>
              </w:rPr>
              <w:t>4</w:t>
            </w:r>
            <w:r>
              <w:rPr>
                <w:rFonts w:hint="eastAsia"/>
                <w:kern w:val="0"/>
              </w:rPr>
              <w:t>）培养小组成员间互相学习，取长补短，协同工作的能力。</w:t>
            </w:r>
          </w:p>
          <w:p w14:paraId="33C6E6A4" w14:textId="77777777" w:rsidR="00F53298" w:rsidRDefault="001B655F">
            <w:pPr>
              <w:rPr>
                <w:b/>
              </w:rPr>
            </w:pPr>
            <w:r>
              <w:rPr>
                <w:rFonts w:hint="eastAsia"/>
                <w:b/>
              </w:rPr>
              <w:t>2</w:t>
            </w:r>
            <w:r>
              <w:rPr>
                <w:rFonts w:hint="eastAsia"/>
                <w:b/>
              </w:rPr>
              <w:t>、要求</w:t>
            </w:r>
          </w:p>
          <w:p w14:paraId="708AE4A3" w14:textId="77777777" w:rsidR="00F53298" w:rsidRDefault="001B655F">
            <w:pPr>
              <w:rPr>
                <w:rStyle w:val="content1"/>
                <w:rFonts w:ascii="宋体" w:hAnsi="宋体"/>
                <w:color w:val="333333"/>
              </w:rPr>
            </w:pPr>
            <w:r>
              <w:rPr>
                <w:rStyle w:val="content1"/>
                <w:rFonts w:ascii="宋体" w:hAnsi="宋体" w:hint="eastAsia"/>
                <w:color w:val="333333"/>
              </w:rPr>
              <w:t>（1）模块化程序设计，锯齿型书写格式，代码要有足够的注释；</w:t>
            </w:r>
          </w:p>
          <w:p w14:paraId="1B7230DC" w14:textId="77777777" w:rsidR="00F53298" w:rsidRDefault="001B655F">
            <w:pPr>
              <w:rPr>
                <w:rStyle w:val="content1"/>
                <w:rFonts w:ascii="宋体" w:hAnsi="宋体"/>
                <w:color w:val="333333"/>
              </w:rPr>
            </w:pPr>
            <w:r>
              <w:rPr>
                <w:rStyle w:val="content1"/>
                <w:rFonts w:ascii="宋体" w:hAnsi="宋体" w:hint="eastAsia"/>
                <w:color w:val="333333"/>
              </w:rPr>
              <w:t>（2）根据课题中规定的要求实现既定目标；</w:t>
            </w:r>
          </w:p>
          <w:p w14:paraId="06C93447" w14:textId="77777777" w:rsidR="00F53298" w:rsidRDefault="001B655F">
            <w:pPr>
              <w:rPr>
                <w:b/>
              </w:rPr>
            </w:pPr>
            <w:r>
              <w:rPr>
                <w:rStyle w:val="content1"/>
                <w:rFonts w:ascii="宋体" w:hAnsi="宋体" w:hint="eastAsia"/>
                <w:color w:val="333333"/>
              </w:rPr>
              <w:t>（3）撰写格式排版规范、结构完整的技术文档。</w:t>
            </w:r>
          </w:p>
          <w:p w14:paraId="6FE73ECA" w14:textId="77777777" w:rsidR="00F53298" w:rsidRDefault="001B655F">
            <w:pPr>
              <w:rPr>
                <w:b/>
              </w:rPr>
            </w:pPr>
            <w:r>
              <w:rPr>
                <w:rFonts w:hint="eastAsia"/>
                <w:b/>
              </w:rPr>
              <w:t>二、课题任务</w:t>
            </w:r>
          </w:p>
          <w:p w14:paraId="1560B1AA" w14:textId="77777777" w:rsidR="00F53298" w:rsidRDefault="001B655F">
            <w:r>
              <w:rPr>
                <w:rFonts w:hint="eastAsia"/>
              </w:rPr>
              <w:t>（题目、内容及主要功能描述）</w:t>
            </w:r>
          </w:p>
          <w:p w14:paraId="398C77FD" w14:textId="77777777" w:rsidR="00386A8E" w:rsidRPr="00386A8E" w:rsidRDefault="00386A8E" w:rsidP="00386A8E">
            <w:pPr>
              <w:rPr>
                <w:b/>
              </w:rPr>
            </w:pPr>
            <w:r w:rsidRPr="00386A8E">
              <w:rPr>
                <w:rFonts w:hint="eastAsia"/>
                <w:b/>
              </w:rPr>
              <w:t>任务</w:t>
            </w:r>
            <w:r w:rsidRPr="00386A8E">
              <w:rPr>
                <w:rFonts w:hint="eastAsia"/>
                <w:b/>
              </w:rPr>
              <w:t xml:space="preserve"> 16 </w:t>
            </w:r>
            <w:r w:rsidRPr="00386A8E">
              <w:rPr>
                <w:rFonts w:hint="eastAsia"/>
                <w:b/>
              </w:rPr>
              <w:t>学生考评信息管理系统</w:t>
            </w:r>
          </w:p>
          <w:p w14:paraId="5CE3E559" w14:textId="77777777" w:rsidR="00386A8E" w:rsidRPr="00386A8E" w:rsidRDefault="00386A8E" w:rsidP="00386A8E">
            <w:pPr>
              <w:rPr>
                <w:b/>
              </w:rPr>
            </w:pPr>
            <w:r w:rsidRPr="00386A8E">
              <w:rPr>
                <w:rFonts w:hint="eastAsia"/>
                <w:b/>
              </w:rPr>
              <w:t>学生考评的信息包括：学号、姓名、性别、出生日期、</w:t>
            </w:r>
            <w:r w:rsidRPr="00C47749">
              <w:rPr>
                <w:rFonts w:hint="eastAsia"/>
                <w:b/>
                <w:color w:val="FF0000"/>
              </w:rPr>
              <w:t>专业</w:t>
            </w:r>
            <w:r w:rsidRPr="00386A8E">
              <w:rPr>
                <w:rFonts w:hint="eastAsia"/>
                <w:b/>
              </w:rPr>
              <w:t>、班级、所属学院、德育考</w:t>
            </w:r>
          </w:p>
          <w:p w14:paraId="2DE26944" w14:textId="541CA726" w:rsidR="00386A8E" w:rsidRPr="00386A8E" w:rsidRDefault="00386A8E" w:rsidP="00386A8E">
            <w:pPr>
              <w:rPr>
                <w:b/>
              </w:rPr>
            </w:pPr>
            <w:r w:rsidRPr="00386A8E">
              <w:rPr>
                <w:rFonts w:hint="eastAsia"/>
                <w:b/>
              </w:rPr>
              <w:t>评分、体育考评分、智育考评分、综合考评分等，综合分</w:t>
            </w:r>
            <w:r w:rsidRPr="00386A8E">
              <w:rPr>
                <w:rFonts w:hint="eastAsia"/>
                <w:b/>
              </w:rPr>
              <w:t>=0.7*</w:t>
            </w:r>
            <w:r w:rsidRPr="00386A8E">
              <w:rPr>
                <w:rFonts w:hint="eastAsia"/>
                <w:b/>
              </w:rPr>
              <w:t>智育分</w:t>
            </w:r>
            <w:r w:rsidRPr="00386A8E">
              <w:rPr>
                <w:rFonts w:hint="eastAsia"/>
                <w:b/>
              </w:rPr>
              <w:t>+0.2*</w:t>
            </w:r>
            <w:r w:rsidRPr="00386A8E">
              <w:rPr>
                <w:rFonts w:hint="eastAsia"/>
                <w:b/>
              </w:rPr>
              <w:t>德育分</w:t>
            </w:r>
            <w:r w:rsidR="000F2CD9">
              <w:rPr>
                <w:b/>
              </w:rPr>
              <w:t>+</w:t>
            </w:r>
            <w:r w:rsidRPr="00386A8E">
              <w:rPr>
                <w:rFonts w:hint="eastAsia"/>
                <w:b/>
              </w:rPr>
              <w:t>0.1*</w:t>
            </w:r>
            <w:r w:rsidRPr="00386A8E">
              <w:rPr>
                <w:rFonts w:hint="eastAsia"/>
                <w:b/>
              </w:rPr>
              <w:t>体</w:t>
            </w:r>
          </w:p>
          <w:p w14:paraId="61ED18B0" w14:textId="77777777" w:rsidR="00386A8E" w:rsidRPr="00386A8E" w:rsidRDefault="00386A8E" w:rsidP="00386A8E">
            <w:pPr>
              <w:rPr>
                <w:b/>
              </w:rPr>
            </w:pPr>
            <w:r w:rsidRPr="00386A8E">
              <w:rPr>
                <w:rFonts w:hint="eastAsia"/>
                <w:b/>
              </w:rPr>
              <w:t>育分。系統能够完成学生考评信息的查询、更新、插入、删除、排序等功能。</w:t>
            </w:r>
          </w:p>
          <w:p w14:paraId="5FD9009C" w14:textId="77777777" w:rsidR="00386A8E" w:rsidRPr="00386A8E" w:rsidRDefault="00386A8E" w:rsidP="00386A8E">
            <w:pPr>
              <w:rPr>
                <w:b/>
              </w:rPr>
            </w:pPr>
            <w:r w:rsidRPr="00386A8E">
              <w:rPr>
                <w:rFonts w:hint="eastAsia"/>
                <w:b/>
              </w:rPr>
              <w:t>（</w:t>
            </w:r>
            <w:r w:rsidRPr="00386A8E">
              <w:rPr>
                <w:rFonts w:hint="eastAsia"/>
                <w:b/>
              </w:rPr>
              <w:t>1</w:t>
            </w:r>
            <w:r w:rsidRPr="00386A8E">
              <w:rPr>
                <w:rFonts w:hint="eastAsia"/>
                <w:b/>
              </w:rPr>
              <w:t>）排序：按学号对所有学生考评的信息进行排序。</w:t>
            </w:r>
          </w:p>
          <w:p w14:paraId="22F9575C" w14:textId="77777777" w:rsidR="00386A8E" w:rsidRPr="00386A8E" w:rsidRDefault="00386A8E" w:rsidP="00386A8E">
            <w:pPr>
              <w:rPr>
                <w:b/>
              </w:rPr>
            </w:pPr>
            <w:r w:rsidRPr="00386A8E">
              <w:rPr>
                <w:rFonts w:hint="eastAsia"/>
                <w:b/>
              </w:rPr>
              <w:t>（</w:t>
            </w:r>
            <w:r w:rsidRPr="00386A8E">
              <w:rPr>
                <w:rFonts w:hint="eastAsia"/>
                <w:b/>
              </w:rPr>
              <w:t>2</w:t>
            </w:r>
            <w:r>
              <w:rPr>
                <w:rFonts w:hint="eastAsia"/>
                <w:b/>
              </w:rPr>
              <w:t>）</w:t>
            </w:r>
            <w:r w:rsidRPr="00386A8E">
              <w:rPr>
                <w:rFonts w:hint="eastAsia"/>
                <w:b/>
              </w:rPr>
              <w:t>查询：分别按学号、姓名、</w:t>
            </w:r>
            <w:r w:rsidR="00C47749" w:rsidRPr="00C47749">
              <w:rPr>
                <w:rFonts w:hint="eastAsia"/>
                <w:b/>
                <w:color w:val="FF0000"/>
              </w:rPr>
              <w:t>专业</w:t>
            </w:r>
            <w:r w:rsidRPr="00386A8E">
              <w:rPr>
                <w:rFonts w:hint="eastAsia"/>
                <w:b/>
              </w:rPr>
              <w:t>查找学生考评信息。</w:t>
            </w:r>
          </w:p>
          <w:p w14:paraId="52993378" w14:textId="77777777" w:rsidR="00386A8E" w:rsidRPr="00386A8E" w:rsidRDefault="00386A8E" w:rsidP="00386A8E">
            <w:pPr>
              <w:rPr>
                <w:b/>
              </w:rPr>
            </w:pPr>
            <w:r w:rsidRPr="00386A8E">
              <w:rPr>
                <w:rFonts w:hint="eastAsia"/>
                <w:b/>
              </w:rPr>
              <w:t>（</w:t>
            </w:r>
            <w:r w:rsidRPr="00386A8E">
              <w:rPr>
                <w:rFonts w:hint="eastAsia"/>
                <w:b/>
              </w:rPr>
              <w:t>3</w:t>
            </w:r>
            <w:r>
              <w:rPr>
                <w:rFonts w:hint="eastAsia"/>
                <w:b/>
              </w:rPr>
              <w:t>）</w:t>
            </w:r>
            <w:r w:rsidRPr="00386A8E">
              <w:rPr>
                <w:rFonts w:hint="eastAsia"/>
                <w:b/>
              </w:rPr>
              <w:t>更新，按学号对某个学生考评的某项信息进行修改。</w:t>
            </w:r>
          </w:p>
          <w:p w14:paraId="5A5874A2" w14:textId="77777777" w:rsidR="00386A8E" w:rsidRPr="00386A8E" w:rsidRDefault="00386A8E" w:rsidP="00386A8E">
            <w:pPr>
              <w:rPr>
                <w:b/>
              </w:rPr>
            </w:pPr>
            <w:r w:rsidRPr="00386A8E">
              <w:rPr>
                <w:rFonts w:hint="eastAsia"/>
                <w:b/>
              </w:rPr>
              <w:t>（</w:t>
            </w:r>
            <w:r w:rsidRPr="00386A8E">
              <w:rPr>
                <w:rFonts w:hint="eastAsia"/>
                <w:b/>
              </w:rPr>
              <w:t>4</w:t>
            </w:r>
            <w:r>
              <w:rPr>
                <w:rFonts w:hint="eastAsia"/>
                <w:b/>
              </w:rPr>
              <w:t>）</w:t>
            </w:r>
            <w:r w:rsidRPr="00386A8E">
              <w:rPr>
                <w:rFonts w:hint="eastAsia"/>
                <w:b/>
              </w:rPr>
              <w:t>插入：加入新学生考评的信息。</w:t>
            </w:r>
          </w:p>
          <w:p w14:paraId="0E7F563A" w14:textId="77777777" w:rsidR="00386A8E" w:rsidRPr="00386A8E" w:rsidRDefault="00386A8E" w:rsidP="00386A8E">
            <w:pPr>
              <w:rPr>
                <w:b/>
              </w:rPr>
            </w:pPr>
            <w:r w:rsidRPr="00386A8E">
              <w:rPr>
                <w:rFonts w:hint="eastAsia"/>
                <w:b/>
              </w:rPr>
              <w:t>（</w:t>
            </w:r>
            <w:r w:rsidRPr="00386A8E">
              <w:rPr>
                <w:rFonts w:hint="eastAsia"/>
                <w:b/>
              </w:rPr>
              <w:t>5</w:t>
            </w:r>
            <w:r w:rsidR="00C47749">
              <w:rPr>
                <w:rFonts w:hint="eastAsia"/>
                <w:b/>
              </w:rPr>
              <w:t>）删除：按</w:t>
            </w:r>
            <w:r w:rsidR="00C47749" w:rsidRPr="00C47749">
              <w:rPr>
                <w:rFonts w:hint="eastAsia"/>
                <w:b/>
                <w:color w:val="FF0000"/>
              </w:rPr>
              <w:t>学号</w:t>
            </w:r>
            <w:r w:rsidRPr="00386A8E">
              <w:rPr>
                <w:rFonts w:hint="eastAsia"/>
                <w:b/>
              </w:rPr>
              <w:t>删除已毕业学生的考评信息。</w:t>
            </w:r>
          </w:p>
          <w:p w14:paraId="461BADB6" w14:textId="77777777" w:rsidR="00386A8E" w:rsidRPr="00386A8E" w:rsidRDefault="00386A8E" w:rsidP="00386A8E">
            <w:pPr>
              <w:rPr>
                <w:b/>
              </w:rPr>
            </w:pPr>
            <w:r w:rsidRPr="00386A8E">
              <w:rPr>
                <w:rFonts w:hint="eastAsia"/>
                <w:b/>
              </w:rPr>
              <w:t>（</w:t>
            </w:r>
            <w:r w:rsidRPr="00386A8E">
              <w:rPr>
                <w:rFonts w:hint="eastAsia"/>
                <w:b/>
              </w:rPr>
              <w:t>6</w:t>
            </w:r>
            <w:r w:rsidRPr="00386A8E">
              <w:rPr>
                <w:rFonts w:hint="eastAsia"/>
                <w:b/>
              </w:rPr>
              <w:t>）浏览：输出所有学生考评信息。。</w:t>
            </w:r>
          </w:p>
          <w:p w14:paraId="2EE3F343" w14:textId="77777777" w:rsidR="00386A8E" w:rsidRPr="00386A8E" w:rsidRDefault="00386A8E" w:rsidP="00386A8E">
            <w:pPr>
              <w:rPr>
                <w:b/>
              </w:rPr>
            </w:pPr>
            <w:r w:rsidRPr="00386A8E">
              <w:rPr>
                <w:rFonts w:hint="eastAsia"/>
                <w:b/>
              </w:rPr>
              <w:t>（</w:t>
            </w:r>
            <w:r w:rsidRPr="00386A8E">
              <w:rPr>
                <w:rFonts w:hint="eastAsia"/>
                <w:b/>
              </w:rPr>
              <w:t>7</w:t>
            </w:r>
            <w:r w:rsidR="00C47749">
              <w:rPr>
                <w:rFonts w:hint="eastAsia"/>
                <w:b/>
              </w:rPr>
              <w:t>）统计：统计某学院的</w:t>
            </w:r>
            <w:r w:rsidR="00C47749" w:rsidRPr="00C47749">
              <w:rPr>
                <w:rFonts w:hint="eastAsia"/>
                <w:b/>
                <w:color w:val="FF0000"/>
              </w:rPr>
              <w:t>某专业</w:t>
            </w:r>
            <w:r>
              <w:rPr>
                <w:rFonts w:hint="eastAsia"/>
                <w:b/>
              </w:rPr>
              <w:t>综合分不及格的学生人数并输出。</w:t>
            </w:r>
          </w:p>
          <w:p w14:paraId="79F82A80" w14:textId="77777777" w:rsidR="00386A8E" w:rsidRPr="00386A8E" w:rsidRDefault="00386A8E" w:rsidP="00386A8E">
            <w:pPr>
              <w:rPr>
                <w:b/>
              </w:rPr>
            </w:pPr>
            <w:r w:rsidRPr="00386A8E">
              <w:rPr>
                <w:rFonts w:hint="eastAsia"/>
                <w:b/>
              </w:rPr>
              <w:t>（</w:t>
            </w:r>
            <w:r w:rsidRPr="00386A8E">
              <w:rPr>
                <w:rFonts w:hint="eastAsia"/>
                <w:b/>
              </w:rPr>
              <w:t>8</w:t>
            </w:r>
            <w:r w:rsidRPr="00386A8E">
              <w:rPr>
                <w:rFonts w:hint="eastAsia"/>
                <w:b/>
              </w:rPr>
              <w:t>）保存：数据永久性存放至外存。</w:t>
            </w:r>
          </w:p>
          <w:p w14:paraId="4083768C" w14:textId="77777777" w:rsidR="00F53298" w:rsidRDefault="00386A8E">
            <w:pPr>
              <w:rPr>
                <w:b/>
              </w:rPr>
            </w:pPr>
            <w:r w:rsidRPr="00386A8E">
              <w:rPr>
                <w:rFonts w:hint="eastAsia"/>
                <w:b/>
              </w:rPr>
              <w:t>（</w:t>
            </w:r>
            <w:r w:rsidRPr="00386A8E">
              <w:rPr>
                <w:rFonts w:hint="eastAsia"/>
                <w:b/>
              </w:rPr>
              <w:t>9</w:t>
            </w:r>
            <w:r w:rsidRPr="00386A8E">
              <w:rPr>
                <w:rFonts w:hint="eastAsia"/>
                <w:b/>
              </w:rPr>
              <w:t>）读取：将存放于外存的数据读入内存继续操作。</w:t>
            </w:r>
          </w:p>
          <w:p w14:paraId="0E67B10E" w14:textId="77777777" w:rsidR="00386A8E" w:rsidRDefault="00386A8E">
            <w:pPr>
              <w:rPr>
                <w:b/>
              </w:rPr>
            </w:pPr>
          </w:p>
          <w:p w14:paraId="3B00118C" w14:textId="77777777" w:rsidR="00386A8E" w:rsidRDefault="00386A8E">
            <w:pPr>
              <w:rPr>
                <w:b/>
              </w:rPr>
            </w:pPr>
          </w:p>
          <w:p w14:paraId="0CADE8D3" w14:textId="77777777" w:rsidR="00F53298" w:rsidRDefault="001B655F">
            <w:pPr>
              <w:rPr>
                <w:b/>
              </w:rPr>
            </w:pPr>
            <w:r>
              <w:rPr>
                <w:rFonts w:hint="eastAsia"/>
                <w:b/>
              </w:rPr>
              <w:t>三、总体设计</w:t>
            </w:r>
          </w:p>
          <w:p w14:paraId="06C9ACA4" w14:textId="77777777" w:rsidR="00F53298" w:rsidRDefault="001B655F">
            <w:pPr>
              <w:rPr>
                <w:b/>
              </w:rPr>
            </w:pPr>
            <w:r>
              <w:rPr>
                <w:rFonts w:hint="eastAsia"/>
                <w:b/>
              </w:rPr>
              <w:t>1</w:t>
            </w:r>
            <w:r>
              <w:rPr>
                <w:rFonts w:hint="eastAsia"/>
                <w:b/>
              </w:rPr>
              <w:t>、存储结构及数据类型定义</w:t>
            </w:r>
          </w:p>
          <w:p w14:paraId="01F0B5B9" w14:textId="77777777" w:rsidR="00F53298" w:rsidRDefault="001B655F">
            <w:r>
              <w:rPr>
                <w:rFonts w:hint="eastAsia"/>
              </w:rPr>
              <w:t>（采用了什么存储结构、被处理数据定义的数据类型，数据类型定义中要有注释说明）</w:t>
            </w:r>
          </w:p>
          <w:p w14:paraId="0A7818C8" w14:textId="77777777" w:rsidR="00F53298" w:rsidRDefault="00F53298"/>
          <w:p w14:paraId="3C5B6855" w14:textId="77777777" w:rsidR="00CD2C0D" w:rsidRDefault="001B655F">
            <w:r>
              <w:rPr>
                <w:rFonts w:hint="eastAsia"/>
              </w:rPr>
              <w:t xml:space="preserve">// </w:t>
            </w:r>
            <w:r>
              <w:rPr>
                <w:rFonts w:hint="eastAsia"/>
              </w:rPr>
              <w:t>定义学生结构体</w:t>
            </w:r>
            <w:r>
              <w:rPr>
                <w:rFonts w:hint="eastAsia"/>
              </w:rPr>
              <w:t xml:space="preserve"> typedef struct { </w:t>
            </w:r>
          </w:p>
          <w:p w14:paraId="19BE4DC7" w14:textId="77777777" w:rsidR="00F53298" w:rsidRDefault="00CD2C0D" w:rsidP="00CD2C0D">
            <w:pPr>
              <w:ind w:firstLineChars="100" w:firstLine="210"/>
            </w:pPr>
            <w:r>
              <w:rPr>
                <w:rFonts w:hint="eastAsia"/>
              </w:rPr>
              <w:t>int studentID;</w:t>
            </w:r>
            <w:r w:rsidR="001B655F">
              <w:rPr>
                <w:rFonts w:hint="eastAsia"/>
              </w:rPr>
              <w:t xml:space="preserve">// </w:t>
            </w:r>
            <w:r w:rsidR="001B655F">
              <w:rPr>
                <w:rFonts w:hint="eastAsia"/>
              </w:rPr>
              <w:t>学号</w:t>
            </w:r>
            <w:r w:rsidR="001B655F">
              <w:rPr>
                <w:rFonts w:hint="eastAsia"/>
              </w:rPr>
              <w:t xml:space="preserve"> </w:t>
            </w:r>
          </w:p>
          <w:p w14:paraId="34BA8BBB" w14:textId="77777777" w:rsidR="00CD2C0D" w:rsidRDefault="00CD2C0D">
            <w:r>
              <w:rPr>
                <w:rFonts w:hint="eastAsia"/>
              </w:rPr>
              <w:t>char name[50];</w:t>
            </w:r>
            <w:r w:rsidR="001B655F">
              <w:rPr>
                <w:rFonts w:hint="eastAsia"/>
              </w:rPr>
              <w:t xml:space="preserve"> // </w:t>
            </w:r>
            <w:r w:rsidR="001B655F">
              <w:rPr>
                <w:rFonts w:hint="eastAsia"/>
              </w:rPr>
              <w:t>姓名，最多包含</w:t>
            </w:r>
            <w:r w:rsidR="001B655F">
              <w:rPr>
                <w:rFonts w:hint="eastAsia"/>
              </w:rPr>
              <w:t>50</w:t>
            </w:r>
            <w:r w:rsidR="001B655F">
              <w:rPr>
                <w:rFonts w:hint="eastAsia"/>
              </w:rPr>
              <w:t>个字符</w:t>
            </w:r>
          </w:p>
          <w:p w14:paraId="738F66DD" w14:textId="77777777" w:rsidR="00381302" w:rsidRDefault="001B655F">
            <w:r>
              <w:rPr>
                <w:rFonts w:hint="eastAsia"/>
              </w:rPr>
              <w:t xml:space="preserve"> </w:t>
            </w:r>
            <w:r w:rsidR="00CD2C0D">
              <w:rPr>
                <w:rFonts w:hint="eastAsia"/>
              </w:rPr>
              <w:t>char gender[10];</w:t>
            </w:r>
            <w:r>
              <w:rPr>
                <w:rFonts w:hint="eastAsia"/>
              </w:rPr>
              <w:t xml:space="preserve">// </w:t>
            </w:r>
            <w:r>
              <w:rPr>
                <w:rFonts w:hint="eastAsia"/>
              </w:rPr>
              <w:t>性别，最多包含</w:t>
            </w:r>
            <w:r>
              <w:rPr>
                <w:rFonts w:hint="eastAsia"/>
              </w:rPr>
              <w:t>10</w:t>
            </w:r>
            <w:r>
              <w:rPr>
                <w:rFonts w:hint="eastAsia"/>
              </w:rPr>
              <w:t>个字符</w:t>
            </w:r>
          </w:p>
          <w:p w14:paraId="5F6A15A2" w14:textId="77777777" w:rsidR="00F53298" w:rsidRDefault="001B655F">
            <w:r>
              <w:rPr>
                <w:rFonts w:hint="eastAsia"/>
              </w:rPr>
              <w:t xml:space="preserve"> </w:t>
            </w:r>
            <w:r w:rsidR="00CD2C0D">
              <w:rPr>
                <w:rFonts w:hint="eastAsia"/>
              </w:rPr>
              <w:t>char birthDate[20];</w:t>
            </w:r>
            <w:r>
              <w:rPr>
                <w:rFonts w:hint="eastAsia"/>
              </w:rPr>
              <w:t xml:space="preserve">// </w:t>
            </w:r>
            <w:r>
              <w:rPr>
                <w:rFonts w:hint="eastAsia"/>
              </w:rPr>
              <w:t>出生日期，最多包含</w:t>
            </w:r>
            <w:r>
              <w:rPr>
                <w:rFonts w:hint="eastAsia"/>
              </w:rPr>
              <w:t>20</w:t>
            </w:r>
            <w:r>
              <w:rPr>
                <w:rFonts w:hint="eastAsia"/>
              </w:rPr>
              <w:t>个字符</w:t>
            </w:r>
            <w:r>
              <w:rPr>
                <w:rFonts w:hint="eastAsia"/>
              </w:rPr>
              <w:t xml:space="preserve"> </w:t>
            </w:r>
          </w:p>
          <w:p w14:paraId="03CCD0AE" w14:textId="77777777" w:rsidR="00F53298" w:rsidRDefault="00CD2C0D">
            <w:r>
              <w:rPr>
                <w:rFonts w:hint="eastAsia"/>
              </w:rPr>
              <w:t>char major[50];</w:t>
            </w:r>
            <w:r w:rsidR="001B655F">
              <w:rPr>
                <w:rFonts w:hint="eastAsia"/>
              </w:rPr>
              <w:t xml:space="preserve">// </w:t>
            </w:r>
            <w:r w:rsidR="001B655F">
              <w:rPr>
                <w:rFonts w:hint="eastAsia"/>
              </w:rPr>
              <w:t>专业，最多包含</w:t>
            </w:r>
            <w:r w:rsidR="001B655F">
              <w:rPr>
                <w:rFonts w:hint="eastAsia"/>
              </w:rPr>
              <w:t>50</w:t>
            </w:r>
            <w:r w:rsidR="001B655F">
              <w:rPr>
                <w:rFonts w:hint="eastAsia"/>
              </w:rPr>
              <w:t>个字符</w:t>
            </w:r>
          </w:p>
          <w:p w14:paraId="636E5B1B" w14:textId="77777777" w:rsidR="00F53298" w:rsidRDefault="00CD2C0D">
            <w:r>
              <w:rPr>
                <w:rFonts w:hint="eastAsia"/>
              </w:rPr>
              <w:t>char className[50];</w:t>
            </w:r>
            <w:r w:rsidR="001B655F">
              <w:rPr>
                <w:rFonts w:hint="eastAsia"/>
              </w:rPr>
              <w:t xml:space="preserve"> // </w:t>
            </w:r>
            <w:r w:rsidR="001B655F">
              <w:rPr>
                <w:rFonts w:hint="eastAsia"/>
              </w:rPr>
              <w:t>班级，最多包含</w:t>
            </w:r>
            <w:r w:rsidR="001B655F">
              <w:rPr>
                <w:rFonts w:hint="eastAsia"/>
              </w:rPr>
              <w:t>50</w:t>
            </w:r>
            <w:r w:rsidR="001B655F">
              <w:rPr>
                <w:rFonts w:hint="eastAsia"/>
              </w:rPr>
              <w:t>个字符</w:t>
            </w:r>
            <w:r w:rsidR="001B655F">
              <w:rPr>
                <w:rFonts w:hint="eastAsia"/>
              </w:rPr>
              <w:t xml:space="preserve"> </w:t>
            </w:r>
          </w:p>
          <w:p w14:paraId="1BAA07FB" w14:textId="77777777" w:rsidR="00F53298" w:rsidRDefault="00CD2C0D">
            <w:r>
              <w:rPr>
                <w:rFonts w:hint="eastAsia"/>
              </w:rPr>
              <w:t xml:space="preserve">char college[50]; </w:t>
            </w:r>
            <w:r w:rsidR="001B655F">
              <w:rPr>
                <w:rFonts w:hint="eastAsia"/>
              </w:rPr>
              <w:t xml:space="preserve">// </w:t>
            </w:r>
            <w:r w:rsidR="001B655F">
              <w:rPr>
                <w:rFonts w:hint="eastAsia"/>
              </w:rPr>
              <w:t>所属学院，最多包含</w:t>
            </w:r>
            <w:r w:rsidR="001B655F">
              <w:rPr>
                <w:rFonts w:hint="eastAsia"/>
              </w:rPr>
              <w:t>50</w:t>
            </w:r>
            <w:r w:rsidR="001B655F">
              <w:rPr>
                <w:rFonts w:hint="eastAsia"/>
              </w:rPr>
              <w:t>个字符</w:t>
            </w:r>
            <w:r w:rsidR="001B655F">
              <w:rPr>
                <w:rFonts w:hint="eastAsia"/>
              </w:rPr>
              <w:t xml:space="preserve"> </w:t>
            </w:r>
          </w:p>
          <w:p w14:paraId="6500F49C" w14:textId="77777777" w:rsidR="00F53298" w:rsidRDefault="00CD2C0D">
            <w:r>
              <w:rPr>
                <w:rFonts w:hint="eastAsia"/>
              </w:rPr>
              <w:t xml:space="preserve">float moralEducationScore; </w:t>
            </w:r>
            <w:r w:rsidR="001B655F">
              <w:rPr>
                <w:rFonts w:hint="eastAsia"/>
              </w:rPr>
              <w:t xml:space="preserve">// </w:t>
            </w:r>
            <w:r w:rsidR="001B655F">
              <w:rPr>
                <w:rFonts w:hint="eastAsia"/>
              </w:rPr>
              <w:t>德育分，小数类型，用于记录学生的德育成绩</w:t>
            </w:r>
            <w:r w:rsidR="001B655F">
              <w:rPr>
                <w:rFonts w:hint="eastAsia"/>
              </w:rPr>
              <w:t xml:space="preserve"> </w:t>
            </w:r>
          </w:p>
          <w:p w14:paraId="70B4E900" w14:textId="77777777" w:rsidR="00F53298" w:rsidRDefault="00CD2C0D">
            <w:r>
              <w:rPr>
                <w:rFonts w:hint="eastAsia"/>
              </w:rPr>
              <w:t>float physicalEducationScore;</w:t>
            </w:r>
            <w:r w:rsidR="001B655F">
              <w:rPr>
                <w:rFonts w:hint="eastAsia"/>
              </w:rPr>
              <w:t xml:space="preserve">// </w:t>
            </w:r>
            <w:r w:rsidR="001B655F">
              <w:rPr>
                <w:rFonts w:hint="eastAsia"/>
              </w:rPr>
              <w:t>体育分，小数类型，用于记录学生的体育成绩</w:t>
            </w:r>
            <w:r w:rsidR="001B655F">
              <w:rPr>
                <w:rFonts w:hint="eastAsia"/>
              </w:rPr>
              <w:t xml:space="preserve"> </w:t>
            </w:r>
          </w:p>
          <w:p w14:paraId="675B8727" w14:textId="77777777" w:rsidR="00F53298" w:rsidRDefault="00CD2C0D">
            <w:r>
              <w:rPr>
                <w:rFonts w:hint="eastAsia"/>
              </w:rPr>
              <w:lastRenderedPageBreak/>
              <w:t>float intellectualEducationScore;</w:t>
            </w:r>
            <w:r w:rsidR="001B655F">
              <w:rPr>
                <w:rFonts w:hint="eastAsia"/>
              </w:rPr>
              <w:t xml:space="preserve">// </w:t>
            </w:r>
            <w:r w:rsidR="001B655F">
              <w:rPr>
                <w:rFonts w:hint="eastAsia"/>
              </w:rPr>
              <w:t>智育分，小数类型，用于记录学生的智育成绩</w:t>
            </w:r>
            <w:r w:rsidR="001B655F">
              <w:rPr>
                <w:rFonts w:hint="eastAsia"/>
              </w:rPr>
              <w:t xml:space="preserve"> </w:t>
            </w:r>
          </w:p>
          <w:p w14:paraId="3D5CE193" w14:textId="2206C9BC" w:rsidR="00F53298" w:rsidRDefault="001B655F">
            <w:r>
              <w:rPr>
                <w:rFonts w:hint="eastAsia"/>
              </w:rPr>
              <w:t>通过</w:t>
            </w:r>
            <w:r>
              <w:rPr>
                <w:rFonts w:hint="eastAsia"/>
              </w:rPr>
              <w:t>calculateComprehensiveScore</w:t>
            </w:r>
            <w:r>
              <w:rPr>
                <w:rFonts w:hint="eastAsia"/>
              </w:rPr>
              <w:t>函数计算得出</w:t>
            </w:r>
            <w:r>
              <w:rPr>
                <w:rFonts w:hint="eastAsia"/>
              </w:rPr>
              <w:t xml:space="preserve"> comprehensiveScore;</w:t>
            </w:r>
            <w:r w:rsidR="00CD2C0D">
              <w:rPr>
                <w:rFonts w:hint="eastAsia"/>
              </w:rPr>
              <w:t xml:space="preserve"> </w:t>
            </w:r>
            <w:r w:rsidR="00A32B6D">
              <w:t>}student</w:t>
            </w:r>
            <w:r w:rsidR="00CD2C0D">
              <w:rPr>
                <w:rFonts w:hint="eastAsia"/>
              </w:rPr>
              <w:t xml:space="preserve">// </w:t>
            </w:r>
            <w:r w:rsidR="00D026C5">
              <w:rPr>
                <w:rFonts w:hint="eastAsia"/>
              </w:rPr>
              <w:t>计算</w:t>
            </w:r>
            <w:r w:rsidR="00CD2C0D">
              <w:rPr>
                <w:rFonts w:hint="eastAsia"/>
              </w:rPr>
              <w:t>综合分数</w:t>
            </w:r>
          </w:p>
          <w:p w14:paraId="2F46884A" w14:textId="7E2CA814" w:rsidR="00D026C5" w:rsidRDefault="00D026C5">
            <w:r>
              <w:t>//</w:t>
            </w:r>
            <w:r>
              <w:rPr>
                <w:rFonts w:hint="eastAsia"/>
              </w:rPr>
              <w:t>定义了一个链表头指针</w:t>
            </w:r>
            <w:r>
              <w:rPr>
                <w:rFonts w:hint="eastAsia"/>
              </w:rPr>
              <w:t>head</w:t>
            </w:r>
            <w:r>
              <w:rPr>
                <w:rFonts w:hint="eastAsia"/>
              </w:rPr>
              <w:t>用于存储学生结构体的链表：</w:t>
            </w:r>
            <w:r>
              <w:t>S</w:t>
            </w:r>
            <w:r>
              <w:rPr>
                <w:rFonts w:hint="eastAsia"/>
              </w:rPr>
              <w:t>tudent</w:t>
            </w:r>
            <w:r>
              <w:t>*head=NULL</w:t>
            </w:r>
            <w:r>
              <w:rPr>
                <w:rFonts w:hint="eastAsia"/>
              </w:rPr>
              <w:t xml:space="preserve"> </w:t>
            </w:r>
          </w:p>
          <w:p w14:paraId="1238F1F7" w14:textId="23A3CBBF" w:rsidR="00CF0F7E" w:rsidRDefault="00CF0F7E">
            <w:r>
              <w:t>t</w:t>
            </w:r>
            <w:r>
              <w:rPr>
                <w:rFonts w:hint="eastAsia"/>
              </w:rPr>
              <w:t>ypedef</w:t>
            </w:r>
            <w:r>
              <w:t xml:space="preserve"> stru</w:t>
            </w:r>
            <w:r w:rsidR="00A32B6D">
              <w:t xml:space="preserve">ct </w:t>
            </w:r>
            <w:r w:rsidR="00A4264C">
              <w:t>node</w:t>
            </w:r>
            <w:r>
              <w:t>{</w:t>
            </w:r>
          </w:p>
          <w:p w14:paraId="6B0FB9C7" w14:textId="539D4253" w:rsidR="00A32B6D" w:rsidRDefault="00CF0F7E">
            <w:r>
              <w:t>student data;</w:t>
            </w:r>
          </w:p>
          <w:p w14:paraId="01030AD8" w14:textId="7D081C40" w:rsidR="00A32B6D" w:rsidRDefault="00A32B6D">
            <w:r>
              <w:t>struct s</w:t>
            </w:r>
            <w:r w:rsidRPr="00A32B6D">
              <w:t>tudent* next;</w:t>
            </w:r>
          </w:p>
          <w:p w14:paraId="180527D6" w14:textId="3AB47AEF" w:rsidR="00CF0F7E" w:rsidRDefault="00A32B6D">
            <w:pPr>
              <w:rPr>
                <w:rFonts w:hint="eastAsia"/>
              </w:rPr>
            </w:pPr>
            <w:r>
              <w:t>}</w:t>
            </w:r>
            <w:r w:rsidR="00A4264C">
              <w:t>new</w:t>
            </w:r>
            <w:r>
              <w:t>student;</w:t>
            </w:r>
          </w:p>
          <w:p w14:paraId="3FE74817" w14:textId="77777777" w:rsidR="00F53298" w:rsidRDefault="001B655F">
            <w:pPr>
              <w:spacing w:line="400" w:lineRule="exact"/>
              <w:textAlignment w:val="baseline"/>
              <w:rPr>
                <w:b/>
              </w:rPr>
            </w:pPr>
            <w:r>
              <w:rPr>
                <w:rFonts w:hint="eastAsia"/>
                <w:b/>
              </w:rPr>
              <w:t>2</w:t>
            </w:r>
            <w:r>
              <w:rPr>
                <w:rFonts w:hint="eastAsia"/>
                <w:b/>
              </w:rPr>
              <w:t>、程序结构</w:t>
            </w:r>
          </w:p>
          <w:p w14:paraId="26C55F97" w14:textId="77777777" w:rsidR="00F53298" w:rsidRDefault="001B655F">
            <w:pPr>
              <w:spacing w:line="400" w:lineRule="exact"/>
              <w:textAlignment w:val="baseline"/>
            </w:pPr>
            <w:r>
              <w:rPr>
                <w:rFonts w:hint="eastAsia"/>
              </w:rPr>
              <w:t>（程序整体的模块结构图）</w:t>
            </w:r>
          </w:p>
          <w:p w14:paraId="7CF0F766" w14:textId="77777777" w:rsidR="00F53298" w:rsidRDefault="00F53298">
            <w:pPr>
              <w:spacing w:line="400" w:lineRule="exact"/>
              <w:textAlignment w:val="baseline"/>
              <w:rPr>
                <w:rFonts w:ascii="宋体" w:hAnsi="宋体"/>
                <w:szCs w:val="21"/>
              </w:rPr>
            </w:pPr>
          </w:p>
          <w:p w14:paraId="434FF233" w14:textId="77777777" w:rsidR="00F53298" w:rsidRDefault="00F53298">
            <w:pPr>
              <w:spacing w:line="400" w:lineRule="exact"/>
              <w:textAlignment w:val="baseline"/>
              <w:rPr>
                <w:rFonts w:ascii="宋体" w:hAnsi="宋体"/>
                <w:szCs w:val="21"/>
              </w:rPr>
            </w:pPr>
          </w:p>
          <w:p w14:paraId="6D0B68F7" w14:textId="77777777" w:rsidR="00F53298" w:rsidRDefault="00F53298">
            <w:pPr>
              <w:spacing w:line="400" w:lineRule="exact"/>
              <w:textAlignment w:val="baseline"/>
              <w:rPr>
                <w:rFonts w:ascii="宋体" w:hAnsi="宋体"/>
                <w:szCs w:val="21"/>
              </w:rPr>
            </w:pPr>
          </w:p>
          <w:p w14:paraId="69C6AEC9" w14:textId="77777777" w:rsidR="00F53298" w:rsidRDefault="00F53298">
            <w:pPr>
              <w:spacing w:line="400" w:lineRule="exact"/>
              <w:textAlignment w:val="baseline"/>
              <w:rPr>
                <w:rFonts w:ascii="宋体" w:hAnsi="宋体"/>
                <w:szCs w:val="21"/>
              </w:rPr>
            </w:pPr>
          </w:p>
          <w:p w14:paraId="062C33F5" w14:textId="77777777" w:rsidR="00F53298" w:rsidRDefault="00F53298">
            <w:pPr>
              <w:spacing w:line="400" w:lineRule="exact"/>
              <w:textAlignment w:val="baseline"/>
              <w:rPr>
                <w:rFonts w:ascii="宋体" w:hAnsi="宋体"/>
                <w:szCs w:val="21"/>
              </w:rPr>
            </w:pPr>
          </w:p>
          <w:p w14:paraId="68D1F6CC" w14:textId="77777777" w:rsidR="00F53298" w:rsidRDefault="00F53298">
            <w:pPr>
              <w:spacing w:line="400" w:lineRule="exact"/>
              <w:textAlignment w:val="baseline"/>
              <w:rPr>
                <w:rFonts w:ascii="宋体" w:hAnsi="宋体"/>
                <w:szCs w:val="21"/>
              </w:rPr>
            </w:pPr>
          </w:p>
          <w:p w14:paraId="59F5E42C" w14:textId="77777777" w:rsidR="00F53298" w:rsidRDefault="00F53298">
            <w:pPr>
              <w:spacing w:line="400" w:lineRule="exact"/>
              <w:textAlignment w:val="baseline"/>
              <w:rPr>
                <w:rFonts w:ascii="宋体" w:hAnsi="宋体"/>
                <w:szCs w:val="21"/>
              </w:rPr>
            </w:pPr>
          </w:p>
          <w:p w14:paraId="493F53AF" w14:textId="77777777" w:rsidR="00F53298" w:rsidRDefault="00EE1F50">
            <w:pPr>
              <w:spacing w:line="400" w:lineRule="exact"/>
              <w:textAlignment w:val="baseline"/>
              <w:rPr>
                <w:rFonts w:ascii="宋体" w:hAnsi="宋体"/>
                <w:szCs w:val="21"/>
              </w:rPr>
            </w:pPr>
            <w:r>
              <w:rPr>
                <w:rFonts w:ascii="宋体" w:hAnsi="宋体"/>
                <w:noProof/>
                <w:szCs w:val="21"/>
              </w:rPr>
              <w:drawing>
                <wp:inline distT="0" distB="0" distL="0" distR="0" wp14:anchorId="7C95B8EA" wp14:editId="3505D2C3">
                  <wp:extent cx="5204644" cy="22343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截图 2024-07-07 112548.png"/>
                          <pic:cNvPicPr/>
                        </pic:nvPicPr>
                        <pic:blipFill>
                          <a:blip r:embed="rId15">
                            <a:extLst>
                              <a:ext uri="{28A0092B-C50C-407E-A947-70E740481C1C}">
                                <a14:useLocalDpi xmlns:a14="http://schemas.microsoft.com/office/drawing/2010/main" val="0"/>
                              </a:ext>
                            </a:extLst>
                          </a:blip>
                          <a:stretch>
                            <a:fillRect/>
                          </a:stretch>
                        </pic:blipFill>
                        <pic:spPr>
                          <a:xfrm>
                            <a:off x="0" y="0"/>
                            <a:ext cx="5569535" cy="2391002"/>
                          </a:xfrm>
                          <a:prstGeom prst="rect">
                            <a:avLst/>
                          </a:prstGeom>
                        </pic:spPr>
                      </pic:pic>
                    </a:graphicData>
                  </a:graphic>
                </wp:inline>
              </w:drawing>
            </w:r>
          </w:p>
          <w:p w14:paraId="1D7A4967" w14:textId="77777777" w:rsidR="00F53298" w:rsidRDefault="00F53298">
            <w:pPr>
              <w:spacing w:line="400" w:lineRule="exact"/>
              <w:textAlignment w:val="baseline"/>
              <w:rPr>
                <w:rFonts w:ascii="宋体" w:hAnsi="宋体"/>
                <w:szCs w:val="21"/>
              </w:rPr>
            </w:pPr>
          </w:p>
          <w:p w14:paraId="775EAC50" w14:textId="77777777" w:rsidR="00F53298" w:rsidRDefault="001B655F">
            <w:pPr>
              <w:spacing w:line="400" w:lineRule="exact"/>
              <w:textAlignment w:val="baseline"/>
              <w:rPr>
                <w:b/>
              </w:rPr>
            </w:pPr>
            <w:r>
              <w:rPr>
                <w:rFonts w:hint="eastAsia"/>
                <w:b/>
              </w:rPr>
              <w:t>3</w:t>
            </w:r>
            <w:r>
              <w:rPr>
                <w:rFonts w:hint="eastAsia"/>
                <w:b/>
              </w:rPr>
              <w:t>、所实现的功能函数</w:t>
            </w:r>
          </w:p>
          <w:p w14:paraId="0605663D" w14:textId="77777777" w:rsidR="00F53298" w:rsidRDefault="001B655F">
            <w:pPr>
              <w:spacing w:line="400" w:lineRule="exact"/>
              <w:textAlignment w:val="baseline"/>
            </w:pPr>
            <w:r>
              <w:rPr>
                <w:rFonts w:hint="eastAsia"/>
              </w:rPr>
              <w:t>（每</w:t>
            </w:r>
            <w:bookmarkStart w:id="34" w:name="_GoBack"/>
            <w:bookmarkEnd w:id="34"/>
            <w:r>
              <w:rPr>
                <w:rFonts w:hint="eastAsia"/>
              </w:rPr>
              <w:t>个功能对应的函数名、函数形参及返回值说明）</w:t>
            </w:r>
          </w:p>
          <w:p w14:paraId="182FD84D" w14:textId="77777777" w:rsidR="00F53298" w:rsidRDefault="001B655F">
            <w:pPr>
              <w:spacing w:line="400" w:lineRule="exact"/>
              <w:textAlignment w:val="baseline"/>
            </w:pPr>
            <w:r>
              <w:rPr>
                <w:rFonts w:hint="eastAsia"/>
              </w:rPr>
              <w:t>calc</w:t>
            </w:r>
            <w:r w:rsidR="00D026C5">
              <w:rPr>
                <w:rFonts w:hint="eastAsia"/>
              </w:rPr>
              <w:t>ulateComprehensiveScore(Student</w:t>
            </w:r>
            <w:r w:rsidR="00D026C5">
              <w:t>*</w:t>
            </w:r>
            <w:r>
              <w:rPr>
                <w:rFonts w:hint="eastAsia"/>
              </w:rPr>
              <w:t>s)</w:t>
            </w:r>
          </w:p>
          <w:p w14:paraId="7E89C6E7" w14:textId="77777777" w:rsidR="00F53298" w:rsidRDefault="00D026C5">
            <w:pPr>
              <w:spacing w:line="400" w:lineRule="exact"/>
              <w:textAlignment w:val="baseline"/>
            </w:pPr>
            <w:r>
              <w:rPr>
                <w:rFonts w:hint="eastAsia"/>
              </w:rPr>
              <w:t>功能</w:t>
            </w:r>
            <w:r w:rsidR="001B655F">
              <w:rPr>
                <w:rFonts w:hint="eastAsia"/>
              </w:rPr>
              <w:t>：计算学生的综合分数。</w:t>
            </w:r>
          </w:p>
          <w:p w14:paraId="06A09052" w14:textId="77777777" w:rsidR="00F53298" w:rsidRDefault="001B655F">
            <w:pPr>
              <w:spacing w:line="400" w:lineRule="exact"/>
              <w:textAlignment w:val="baseline"/>
            </w:pPr>
            <w:r>
              <w:rPr>
                <w:rFonts w:hint="eastAsia"/>
              </w:rPr>
              <w:t>形参：</w:t>
            </w:r>
            <w:r w:rsidR="00D026C5">
              <w:rPr>
                <w:rFonts w:hint="eastAsia"/>
              </w:rPr>
              <w:t>Student</w:t>
            </w:r>
            <w:r w:rsidR="00D026C5">
              <w:t>*</w:t>
            </w:r>
            <w:r>
              <w:rPr>
                <w:rFonts w:hint="eastAsia"/>
              </w:rPr>
              <w:t>s</w:t>
            </w:r>
            <w:r>
              <w:rPr>
                <w:rFonts w:hint="eastAsia"/>
              </w:rPr>
              <w:t>，表示一个学生的结构体。</w:t>
            </w:r>
          </w:p>
          <w:p w14:paraId="58CD4BC4" w14:textId="77777777" w:rsidR="00F53298" w:rsidRDefault="001B655F">
            <w:pPr>
              <w:spacing w:line="400" w:lineRule="exact"/>
              <w:textAlignment w:val="baseline"/>
            </w:pPr>
            <w:r>
              <w:rPr>
                <w:rFonts w:hint="eastAsia"/>
              </w:rPr>
              <w:t>返回值：</w:t>
            </w:r>
            <w:r>
              <w:rPr>
                <w:rFonts w:hint="eastAsia"/>
              </w:rPr>
              <w:t>float</w:t>
            </w:r>
            <w:r>
              <w:rPr>
                <w:rFonts w:hint="eastAsia"/>
              </w:rPr>
              <w:t>，表示计算出的综合分数。</w:t>
            </w:r>
          </w:p>
          <w:p w14:paraId="56E07DF6" w14:textId="487ABDE8" w:rsidR="00F53298" w:rsidRDefault="001B655F">
            <w:pPr>
              <w:spacing w:line="400" w:lineRule="exact"/>
              <w:textAlignment w:val="baseline"/>
            </w:pPr>
            <w:r>
              <w:rPr>
                <w:rFonts w:hint="eastAsia"/>
              </w:rPr>
              <w:t>addStudent()</w:t>
            </w:r>
          </w:p>
          <w:p w14:paraId="7D4D2573" w14:textId="77777777" w:rsidR="00F53298" w:rsidRDefault="00D026C5">
            <w:pPr>
              <w:spacing w:line="400" w:lineRule="exact"/>
              <w:textAlignment w:val="baseline"/>
            </w:pPr>
            <w:r>
              <w:rPr>
                <w:rFonts w:hint="eastAsia"/>
              </w:rPr>
              <w:t>功能</w:t>
            </w:r>
            <w:r w:rsidR="001B655F">
              <w:rPr>
                <w:rFonts w:hint="eastAsia"/>
              </w:rPr>
              <w:t>：添加一个新的学生记录到学生数组中。</w:t>
            </w:r>
          </w:p>
          <w:p w14:paraId="13A299E0" w14:textId="77777777" w:rsidR="00F53298" w:rsidRDefault="001B655F">
            <w:pPr>
              <w:spacing w:line="400" w:lineRule="exact"/>
              <w:textAlignment w:val="baseline"/>
            </w:pPr>
            <w:r>
              <w:rPr>
                <w:rFonts w:hint="eastAsia"/>
              </w:rPr>
              <w:t>deleteStudentBy</w:t>
            </w:r>
            <w:r w:rsidR="00D026C5">
              <w:t>ID</w:t>
            </w:r>
            <w:r>
              <w:rPr>
                <w:rFonts w:hint="eastAsia"/>
              </w:rPr>
              <w:t>()</w:t>
            </w:r>
          </w:p>
          <w:p w14:paraId="5FF5EBD5" w14:textId="77777777" w:rsidR="00F53298" w:rsidRDefault="00D026C5">
            <w:pPr>
              <w:spacing w:line="400" w:lineRule="exact"/>
              <w:textAlignment w:val="baseline"/>
            </w:pPr>
            <w:r>
              <w:rPr>
                <w:rFonts w:hint="eastAsia"/>
              </w:rPr>
              <w:t>功能：根据学生学号</w:t>
            </w:r>
            <w:r w:rsidR="001B655F">
              <w:rPr>
                <w:rFonts w:hint="eastAsia"/>
              </w:rPr>
              <w:t>删除学生记录。</w:t>
            </w:r>
          </w:p>
          <w:p w14:paraId="786532D3" w14:textId="77777777" w:rsidR="00F53298" w:rsidRDefault="001B655F">
            <w:pPr>
              <w:spacing w:line="400" w:lineRule="exact"/>
              <w:textAlignment w:val="baseline"/>
            </w:pPr>
            <w:r>
              <w:rPr>
                <w:rFonts w:hint="eastAsia"/>
              </w:rPr>
              <w:t>updateStudentInfoByID()</w:t>
            </w:r>
          </w:p>
          <w:p w14:paraId="5D5BD0CC" w14:textId="77777777" w:rsidR="00F53298" w:rsidRDefault="00D026C5">
            <w:pPr>
              <w:spacing w:line="400" w:lineRule="exact"/>
              <w:textAlignment w:val="baseline"/>
            </w:pPr>
            <w:r>
              <w:rPr>
                <w:rFonts w:hint="eastAsia"/>
              </w:rPr>
              <w:t>功能</w:t>
            </w:r>
            <w:r w:rsidR="001B655F">
              <w:rPr>
                <w:rFonts w:hint="eastAsia"/>
              </w:rPr>
              <w:t>：根据学号更新学生的德育分、体育分和智育分。</w:t>
            </w:r>
          </w:p>
          <w:p w14:paraId="2665FD99" w14:textId="77777777" w:rsidR="00F53298" w:rsidRDefault="001B655F">
            <w:pPr>
              <w:spacing w:line="400" w:lineRule="exact"/>
              <w:textAlignment w:val="baseline"/>
            </w:pPr>
            <w:r>
              <w:rPr>
                <w:rFonts w:hint="eastAsia"/>
              </w:rPr>
              <w:t>queryStudentInfo()</w:t>
            </w:r>
          </w:p>
          <w:p w14:paraId="31BEA81B" w14:textId="77777777" w:rsidR="00F53298" w:rsidRDefault="00D026C5">
            <w:pPr>
              <w:spacing w:line="400" w:lineRule="exact"/>
              <w:textAlignment w:val="baseline"/>
            </w:pPr>
            <w:r>
              <w:rPr>
                <w:rFonts w:hint="eastAsia"/>
              </w:rPr>
              <w:t>功能</w:t>
            </w:r>
            <w:r w:rsidR="001B655F">
              <w:rPr>
                <w:rFonts w:hint="eastAsia"/>
              </w:rPr>
              <w:t>：查询学生的信息。可以选择按学号、姓名或班级查询。</w:t>
            </w:r>
          </w:p>
          <w:p w14:paraId="7A43DF42" w14:textId="77777777" w:rsidR="00F53298" w:rsidRDefault="001B655F">
            <w:pPr>
              <w:spacing w:line="400" w:lineRule="exact"/>
              <w:textAlignment w:val="baseline"/>
            </w:pPr>
            <w:r>
              <w:rPr>
                <w:rFonts w:hint="eastAsia"/>
              </w:rPr>
              <w:t>sortStudentsByID()</w:t>
            </w:r>
          </w:p>
          <w:p w14:paraId="18D8E3CF" w14:textId="77777777" w:rsidR="00F53298" w:rsidRDefault="00D026C5">
            <w:pPr>
              <w:spacing w:line="400" w:lineRule="exact"/>
              <w:textAlignment w:val="baseline"/>
            </w:pPr>
            <w:r>
              <w:rPr>
                <w:rFonts w:hint="eastAsia"/>
              </w:rPr>
              <w:t>功能</w:t>
            </w:r>
            <w:r w:rsidR="001B655F">
              <w:rPr>
                <w:rFonts w:hint="eastAsia"/>
              </w:rPr>
              <w:t>：按照学号对学生记录进行排序。</w:t>
            </w:r>
          </w:p>
          <w:p w14:paraId="53A8475A" w14:textId="77777777" w:rsidR="00F53298" w:rsidRDefault="001B655F">
            <w:pPr>
              <w:spacing w:line="400" w:lineRule="exact"/>
              <w:textAlignment w:val="baseline"/>
            </w:pPr>
            <w:r>
              <w:rPr>
                <w:rFonts w:hint="eastAsia"/>
              </w:rPr>
              <w:t>browseAllStudents()</w:t>
            </w:r>
          </w:p>
          <w:p w14:paraId="79C628A6" w14:textId="77777777" w:rsidR="00F53298" w:rsidRDefault="00D026C5">
            <w:pPr>
              <w:spacing w:line="400" w:lineRule="exact"/>
              <w:textAlignment w:val="baseline"/>
            </w:pPr>
            <w:r>
              <w:rPr>
                <w:rFonts w:hint="eastAsia"/>
              </w:rPr>
              <w:lastRenderedPageBreak/>
              <w:t>功能</w:t>
            </w:r>
            <w:r w:rsidR="001B655F">
              <w:rPr>
                <w:rFonts w:hint="eastAsia"/>
              </w:rPr>
              <w:t>：浏览所有学生的信息。</w:t>
            </w:r>
          </w:p>
          <w:p w14:paraId="42126A28" w14:textId="77777777" w:rsidR="00F53298" w:rsidRDefault="001B655F">
            <w:pPr>
              <w:spacing w:line="400" w:lineRule="exact"/>
              <w:textAlignment w:val="baseline"/>
            </w:pPr>
            <w:r>
              <w:rPr>
                <w:rFonts w:hint="eastAsia"/>
              </w:rPr>
              <w:t>count</w:t>
            </w:r>
            <w:r w:rsidR="00DA7828">
              <w:rPr>
                <w:rFonts w:hint="eastAsia"/>
              </w:rPr>
              <w:t>FailingStudentsInCollegeAnd</w:t>
            </w:r>
            <w:r w:rsidR="00DA7828">
              <w:t>M</w:t>
            </w:r>
            <w:r w:rsidR="00DA7828">
              <w:rPr>
                <w:rFonts w:hint="eastAsia"/>
              </w:rPr>
              <w:t>ajor</w:t>
            </w:r>
            <w:r>
              <w:rPr>
                <w:rFonts w:hint="eastAsia"/>
              </w:rPr>
              <w:t>()</w:t>
            </w:r>
          </w:p>
          <w:p w14:paraId="577F5221" w14:textId="77777777" w:rsidR="00F53298" w:rsidRDefault="00D026C5">
            <w:pPr>
              <w:spacing w:line="400" w:lineRule="exact"/>
              <w:textAlignment w:val="baseline"/>
            </w:pPr>
            <w:r>
              <w:rPr>
                <w:rFonts w:hint="eastAsia"/>
              </w:rPr>
              <w:t>功能</w:t>
            </w:r>
            <w:r w:rsidR="00DA7828">
              <w:rPr>
                <w:rFonts w:hint="eastAsia"/>
              </w:rPr>
              <w:t>：统计某学院某专业</w:t>
            </w:r>
            <w:r w:rsidR="001B655F">
              <w:rPr>
                <w:rFonts w:hint="eastAsia"/>
              </w:rPr>
              <w:t>中不及格学生的人数。</w:t>
            </w:r>
          </w:p>
          <w:p w14:paraId="4A7E8E69" w14:textId="77777777" w:rsidR="00F53298" w:rsidRDefault="001B655F">
            <w:pPr>
              <w:spacing w:line="400" w:lineRule="exact"/>
              <w:textAlignment w:val="baseline"/>
            </w:pPr>
            <w:r>
              <w:rPr>
                <w:rFonts w:hint="eastAsia"/>
              </w:rPr>
              <w:t>saveDataToFile()</w:t>
            </w:r>
          </w:p>
          <w:p w14:paraId="742A247D" w14:textId="77777777" w:rsidR="00F53298" w:rsidRDefault="00D026C5">
            <w:pPr>
              <w:spacing w:line="400" w:lineRule="exact"/>
              <w:textAlignment w:val="baseline"/>
            </w:pPr>
            <w:r>
              <w:rPr>
                <w:rFonts w:hint="eastAsia"/>
              </w:rPr>
              <w:t>功能</w:t>
            </w:r>
            <w:r w:rsidR="001B655F">
              <w:rPr>
                <w:rFonts w:hint="eastAsia"/>
              </w:rPr>
              <w:t>：将学生数据保存到文件中。</w:t>
            </w:r>
          </w:p>
          <w:p w14:paraId="0FC6C128" w14:textId="77777777" w:rsidR="00F53298" w:rsidRDefault="001B655F">
            <w:pPr>
              <w:spacing w:line="400" w:lineRule="exact"/>
              <w:textAlignment w:val="baseline"/>
            </w:pPr>
            <w:r>
              <w:rPr>
                <w:rFonts w:hint="eastAsia"/>
              </w:rPr>
              <w:t>loadDataFromFile()</w:t>
            </w:r>
          </w:p>
          <w:p w14:paraId="56ECC4D1" w14:textId="77777777" w:rsidR="00F53298" w:rsidRDefault="00D026C5">
            <w:pPr>
              <w:spacing w:line="400" w:lineRule="exact"/>
              <w:textAlignment w:val="baseline"/>
            </w:pPr>
            <w:r>
              <w:rPr>
                <w:rFonts w:hint="eastAsia"/>
              </w:rPr>
              <w:t>功能</w:t>
            </w:r>
            <w:r w:rsidR="001B655F">
              <w:rPr>
                <w:rFonts w:hint="eastAsia"/>
              </w:rPr>
              <w:t>：从文件中读取学生数据。</w:t>
            </w:r>
          </w:p>
          <w:p w14:paraId="544762FC" w14:textId="77777777" w:rsidR="00F53298" w:rsidRDefault="001B655F">
            <w:pPr>
              <w:rPr>
                <w:b/>
              </w:rPr>
            </w:pPr>
            <w:r>
              <w:rPr>
                <w:rFonts w:hint="eastAsia"/>
                <w:b/>
              </w:rPr>
              <w:t>四、小组成员及分工</w:t>
            </w:r>
          </w:p>
          <w:p w14:paraId="51AD4E50" w14:textId="77777777" w:rsidR="00F53298" w:rsidRDefault="001B655F">
            <w:r>
              <w:rPr>
                <w:rFonts w:hint="eastAsia"/>
              </w:rPr>
              <w:t>（组长、组员及每人承担的具体模块任务或其他）</w:t>
            </w:r>
          </w:p>
          <w:p w14:paraId="00A23B11" w14:textId="77777777" w:rsidR="00386A8E" w:rsidRDefault="00CD2C0D">
            <w:pPr>
              <w:rPr>
                <w:b/>
              </w:rPr>
            </w:pPr>
            <w:r>
              <w:rPr>
                <w:rFonts w:hint="eastAsia"/>
                <w:b/>
              </w:rPr>
              <w:t>组长</w:t>
            </w:r>
            <w:r w:rsidR="001B655F">
              <w:rPr>
                <w:rFonts w:hint="eastAsia"/>
                <w:b/>
              </w:rPr>
              <w:t>钱</w:t>
            </w:r>
            <w:r>
              <w:rPr>
                <w:rFonts w:hint="eastAsia"/>
                <w:b/>
              </w:rPr>
              <w:t>信宇负责：</w:t>
            </w:r>
            <w:r w:rsidR="00117389">
              <w:rPr>
                <w:rFonts w:hint="eastAsia"/>
                <w:b/>
              </w:rPr>
              <w:t>更新，查询</w:t>
            </w:r>
            <w:r w:rsidR="00386A8E">
              <w:rPr>
                <w:rFonts w:hint="eastAsia"/>
                <w:b/>
              </w:rPr>
              <w:t>，浏览，统计</w:t>
            </w:r>
          </w:p>
          <w:p w14:paraId="6AC0B325" w14:textId="77777777" w:rsidR="00F53298" w:rsidRDefault="00CD2C0D">
            <w:pPr>
              <w:rPr>
                <w:b/>
              </w:rPr>
            </w:pPr>
            <w:r>
              <w:rPr>
                <w:rFonts w:hint="eastAsia"/>
                <w:b/>
              </w:rPr>
              <w:t>组员</w:t>
            </w:r>
            <w:r w:rsidR="001B655F">
              <w:rPr>
                <w:rFonts w:hint="eastAsia"/>
                <w:b/>
              </w:rPr>
              <w:t>张佳豪</w:t>
            </w:r>
            <w:r>
              <w:rPr>
                <w:rFonts w:hint="eastAsia"/>
                <w:b/>
              </w:rPr>
              <w:t>负责</w:t>
            </w:r>
            <w:r w:rsidR="00117389">
              <w:rPr>
                <w:rFonts w:hint="eastAsia"/>
                <w:b/>
              </w:rPr>
              <w:t>：添加，删除，排序，</w:t>
            </w:r>
            <w:r w:rsidR="00386A8E">
              <w:rPr>
                <w:rFonts w:hint="eastAsia"/>
                <w:b/>
              </w:rPr>
              <w:t>保存，读取</w:t>
            </w:r>
          </w:p>
          <w:p w14:paraId="7DA58694" w14:textId="77777777" w:rsidR="00660FBC" w:rsidRDefault="00660FBC">
            <w:pPr>
              <w:rPr>
                <w:b/>
              </w:rPr>
            </w:pPr>
          </w:p>
          <w:p w14:paraId="5228D5E6" w14:textId="77777777" w:rsidR="00F53298" w:rsidRDefault="001B655F">
            <w:pPr>
              <w:tabs>
                <w:tab w:val="left" w:pos="1260"/>
              </w:tabs>
              <w:rPr>
                <w:b/>
              </w:rPr>
            </w:pPr>
            <w:r>
              <w:rPr>
                <w:rFonts w:hint="eastAsia"/>
                <w:b/>
              </w:rPr>
              <w:t>五、</w:t>
            </w:r>
            <w:r>
              <w:rPr>
                <w:rFonts w:hint="eastAsia"/>
                <w:b/>
              </w:rPr>
              <w:t xml:space="preserve"> </w:t>
            </w:r>
            <w:r>
              <w:rPr>
                <w:rFonts w:hint="eastAsia"/>
                <w:b/>
              </w:rPr>
              <w:t>测试</w:t>
            </w:r>
          </w:p>
          <w:p w14:paraId="03A2B565" w14:textId="77777777" w:rsidR="00F53298" w:rsidRDefault="001B655F">
            <w:pPr>
              <w:tabs>
                <w:tab w:val="left" w:pos="1260"/>
              </w:tabs>
            </w:pPr>
            <w:r>
              <w:rPr>
                <w:rFonts w:hint="eastAsia"/>
              </w:rPr>
              <w:t>（整合各功能模块后的测试结果截图及说明）</w:t>
            </w:r>
          </w:p>
          <w:p w14:paraId="14159931" w14:textId="77777777" w:rsidR="00F53298" w:rsidRDefault="00660FBC">
            <w:pPr>
              <w:tabs>
                <w:tab w:val="left" w:pos="1260"/>
              </w:tabs>
            </w:pPr>
            <w:r>
              <w:rPr>
                <w:rFonts w:hint="eastAsia"/>
              </w:rPr>
              <w:t>1</w:t>
            </w:r>
            <w:r>
              <w:t>.</w:t>
            </w:r>
            <w:r>
              <w:rPr>
                <w:rFonts w:hint="eastAsia"/>
              </w:rPr>
              <w:t>添加学生</w:t>
            </w:r>
          </w:p>
          <w:p w14:paraId="1BA2BACE" w14:textId="3019E0D3" w:rsidR="00660FBC" w:rsidRDefault="0011129C">
            <w:pPr>
              <w:tabs>
                <w:tab w:val="left" w:pos="1260"/>
              </w:tabs>
            </w:pPr>
            <w:r w:rsidRPr="0011129C">
              <w:rPr>
                <w:noProof/>
              </w:rPr>
              <w:drawing>
                <wp:inline distT="0" distB="0" distL="0" distR="0" wp14:anchorId="6BD2D1E5" wp14:editId="1BEBE61C">
                  <wp:extent cx="2196219" cy="2654300"/>
                  <wp:effectExtent l="0" t="0" r="0" b="0"/>
                  <wp:docPr id="605771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1470" name=""/>
                          <pic:cNvPicPr/>
                        </pic:nvPicPr>
                        <pic:blipFill>
                          <a:blip r:embed="rId16"/>
                          <a:stretch>
                            <a:fillRect/>
                          </a:stretch>
                        </pic:blipFill>
                        <pic:spPr>
                          <a:xfrm>
                            <a:off x="0" y="0"/>
                            <a:ext cx="2206648" cy="2666904"/>
                          </a:xfrm>
                          <a:prstGeom prst="rect">
                            <a:avLst/>
                          </a:prstGeom>
                        </pic:spPr>
                      </pic:pic>
                    </a:graphicData>
                  </a:graphic>
                </wp:inline>
              </w:drawing>
            </w:r>
          </w:p>
          <w:p w14:paraId="4CE527AF" w14:textId="77777777" w:rsidR="00F53298" w:rsidRDefault="00660FBC">
            <w:r>
              <w:rPr>
                <w:rFonts w:hint="eastAsia"/>
              </w:rPr>
              <w:t>2</w:t>
            </w:r>
            <w:r>
              <w:t>.</w:t>
            </w:r>
            <w:r>
              <w:rPr>
                <w:rFonts w:hint="eastAsia"/>
              </w:rPr>
              <w:t>删除学生</w:t>
            </w:r>
          </w:p>
          <w:p w14:paraId="0E303CEB" w14:textId="0A9EFA58" w:rsidR="00660FBC" w:rsidRDefault="0011129C">
            <w:r w:rsidRPr="0011129C">
              <w:rPr>
                <w:noProof/>
              </w:rPr>
              <w:drawing>
                <wp:inline distT="0" distB="0" distL="0" distR="0" wp14:anchorId="0FF6A962" wp14:editId="71939A86">
                  <wp:extent cx="2942236" cy="1515533"/>
                  <wp:effectExtent l="0" t="0" r="0" b="8890"/>
                  <wp:docPr id="353666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6407" name=""/>
                          <pic:cNvPicPr/>
                        </pic:nvPicPr>
                        <pic:blipFill>
                          <a:blip r:embed="rId17"/>
                          <a:stretch>
                            <a:fillRect/>
                          </a:stretch>
                        </pic:blipFill>
                        <pic:spPr>
                          <a:xfrm>
                            <a:off x="0" y="0"/>
                            <a:ext cx="2958006" cy="1523656"/>
                          </a:xfrm>
                          <a:prstGeom prst="rect">
                            <a:avLst/>
                          </a:prstGeom>
                        </pic:spPr>
                      </pic:pic>
                    </a:graphicData>
                  </a:graphic>
                </wp:inline>
              </w:drawing>
            </w:r>
          </w:p>
          <w:p w14:paraId="6B9DBCC4" w14:textId="77777777" w:rsidR="00F53298" w:rsidRDefault="00660FBC">
            <w:r>
              <w:rPr>
                <w:rFonts w:hint="eastAsia"/>
              </w:rPr>
              <w:t>3</w:t>
            </w:r>
            <w:r>
              <w:t>.</w:t>
            </w:r>
            <w:r w:rsidR="00B91EBC">
              <w:rPr>
                <w:rFonts w:hint="eastAsia"/>
              </w:rPr>
              <w:t>更新学生信息</w:t>
            </w:r>
          </w:p>
          <w:p w14:paraId="1D5F8A4A" w14:textId="7398B174" w:rsidR="00B91EBC" w:rsidRDefault="0011129C">
            <w:r w:rsidRPr="0011129C">
              <w:rPr>
                <w:noProof/>
              </w:rPr>
              <w:lastRenderedPageBreak/>
              <w:drawing>
                <wp:inline distT="0" distB="0" distL="0" distR="0" wp14:anchorId="43DCB4BD" wp14:editId="5C322701">
                  <wp:extent cx="2260600" cy="2256159"/>
                  <wp:effectExtent l="0" t="0" r="6350" b="0"/>
                  <wp:docPr id="1076104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4127" name=""/>
                          <pic:cNvPicPr/>
                        </pic:nvPicPr>
                        <pic:blipFill>
                          <a:blip r:embed="rId18"/>
                          <a:stretch>
                            <a:fillRect/>
                          </a:stretch>
                        </pic:blipFill>
                        <pic:spPr>
                          <a:xfrm>
                            <a:off x="0" y="0"/>
                            <a:ext cx="2272094" cy="2267630"/>
                          </a:xfrm>
                          <a:prstGeom prst="rect">
                            <a:avLst/>
                          </a:prstGeom>
                        </pic:spPr>
                      </pic:pic>
                    </a:graphicData>
                  </a:graphic>
                </wp:inline>
              </w:drawing>
            </w:r>
          </w:p>
          <w:p w14:paraId="7548FFB0" w14:textId="77777777" w:rsidR="00F53298" w:rsidRDefault="00B91EBC">
            <w:r>
              <w:rPr>
                <w:rFonts w:hint="eastAsia"/>
              </w:rPr>
              <w:t>4</w:t>
            </w:r>
            <w:r>
              <w:t>.</w:t>
            </w:r>
            <w:r>
              <w:rPr>
                <w:rFonts w:hint="eastAsia"/>
              </w:rPr>
              <w:t>查询学生信息</w:t>
            </w:r>
          </w:p>
          <w:p w14:paraId="0C85F5BB" w14:textId="0E7FB49D" w:rsidR="00B91EBC" w:rsidRDefault="00005E02">
            <w:r w:rsidRPr="00005E02">
              <w:rPr>
                <w:noProof/>
              </w:rPr>
              <w:drawing>
                <wp:inline distT="0" distB="0" distL="0" distR="0" wp14:anchorId="5440AA80" wp14:editId="4FD9C492">
                  <wp:extent cx="5173980" cy="1765300"/>
                  <wp:effectExtent l="0" t="0" r="7620" b="6350"/>
                  <wp:docPr id="79539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94885" name=""/>
                          <pic:cNvPicPr/>
                        </pic:nvPicPr>
                        <pic:blipFill>
                          <a:blip r:embed="rId19"/>
                          <a:stretch>
                            <a:fillRect/>
                          </a:stretch>
                        </pic:blipFill>
                        <pic:spPr>
                          <a:xfrm>
                            <a:off x="0" y="0"/>
                            <a:ext cx="5173980" cy="1765300"/>
                          </a:xfrm>
                          <a:prstGeom prst="rect">
                            <a:avLst/>
                          </a:prstGeom>
                        </pic:spPr>
                      </pic:pic>
                    </a:graphicData>
                  </a:graphic>
                </wp:inline>
              </w:drawing>
            </w:r>
          </w:p>
          <w:p w14:paraId="0A30C4E7" w14:textId="77777777" w:rsidR="00F53298" w:rsidRDefault="00B91EBC">
            <w:r>
              <w:rPr>
                <w:rFonts w:hint="eastAsia"/>
              </w:rPr>
              <w:t>5</w:t>
            </w:r>
            <w:r>
              <w:t>.</w:t>
            </w:r>
            <w:r>
              <w:rPr>
                <w:rFonts w:hint="eastAsia"/>
              </w:rPr>
              <w:t>排序学生信息</w:t>
            </w:r>
          </w:p>
          <w:p w14:paraId="0BFE8DB7" w14:textId="77777777" w:rsidR="00B91EBC" w:rsidRDefault="00042B8C">
            <w:r>
              <w:rPr>
                <w:rFonts w:hint="eastAsia"/>
                <w:noProof/>
              </w:rPr>
              <w:drawing>
                <wp:inline distT="0" distB="0" distL="0" distR="0" wp14:anchorId="02B3B291" wp14:editId="42D614DB">
                  <wp:extent cx="1819021" cy="14952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截图 2024-07-07 23282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7327" cy="1518566"/>
                          </a:xfrm>
                          <a:prstGeom prst="rect">
                            <a:avLst/>
                          </a:prstGeom>
                        </pic:spPr>
                      </pic:pic>
                    </a:graphicData>
                  </a:graphic>
                </wp:inline>
              </w:drawing>
            </w:r>
          </w:p>
          <w:p w14:paraId="3F8F5702" w14:textId="77777777" w:rsidR="00F53298" w:rsidRDefault="00B91EBC">
            <w:r>
              <w:rPr>
                <w:rFonts w:hint="eastAsia"/>
              </w:rPr>
              <w:t>6</w:t>
            </w:r>
            <w:r>
              <w:t>.</w:t>
            </w:r>
            <w:r>
              <w:rPr>
                <w:rFonts w:hint="eastAsia"/>
              </w:rPr>
              <w:t>浏览所有</w:t>
            </w:r>
            <w:r w:rsidR="00042B8C">
              <w:rPr>
                <w:rFonts w:hint="eastAsia"/>
              </w:rPr>
              <w:t>学生</w:t>
            </w:r>
            <w:r>
              <w:rPr>
                <w:rFonts w:hint="eastAsia"/>
              </w:rPr>
              <w:t>信息</w:t>
            </w:r>
          </w:p>
          <w:p w14:paraId="7909C409" w14:textId="623E181F" w:rsidR="00F53298" w:rsidRDefault="00005E02">
            <w:r w:rsidRPr="00005E02">
              <w:rPr>
                <w:noProof/>
              </w:rPr>
              <w:drawing>
                <wp:inline distT="0" distB="0" distL="0" distR="0" wp14:anchorId="0330415F" wp14:editId="6D488066">
                  <wp:extent cx="5173980" cy="1475740"/>
                  <wp:effectExtent l="0" t="0" r="7620" b="0"/>
                  <wp:docPr id="1681967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67321" name=""/>
                          <pic:cNvPicPr/>
                        </pic:nvPicPr>
                        <pic:blipFill>
                          <a:blip r:embed="rId21"/>
                          <a:stretch>
                            <a:fillRect/>
                          </a:stretch>
                        </pic:blipFill>
                        <pic:spPr>
                          <a:xfrm>
                            <a:off x="0" y="0"/>
                            <a:ext cx="5173980" cy="1475740"/>
                          </a:xfrm>
                          <a:prstGeom prst="rect">
                            <a:avLst/>
                          </a:prstGeom>
                        </pic:spPr>
                      </pic:pic>
                    </a:graphicData>
                  </a:graphic>
                </wp:inline>
              </w:drawing>
            </w:r>
          </w:p>
          <w:p w14:paraId="06B28515" w14:textId="77777777" w:rsidR="00F53298" w:rsidRDefault="00042B8C">
            <w:r>
              <w:rPr>
                <w:rFonts w:hint="eastAsia"/>
              </w:rPr>
              <w:t>7</w:t>
            </w:r>
            <w:r>
              <w:t>.</w:t>
            </w:r>
            <w:r>
              <w:rPr>
                <w:rFonts w:hint="eastAsia"/>
              </w:rPr>
              <w:t>统计不合格学生人数</w:t>
            </w:r>
          </w:p>
          <w:p w14:paraId="09A83B31" w14:textId="067E40A9" w:rsidR="00042B8C" w:rsidRDefault="00005E02">
            <w:r w:rsidRPr="00005E02">
              <w:rPr>
                <w:noProof/>
              </w:rPr>
              <w:lastRenderedPageBreak/>
              <w:drawing>
                <wp:inline distT="0" distB="0" distL="0" distR="0" wp14:anchorId="3483564E" wp14:editId="1C924E87">
                  <wp:extent cx="1938867" cy="1938867"/>
                  <wp:effectExtent l="0" t="0" r="4445" b="4445"/>
                  <wp:docPr id="1895694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4844" name=""/>
                          <pic:cNvPicPr/>
                        </pic:nvPicPr>
                        <pic:blipFill>
                          <a:blip r:embed="rId22"/>
                          <a:stretch>
                            <a:fillRect/>
                          </a:stretch>
                        </pic:blipFill>
                        <pic:spPr>
                          <a:xfrm>
                            <a:off x="0" y="0"/>
                            <a:ext cx="1942776" cy="1942776"/>
                          </a:xfrm>
                          <a:prstGeom prst="rect">
                            <a:avLst/>
                          </a:prstGeom>
                        </pic:spPr>
                      </pic:pic>
                    </a:graphicData>
                  </a:graphic>
                </wp:inline>
              </w:drawing>
            </w:r>
          </w:p>
          <w:p w14:paraId="15F381FF" w14:textId="051CE952" w:rsidR="00F53298" w:rsidRDefault="00C0767C">
            <w:r>
              <w:rPr>
                <w:rFonts w:hint="eastAsia"/>
              </w:rPr>
              <w:t>8</w:t>
            </w:r>
            <w:r>
              <w:t>.</w:t>
            </w:r>
            <w:r>
              <w:rPr>
                <w:rFonts w:hint="eastAsia"/>
              </w:rPr>
              <w:t>保存数据</w:t>
            </w:r>
          </w:p>
          <w:p w14:paraId="412FA962" w14:textId="7FE473E0" w:rsidR="00C0767C" w:rsidRDefault="00C0767C">
            <w:r>
              <w:rPr>
                <w:rFonts w:hint="eastAsia"/>
                <w:noProof/>
              </w:rPr>
              <w:drawing>
                <wp:inline distT="0" distB="0" distL="0" distR="0" wp14:anchorId="7A3E4A30" wp14:editId="60DA25FA">
                  <wp:extent cx="2281767" cy="1759706"/>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截图 2024-07-08 225646.png"/>
                          <pic:cNvPicPr/>
                        </pic:nvPicPr>
                        <pic:blipFill>
                          <a:blip r:embed="rId23">
                            <a:extLst>
                              <a:ext uri="{28A0092B-C50C-407E-A947-70E740481C1C}">
                                <a14:useLocalDpi xmlns:a14="http://schemas.microsoft.com/office/drawing/2010/main" val="0"/>
                              </a:ext>
                            </a:extLst>
                          </a:blip>
                          <a:stretch>
                            <a:fillRect/>
                          </a:stretch>
                        </pic:blipFill>
                        <pic:spPr>
                          <a:xfrm>
                            <a:off x="0" y="0"/>
                            <a:ext cx="2296587" cy="1771136"/>
                          </a:xfrm>
                          <a:prstGeom prst="rect">
                            <a:avLst/>
                          </a:prstGeom>
                        </pic:spPr>
                      </pic:pic>
                    </a:graphicData>
                  </a:graphic>
                </wp:inline>
              </w:drawing>
            </w:r>
          </w:p>
          <w:p w14:paraId="39CEDA25" w14:textId="7D205292" w:rsidR="00F53298" w:rsidRDefault="00C0767C">
            <w:r>
              <w:rPr>
                <w:rFonts w:hint="eastAsia"/>
              </w:rPr>
              <w:t>9</w:t>
            </w:r>
            <w:r>
              <w:t>.</w:t>
            </w:r>
            <w:r>
              <w:rPr>
                <w:rFonts w:hint="eastAsia"/>
              </w:rPr>
              <w:t>读取数据</w:t>
            </w:r>
          </w:p>
          <w:p w14:paraId="4056517E" w14:textId="77777777" w:rsidR="00F53298" w:rsidRDefault="00C0767C" w:rsidP="000F2CD9">
            <w:r w:rsidRPr="00C0767C">
              <w:rPr>
                <w:noProof/>
              </w:rPr>
              <w:drawing>
                <wp:inline distT="0" distB="0" distL="0" distR="0" wp14:anchorId="5A25E873" wp14:editId="2C5362DD">
                  <wp:extent cx="5215255" cy="2243667"/>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0133" cy="2250068"/>
                          </a:xfrm>
                          <a:prstGeom prst="rect">
                            <a:avLst/>
                          </a:prstGeom>
                        </pic:spPr>
                      </pic:pic>
                    </a:graphicData>
                  </a:graphic>
                </wp:inline>
              </w:drawing>
            </w:r>
          </w:p>
          <w:p w14:paraId="54E68466" w14:textId="77777777" w:rsidR="000F2CD9" w:rsidRDefault="000F2CD9" w:rsidP="000F2CD9"/>
          <w:p w14:paraId="3472ADEF" w14:textId="4A8113EF" w:rsidR="000F2CD9" w:rsidRDefault="000F2CD9" w:rsidP="000F2CD9"/>
        </w:tc>
      </w:tr>
      <w:tr w:rsidR="00F53298" w14:paraId="62BE111D" w14:textId="77777777">
        <w:trPr>
          <w:trHeight w:val="416"/>
        </w:trPr>
        <w:tc>
          <w:tcPr>
            <w:tcW w:w="8364" w:type="dxa"/>
            <w:gridSpan w:val="12"/>
          </w:tcPr>
          <w:p w14:paraId="1F06CB9D" w14:textId="77777777" w:rsidR="00F53298" w:rsidRDefault="001B655F">
            <w:pPr>
              <w:rPr>
                <w:b/>
              </w:rPr>
            </w:pPr>
            <w:r>
              <w:rPr>
                <w:rFonts w:hint="eastAsia"/>
                <w:b/>
              </w:rPr>
              <w:lastRenderedPageBreak/>
              <w:t>六、个人详细设计及实施、实践总结</w:t>
            </w:r>
          </w:p>
        </w:tc>
      </w:tr>
      <w:tr w:rsidR="00F53298" w14:paraId="3A567AD0" w14:textId="77777777">
        <w:trPr>
          <w:trHeight w:val="416"/>
        </w:trPr>
        <w:tc>
          <w:tcPr>
            <w:tcW w:w="1486" w:type="dxa"/>
            <w:gridSpan w:val="4"/>
          </w:tcPr>
          <w:p w14:paraId="30A35F86" w14:textId="77777777" w:rsidR="00F53298" w:rsidRDefault="001B655F">
            <w:pPr>
              <w:rPr>
                <w:b/>
              </w:rPr>
            </w:pPr>
            <w:r>
              <w:rPr>
                <w:rFonts w:hint="eastAsia"/>
                <w:b/>
              </w:rPr>
              <w:t>学号</w:t>
            </w:r>
          </w:p>
        </w:tc>
        <w:tc>
          <w:tcPr>
            <w:tcW w:w="2074" w:type="dxa"/>
            <w:gridSpan w:val="3"/>
          </w:tcPr>
          <w:p w14:paraId="0694774B" w14:textId="77777777" w:rsidR="00F53298" w:rsidRDefault="00D026C5">
            <w:pPr>
              <w:rPr>
                <w:b/>
              </w:rPr>
            </w:pPr>
            <w:r>
              <w:rPr>
                <w:rFonts w:hint="eastAsia"/>
                <w:b/>
              </w:rPr>
              <w:t>2</w:t>
            </w:r>
            <w:r>
              <w:rPr>
                <w:b/>
              </w:rPr>
              <w:t>324096</w:t>
            </w:r>
          </w:p>
        </w:tc>
        <w:tc>
          <w:tcPr>
            <w:tcW w:w="1979" w:type="dxa"/>
            <w:gridSpan w:val="3"/>
          </w:tcPr>
          <w:p w14:paraId="08B12309" w14:textId="77777777" w:rsidR="00F53298" w:rsidRDefault="001B655F">
            <w:pPr>
              <w:rPr>
                <w:b/>
              </w:rPr>
            </w:pPr>
            <w:r>
              <w:rPr>
                <w:rFonts w:hint="eastAsia"/>
                <w:b/>
              </w:rPr>
              <w:t>姓名</w:t>
            </w:r>
          </w:p>
        </w:tc>
        <w:tc>
          <w:tcPr>
            <w:tcW w:w="2825" w:type="dxa"/>
            <w:gridSpan w:val="2"/>
          </w:tcPr>
          <w:p w14:paraId="0E99B8E2" w14:textId="77777777" w:rsidR="00F53298" w:rsidRDefault="00D026C5">
            <w:pPr>
              <w:rPr>
                <w:b/>
              </w:rPr>
            </w:pPr>
            <w:r>
              <w:rPr>
                <w:rFonts w:hint="eastAsia"/>
                <w:b/>
              </w:rPr>
              <w:t>钱信宇</w:t>
            </w:r>
          </w:p>
        </w:tc>
      </w:tr>
      <w:tr w:rsidR="00F53298" w14:paraId="1F6EAFD0" w14:textId="77777777">
        <w:trPr>
          <w:trHeight w:val="3824"/>
        </w:trPr>
        <w:tc>
          <w:tcPr>
            <w:tcW w:w="694" w:type="dxa"/>
            <w:gridSpan w:val="2"/>
          </w:tcPr>
          <w:p w14:paraId="22B246B2" w14:textId="77777777" w:rsidR="00F53298" w:rsidRDefault="00F53298">
            <w:pPr>
              <w:jc w:val="center"/>
              <w:rPr>
                <w:b/>
              </w:rPr>
            </w:pPr>
          </w:p>
          <w:p w14:paraId="2C4ED8EE" w14:textId="77777777" w:rsidR="00F53298" w:rsidRDefault="00F53298">
            <w:pPr>
              <w:jc w:val="center"/>
              <w:rPr>
                <w:b/>
              </w:rPr>
            </w:pPr>
          </w:p>
          <w:p w14:paraId="67E4FA20" w14:textId="77777777" w:rsidR="00F53298" w:rsidRDefault="00F53298">
            <w:pPr>
              <w:jc w:val="center"/>
              <w:rPr>
                <w:b/>
              </w:rPr>
            </w:pPr>
          </w:p>
          <w:p w14:paraId="565C8B65" w14:textId="77777777" w:rsidR="00F53298" w:rsidRDefault="00F53298">
            <w:pPr>
              <w:jc w:val="center"/>
              <w:rPr>
                <w:b/>
              </w:rPr>
            </w:pPr>
          </w:p>
          <w:p w14:paraId="375C7F81" w14:textId="77777777" w:rsidR="00F53298" w:rsidRDefault="001B655F">
            <w:pPr>
              <w:jc w:val="center"/>
              <w:rPr>
                <w:b/>
              </w:rPr>
            </w:pPr>
            <w:r>
              <w:rPr>
                <w:rFonts w:hint="eastAsia"/>
                <w:b/>
              </w:rPr>
              <w:t>详</w:t>
            </w:r>
          </w:p>
          <w:p w14:paraId="72943B39" w14:textId="77777777" w:rsidR="00F53298" w:rsidRDefault="001B655F">
            <w:pPr>
              <w:jc w:val="center"/>
              <w:rPr>
                <w:b/>
              </w:rPr>
            </w:pPr>
            <w:r>
              <w:rPr>
                <w:rFonts w:hint="eastAsia"/>
                <w:b/>
              </w:rPr>
              <w:t>细</w:t>
            </w:r>
          </w:p>
          <w:p w14:paraId="3BB0DEDC" w14:textId="77777777" w:rsidR="00F53298" w:rsidRDefault="001B655F">
            <w:pPr>
              <w:jc w:val="center"/>
              <w:rPr>
                <w:b/>
              </w:rPr>
            </w:pPr>
            <w:r>
              <w:rPr>
                <w:rFonts w:hint="eastAsia"/>
                <w:b/>
              </w:rPr>
              <w:t>设</w:t>
            </w:r>
          </w:p>
          <w:p w14:paraId="0B628028" w14:textId="77777777" w:rsidR="00F53298" w:rsidRDefault="001B655F">
            <w:pPr>
              <w:jc w:val="center"/>
              <w:rPr>
                <w:b/>
              </w:rPr>
            </w:pPr>
            <w:r>
              <w:rPr>
                <w:rFonts w:hint="eastAsia"/>
                <w:b/>
              </w:rPr>
              <w:t>计</w:t>
            </w:r>
          </w:p>
          <w:p w14:paraId="5CDB3707" w14:textId="77777777" w:rsidR="00F53298" w:rsidRDefault="001B655F">
            <w:pPr>
              <w:jc w:val="center"/>
              <w:rPr>
                <w:b/>
              </w:rPr>
            </w:pPr>
            <w:r>
              <w:rPr>
                <w:rFonts w:hint="eastAsia"/>
                <w:b/>
              </w:rPr>
              <w:t>及</w:t>
            </w:r>
          </w:p>
          <w:p w14:paraId="60DADFBB" w14:textId="77777777" w:rsidR="00F53298" w:rsidRDefault="001B655F">
            <w:pPr>
              <w:jc w:val="center"/>
              <w:rPr>
                <w:b/>
              </w:rPr>
            </w:pPr>
            <w:r>
              <w:rPr>
                <w:rFonts w:hint="eastAsia"/>
                <w:b/>
              </w:rPr>
              <w:t>实</w:t>
            </w:r>
          </w:p>
          <w:p w14:paraId="47C6011E" w14:textId="77777777" w:rsidR="00F53298" w:rsidRDefault="001B655F">
            <w:pPr>
              <w:jc w:val="center"/>
              <w:rPr>
                <w:b/>
              </w:rPr>
            </w:pPr>
            <w:r>
              <w:rPr>
                <w:rFonts w:hint="eastAsia"/>
                <w:b/>
              </w:rPr>
              <w:t>施</w:t>
            </w:r>
          </w:p>
        </w:tc>
        <w:tc>
          <w:tcPr>
            <w:tcW w:w="7670" w:type="dxa"/>
            <w:gridSpan w:val="10"/>
          </w:tcPr>
          <w:p w14:paraId="1225C33A" w14:textId="77777777" w:rsidR="00F53298" w:rsidRDefault="001B655F">
            <w:pPr>
              <w:rPr>
                <w:b/>
              </w:rPr>
            </w:pPr>
            <w:r>
              <w:rPr>
                <w:rFonts w:hint="eastAsia"/>
                <w:b/>
              </w:rPr>
              <w:t>1</w:t>
            </w:r>
            <w:r>
              <w:rPr>
                <w:rFonts w:hint="eastAsia"/>
                <w:b/>
              </w:rPr>
              <w:t>、算法设计</w:t>
            </w:r>
          </w:p>
          <w:p w14:paraId="4DBF4E0E" w14:textId="77777777" w:rsidR="00F53298" w:rsidRDefault="001B655F">
            <w:r>
              <w:rPr>
                <w:rFonts w:hint="eastAsia"/>
              </w:rPr>
              <w:t>（对本人承担的各模块用传统流程图或自然语言描述及说明）</w:t>
            </w:r>
          </w:p>
          <w:p w14:paraId="3F223B97" w14:textId="77777777" w:rsidR="00DC4C6F" w:rsidRDefault="00DC4C6F" w:rsidP="00DC4C6F">
            <w:r>
              <w:rPr>
                <w:rFonts w:hint="eastAsia"/>
              </w:rPr>
              <w:t>1.</w:t>
            </w:r>
            <w:r>
              <w:rPr>
                <w:rFonts w:hint="eastAsia"/>
              </w:rPr>
              <w:t>更新</w:t>
            </w:r>
            <w:r w:rsidR="00117389">
              <w:rPr>
                <w:rFonts w:hint="eastAsia"/>
              </w:rPr>
              <w:t>学生信息</w:t>
            </w:r>
          </w:p>
          <w:p w14:paraId="1F54D4CB" w14:textId="77777777" w:rsidR="004B5D7D" w:rsidRDefault="004B5D7D" w:rsidP="00DC4C6F">
            <w:r>
              <w:rPr>
                <w:rFonts w:hint="eastAsia"/>
              </w:rPr>
              <w:t>（</w:t>
            </w:r>
            <w:r>
              <w:rPr>
                <w:rFonts w:hint="eastAsia"/>
              </w:rPr>
              <w:t>1</w:t>
            </w:r>
            <w:r>
              <w:rPr>
                <w:rFonts w:hint="eastAsia"/>
              </w:rPr>
              <w:t>）</w:t>
            </w:r>
            <w:r w:rsidR="00DC4C6F">
              <w:rPr>
                <w:rFonts w:hint="eastAsia"/>
              </w:rPr>
              <w:t>输入</w:t>
            </w:r>
            <w:r w:rsidR="00417DBE">
              <w:rPr>
                <w:rFonts w:hint="eastAsia"/>
              </w:rPr>
              <w:t>想要更新的学生</w:t>
            </w:r>
            <w:r w:rsidR="00DC4C6F">
              <w:rPr>
                <w:rFonts w:hint="eastAsia"/>
              </w:rPr>
              <w:t>学号，</w:t>
            </w:r>
          </w:p>
          <w:p w14:paraId="1474276C" w14:textId="77777777" w:rsidR="006A0435" w:rsidRDefault="004B5D7D" w:rsidP="006A0435">
            <w:pPr>
              <w:ind w:left="420" w:hangingChars="200" w:hanging="420"/>
            </w:pPr>
            <w:r>
              <w:rPr>
                <w:rFonts w:hint="eastAsia"/>
              </w:rPr>
              <w:t>（</w:t>
            </w:r>
            <w:r>
              <w:rPr>
                <w:rFonts w:hint="eastAsia"/>
              </w:rPr>
              <w:t>2</w:t>
            </w:r>
            <w:r>
              <w:rPr>
                <w:rFonts w:hint="eastAsia"/>
              </w:rPr>
              <w:t>）遍历</w:t>
            </w:r>
            <w:r w:rsidR="006A0435">
              <w:rPr>
                <w:rFonts w:hint="eastAsia"/>
              </w:rPr>
              <w:t>整个</w:t>
            </w:r>
            <w:r>
              <w:rPr>
                <w:rFonts w:hint="eastAsia"/>
              </w:rPr>
              <w:t>链表，</w:t>
            </w:r>
            <w:r w:rsidR="006A0435">
              <w:rPr>
                <w:rFonts w:hint="eastAsia"/>
              </w:rPr>
              <w:t>依次判断链表中的学号与目标学号是否</w:t>
            </w:r>
            <w:r w:rsidR="00417DBE">
              <w:rPr>
                <w:rFonts w:hint="eastAsia"/>
              </w:rPr>
              <w:t>匹配</w:t>
            </w:r>
            <w:r w:rsidR="006A0435">
              <w:rPr>
                <w:rFonts w:hint="eastAsia"/>
              </w:rPr>
              <w:t>，若匹配，则转（</w:t>
            </w:r>
            <w:r w:rsidR="006A0435">
              <w:t>3</w:t>
            </w:r>
            <w:r w:rsidR="006A0435">
              <w:rPr>
                <w:rFonts w:hint="eastAsia"/>
              </w:rPr>
              <w:t>）；否则，</w:t>
            </w:r>
            <w:r w:rsidR="004E7D30">
              <w:rPr>
                <w:rFonts w:hint="eastAsia"/>
              </w:rPr>
              <w:t>提示</w:t>
            </w:r>
            <w:r w:rsidR="006A0435">
              <w:rPr>
                <w:rFonts w:hint="eastAsia"/>
              </w:rPr>
              <w:t>“未找到该学号的学生”。</w:t>
            </w:r>
          </w:p>
          <w:p w14:paraId="47190C23" w14:textId="77777777" w:rsidR="006A0435" w:rsidRDefault="006A0435" w:rsidP="00DC4C6F">
            <w:r>
              <w:rPr>
                <w:rFonts w:hint="eastAsia"/>
              </w:rPr>
              <w:t>（</w:t>
            </w:r>
            <w:r>
              <w:t>3</w:t>
            </w:r>
            <w:r>
              <w:rPr>
                <w:rFonts w:hint="eastAsia"/>
              </w:rPr>
              <w:t>）</w:t>
            </w:r>
            <w:r w:rsidR="00417DBE">
              <w:rPr>
                <w:rFonts w:hint="eastAsia"/>
              </w:rPr>
              <w:t>选择需要更新的是德育分或体育分或智育分。</w:t>
            </w:r>
          </w:p>
          <w:p w14:paraId="26F37382" w14:textId="77777777" w:rsidR="006A0435" w:rsidRDefault="006A0435" w:rsidP="00DC4C6F">
            <w:r>
              <w:rPr>
                <w:rFonts w:hint="eastAsia"/>
              </w:rPr>
              <w:t>（</w:t>
            </w:r>
            <w:r>
              <w:t>4</w:t>
            </w:r>
            <w:r>
              <w:rPr>
                <w:rFonts w:hint="eastAsia"/>
              </w:rPr>
              <w:t>）</w:t>
            </w:r>
            <w:r w:rsidR="00417DBE">
              <w:rPr>
                <w:rFonts w:hint="eastAsia"/>
              </w:rPr>
              <w:t>键入更新后的分数，</w:t>
            </w:r>
          </w:p>
          <w:p w14:paraId="64A2FF11" w14:textId="77777777" w:rsidR="00DC4C6F" w:rsidRDefault="006A0435" w:rsidP="00DC4C6F">
            <w:pPr>
              <w:rPr>
                <w:color w:val="000000" w:themeColor="text1"/>
              </w:rPr>
            </w:pPr>
            <w:r>
              <w:rPr>
                <w:rFonts w:hint="eastAsia"/>
              </w:rPr>
              <w:t>（</w:t>
            </w:r>
            <w:r>
              <w:rPr>
                <w:rFonts w:hint="eastAsia"/>
              </w:rPr>
              <w:t>5</w:t>
            </w:r>
            <w:r>
              <w:rPr>
                <w:rFonts w:hint="eastAsia"/>
              </w:rPr>
              <w:t>）</w:t>
            </w:r>
            <w:r w:rsidR="00417DBE">
              <w:rPr>
                <w:rFonts w:hint="eastAsia"/>
              </w:rPr>
              <w:t>再次通过</w:t>
            </w:r>
            <w:r w:rsidR="00417DBE">
              <w:rPr>
                <w:rFonts w:hint="eastAsia"/>
              </w:rPr>
              <w:t>calculateComprehensiveScore</w:t>
            </w:r>
            <w:r w:rsidR="00417DBE" w:rsidRPr="00417DBE">
              <w:rPr>
                <w:rFonts w:hint="eastAsia"/>
                <w:color w:val="000000" w:themeColor="text1"/>
              </w:rPr>
              <w:t>(Student* s)</w:t>
            </w:r>
            <w:r w:rsidR="00417DBE" w:rsidRPr="00417DBE">
              <w:rPr>
                <w:rFonts w:hint="eastAsia"/>
                <w:color w:val="000000" w:themeColor="text1"/>
              </w:rPr>
              <w:t>函数</w:t>
            </w:r>
            <w:r w:rsidR="00417DBE">
              <w:rPr>
                <w:rFonts w:hint="eastAsia"/>
                <w:color w:val="000000" w:themeColor="text1"/>
              </w:rPr>
              <w:t>计算出新的综合分</w:t>
            </w:r>
            <w:r>
              <w:rPr>
                <w:rFonts w:hint="eastAsia"/>
                <w:color w:val="000000" w:themeColor="text1"/>
              </w:rPr>
              <w:t>。</w:t>
            </w:r>
          </w:p>
          <w:p w14:paraId="5C201BE5" w14:textId="77777777" w:rsidR="006A0435" w:rsidRDefault="006A0435" w:rsidP="00DC4C6F">
            <w:pPr>
              <w:rPr>
                <w:color w:val="000000" w:themeColor="text1"/>
              </w:rPr>
            </w:pPr>
          </w:p>
          <w:p w14:paraId="56DB0F89" w14:textId="77777777" w:rsidR="00417DBE" w:rsidRDefault="00417DBE" w:rsidP="00DC4C6F">
            <w:pPr>
              <w:rPr>
                <w:color w:val="000000" w:themeColor="text1"/>
              </w:rPr>
            </w:pPr>
            <w:r>
              <w:rPr>
                <w:rFonts w:hint="eastAsia"/>
                <w:color w:val="000000" w:themeColor="text1"/>
              </w:rPr>
              <w:t>2</w:t>
            </w:r>
            <w:r>
              <w:rPr>
                <w:color w:val="000000" w:themeColor="text1"/>
              </w:rPr>
              <w:t>.</w:t>
            </w:r>
            <w:r>
              <w:rPr>
                <w:rFonts w:hint="eastAsia"/>
                <w:color w:val="000000" w:themeColor="text1"/>
              </w:rPr>
              <w:t>查询学生信息</w:t>
            </w:r>
          </w:p>
          <w:p w14:paraId="2CEFD177" w14:textId="77777777" w:rsidR="006A0435" w:rsidRDefault="006A0435" w:rsidP="00DC4C6F">
            <w:r>
              <w:rPr>
                <w:rFonts w:hint="eastAsia"/>
              </w:rPr>
              <w:t>（</w:t>
            </w:r>
            <w:r>
              <w:rPr>
                <w:rFonts w:hint="eastAsia"/>
              </w:rPr>
              <w:t>1</w:t>
            </w:r>
            <w:r>
              <w:rPr>
                <w:rFonts w:hint="eastAsia"/>
              </w:rPr>
              <w:t>）</w:t>
            </w:r>
            <w:r w:rsidR="00417DBE">
              <w:rPr>
                <w:rFonts w:hint="eastAsia"/>
              </w:rPr>
              <w:t>选择查询方式</w:t>
            </w:r>
            <w:r w:rsidR="004B5D7D">
              <w:rPr>
                <w:rFonts w:hint="eastAsia"/>
              </w:rPr>
              <w:t>（按学号查询，按姓名查询，按专业查询）</w:t>
            </w:r>
            <w:r w:rsidR="004E7D30">
              <w:rPr>
                <w:rFonts w:hint="eastAsia"/>
              </w:rPr>
              <w:t>。</w:t>
            </w:r>
          </w:p>
          <w:p w14:paraId="07437BC7" w14:textId="77777777" w:rsidR="004E7D30" w:rsidRDefault="006A0435" w:rsidP="00DC4C6F">
            <w:r>
              <w:rPr>
                <w:rFonts w:hint="eastAsia"/>
              </w:rPr>
              <w:t>（</w:t>
            </w:r>
            <w:r>
              <w:rPr>
                <w:rFonts w:hint="eastAsia"/>
              </w:rPr>
              <w:t>2</w:t>
            </w:r>
            <w:r>
              <w:rPr>
                <w:rFonts w:hint="eastAsia"/>
              </w:rPr>
              <w:t>）</w:t>
            </w:r>
            <w:r w:rsidR="004B5D7D">
              <w:rPr>
                <w:rFonts w:hint="eastAsia"/>
              </w:rPr>
              <w:t>遍历整个链表</w:t>
            </w:r>
            <w:r>
              <w:rPr>
                <w:rFonts w:hint="eastAsia"/>
              </w:rPr>
              <w:t>，依次判断链表中的</w:t>
            </w:r>
            <w:r w:rsidR="004E7D30">
              <w:rPr>
                <w:rFonts w:hint="eastAsia"/>
              </w:rPr>
              <w:t>（学号或姓名或专业）与目标（学号或姓名或专业）是否匹配，若匹配，则转（</w:t>
            </w:r>
            <w:r w:rsidR="004E7D30">
              <w:rPr>
                <w:rFonts w:hint="eastAsia"/>
              </w:rPr>
              <w:t>3</w:t>
            </w:r>
            <w:r w:rsidR="004E7D30">
              <w:rPr>
                <w:rFonts w:hint="eastAsia"/>
              </w:rPr>
              <w:t>）；否则，提示“未找到对应学生”。</w:t>
            </w:r>
          </w:p>
          <w:p w14:paraId="42F047F3" w14:textId="77777777" w:rsidR="00F53298" w:rsidRDefault="004E7D30">
            <w:r>
              <w:rPr>
                <w:rFonts w:hint="eastAsia"/>
              </w:rPr>
              <w:t>（</w:t>
            </w:r>
            <w:r>
              <w:rPr>
                <w:rFonts w:hint="eastAsia"/>
              </w:rPr>
              <w:t>3</w:t>
            </w:r>
            <w:r>
              <w:rPr>
                <w:rFonts w:hint="eastAsia"/>
              </w:rPr>
              <w:t>）输出该学生的所有信息。</w:t>
            </w:r>
          </w:p>
          <w:p w14:paraId="17051A22" w14:textId="77777777" w:rsidR="004E7D30" w:rsidRDefault="004E7D30"/>
          <w:p w14:paraId="39C8508F" w14:textId="77777777" w:rsidR="004E7D30" w:rsidRDefault="004E7D30">
            <w:r>
              <w:rPr>
                <w:rFonts w:hint="eastAsia"/>
              </w:rPr>
              <w:t>3</w:t>
            </w:r>
            <w:r>
              <w:t>.</w:t>
            </w:r>
            <w:r>
              <w:rPr>
                <w:rFonts w:hint="eastAsia"/>
              </w:rPr>
              <w:t>浏览所有学生信息</w:t>
            </w:r>
          </w:p>
          <w:p w14:paraId="54C75F5B" w14:textId="77777777" w:rsidR="004E7D30" w:rsidRDefault="004E7D30">
            <w:r>
              <w:rPr>
                <w:rFonts w:hint="eastAsia"/>
              </w:rPr>
              <w:t>（</w:t>
            </w:r>
            <w:r>
              <w:rPr>
                <w:rFonts w:hint="eastAsia"/>
              </w:rPr>
              <w:t>1</w:t>
            </w:r>
            <w:r>
              <w:rPr>
                <w:rFonts w:hint="eastAsia"/>
              </w:rPr>
              <w:t>）提示“所有学生信息如下：”</w:t>
            </w:r>
          </w:p>
          <w:p w14:paraId="7FA204FD" w14:textId="77777777" w:rsidR="004E7D30" w:rsidRDefault="004E7D30">
            <w:r>
              <w:rPr>
                <w:rFonts w:hint="eastAsia"/>
              </w:rPr>
              <w:t>（</w:t>
            </w:r>
            <w:r>
              <w:rPr>
                <w:rFonts w:hint="eastAsia"/>
              </w:rPr>
              <w:t>2</w:t>
            </w:r>
            <w:r>
              <w:rPr>
                <w:rFonts w:hint="eastAsia"/>
              </w:rPr>
              <w:t>）遍历整个链表，依次输出所有学生信息</w:t>
            </w:r>
          </w:p>
          <w:p w14:paraId="05A66370" w14:textId="77777777" w:rsidR="004E7D30" w:rsidRDefault="004E7D30"/>
          <w:p w14:paraId="5B41672C" w14:textId="77777777" w:rsidR="004E7D30" w:rsidRDefault="004E7D30">
            <w:r>
              <w:rPr>
                <w:rFonts w:hint="eastAsia"/>
              </w:rPr>
              <w:t>4</w:t>
            </w:r>
            <w:r>
              <w:t>.</w:t>
            </w:r>
            <w:r>
              <w:rPr>
                <w:rFonts w:hint="eastAsia"/>
              </w:rPr>
              <w:t>统计不及格学生人数</w:t>
            </w:r>
          </w:p>
          <w:p w14:paraId="771FF89E" w14:textId="77777777" w:rsidR="004E7D30" w:rsidRDefault="004E7D30">
            <w:r>
              <w:rPr>
                <w:rFonts w:hint="eastAsia"/>
              </w:rPr>
              <w:t>（</w:t>
            </w:r>
            <w:r>
              <w:rPr>
                <w:rFonts w:hint="eastAsia"/>
              </w:rPr>
              <w:t>1</w:t>
            </w:r>
            <w:r>
              <w:rPr>
                <w:rFonts w:hint="eastAsia"/>
              </w:rPr>
              <w:t>）输入学院和专业</w:t>
            </w:r>
          </w:p>
          <w:p w14:paraId="2091CC59" w14:textId="77777777" w:rsidR="003302B4" w:rsidRPr="003302B4" w:rsidRDefault="004E7D30" w:rsidP="003302B4">
            <w:r>
              <w:rPr>
                <w:rFonts w:hint="eastAsia"/>
              </w:rPr>
              <w:t>（</w:t>
            </w:r>
            <w:r>
              <w:rPr>
                <w:rFonts w:hint="eastAsia"/>
              </w:rPr>
              <w:t>2</w:t>
            </w:r>
            <w:r>
              <w:rPr>
                <w:rFonts w:hint="eastAsia"/>
              </w:rPr>
              <w:t>）</w:t>
            </w:r>
            <w:r w:rsidR="003302B4">
              <w:rPr>
                <w:rFonts w:hint="eastAsia"/>
              </w:rPr>
              <w:t>遍历整个链表，依次找到符合该学院该专业且综合分小于</w:t>
            </w:r>
            <w:r w:rsidR="003302B4">
              <w:rPr>
                <w:rFonts w:hint="eastAsia"/>
              </w:rPr>
              <w:t>60</w:t>
            </w:r>
            <w:r w:rsidR="003302B4">
              <w:rPr>
                <w:rFonts w:hint="eastAsia"/>
              </w:rPr>
              <w:t>的学生，若找到，则转（</w:t>
            </w:r>
            <w:r w:rsidR="003302B4">
              <w:rPr>
                <w:rFonts w:hint="eastAsia"/>
              </w:rPr>
              <w:t>3</w:t>
            </w:r>
            <w:r w:rsidR="003302B4">
              <w:rPr>
                <w:rFonts w:hint="eastAsia"/>
              </w:rPr>
              <w:t>）后继续遍历</w:t>
            </w:r>
          </w:p>
          <w:p w14:paraId="14592B0E" w14:textId="77777777" w:rsidR="003302B4" w:rsidRDefault="003302B4" w:rsidP="003302B4">
            <w:r>
              <w:rPr>
                <w:rFonts w:hint="eastAsia"/>
              </w:rPr>
              <w:t>（</w:t>
            </w:r>
            <w:r>
              <w:rPr>
                <w:rFonts w:hint="eastAsia"/>
              </w:rPr>
              <w:t>3</w:t>
            </w:r>
            <w:r>
              <w:rPr>
                <w:rFonts w:hint="eastAsia"/>
              </w:rPr>
              <w:t>）计数</w:t>
            </w:r>
            <w:r>
              <w:rPr>
                <w:rFonts w:hint="eastAsia"/>
              </w:rPr>
              <w:t>+</w:t>
            </w:r>
            <w:r>
              <w:t>1</w:t>
            </w:r>
          </w:p>
          <w:p w14:paraId="3BD57ED2" w14:textId="77777777" w:rsidR="003302B4" w:rsidRDefault="003302B4" w:rsidP="003302B4">
            <w:r>
              <w:rPr>
                <w:rFonts w:hint="eastAsia"/>
              </w:rPr>
              <w:t>（</w:t>
            </w:r>
            <w:r>
              <w:rPr>
                <w:rFonts w:hint="eastAsia"/>
              </w:rPr>
              <w:t>4</w:t>
            </w:r>
            <w:r>
              <w:rPr>
                <w:rFonts w:hint="eastAsia"/>
              </w:rPr>
              <w:t>）输出所有不及格学生人数</w:t>
            </w:r>
          </w:p>
          <w:p w14:paraId="086F03C0" w14:textId="77777777" w:rsidR="004E7D30" w:rsidRPr="003302B4" w:rsidRDefault="004E7D30"/>
          <w:p w14:paraId="25EF9ED7" w14:textId="77777777" w:rsidR="00F53298" w:rsidRDefault="001B655F">
            <w:pPr>
              <w:tabs>
                <w:tab w:val="left" w:pos="1260"/>
              </w:tabs>
              <w:rPr>
                <w:b/>
              </w:rPr>
            </w:pPr>
            <w:r>
              <w:rPr>
                <w:rFonts w:hint="eastAsia"/>
                <w:b/>
              </w:rPr>
              <w:t>2</w:t>
            </w:r>
            <w:r>
              <w:rPr>
                <w:rFonts w:hint="eastAsia"/>
                <w:b/>
              </w:rPr>
              <w:t>、代码设计</w:t>
            </w:r>
          </w:p>
          <w:p w14:paraId="74AD5985"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39504518" w14:textId="77777777" w:rsidR="00F53298" w:rsidRDefault="003302B4">
            <w:pPr>
              <w:rPr>
                <w:b/>
              </w:rPr>
            </w:pPr>
            <w:r>
              <w:rPr>
                <w:rFonts w:hint="eastAsia"/>
                <w:b/>
              </w:rPr>
              <w:t>1</w:t>
            </w:r>
            <w:r>
              <w:rPr>
                <w:b/>
              </w:rPr>
              <w:t>.</w:t>
            </w:r>
            <w:r>
              <w:rPr>
                <w:rFonts w:hint="eastAsia"/>
                <w:b/>
              </w:rPr>
              <w:t>更新学生信息</w:t>
            </w:r>
          </w:p>
          <w:p w14:paraId="57777445" w14:textId="77777777" w:rsidR="003302B4" w:rsidRDefault="003302B4" w:rsidP="003302B4">
            <w:pPr>
              <w:ind w:firstLine="480"/>
            </w:pPr>
            <w:r>
              <w:rPr>
                <w:rFonts w:hint="eastAsia"/>
              </w:rPr>
              <w:t xml:space="preserve">// </w:t>
            </w:r>
            <w:r>
              <w:rPr>
                <w:rFonts w:hint="eastAsia"/>
              </w:rPr>
              <w:t>更新学生信息</w:t>
            </w:r>
          </w:p>
          <w:p w14:paraId="1CB47102" w14:textId="77777777" w:rsidR="003302B4" w:rsidRDefault="003302B4" w:rsidP="003302B4">
            <w:r>
              <w:rPr>
                <w:rFonts w:hint="eastAsia"/>
              </w:rPr>
              <w:t>void updateStudentInfoByID() {</w:t>
            </w:r>
          </w:p>
          <w:p w14:paraId="51600975" w14:textId="77777777" w:rsidR="003302B4" w:rsidRDefault="003302B4" w:rsidP="003302B4">
            <w:r>
              <w:rPr>
                <w:rFonts w:hint="eastAsia"/>
              </w:rPr>
              <w:t xml:space="preserve">int studentID; // </w:t>
            </w:r>
            <w:r>
              <w:rPr>
                <w:rFonts w:hint="eastAsia"/>
              </w:rPr>
              <w:t>学号</w:t>
            </w:r>
          </w:p>
          <w:p w14:paraId="6C579C07" w14:textId="77777777" w:rsidR="003302B4" w:rsidRDefault="003302B4" w:rsidP="003302B4">
            <w:r>
              <w:rPr>
                <w:rFonts w:hint="eastAsia"/>
              </w:rPr>
              <w:t>printf("</w:t>
            </w:r>
            <w:r>
              <w:rPr>
                <w:rFonts w:hint="eastAsia"/>
              </w:rPr>
              <w:t>请输入要更新的学生学号：</w:t>
            </w:r>
            <w:r>
              <w:rPr>
                <w:rFonts w:hint="eastAsia"/>
              </w:rPr>
              <w:t xml:space="preserve">"); // </w:t>
            </w:r>
            <w:r>
              <w:rPr>
                <w:rFonts w:hint="eastAsia"/>
              </w:rPr>
              <w:t>提示输入学号</w:t>
            </w:r>
          </w:p>
          <w:p w14:paraId="7809A02A" w14:textId="77777777" w:rsidR="003302B4" w:rsidRDefault="003302B4" w:rsidP="003302B4">
            <w:r>
              <w:rPr>
                <w:rFonts w:hint="eastAsia"/>
              </w:rPr>
              <w:t xml:space="preserve">scanf("%d", &amp;studentID); // </w:t>
            </w:r>
            <w:r>
              <w:rPr>
                <w:rFonts w:hint="eastAsia"/>
              </w:rPr>
              <w:t>输入学号</w:t>
            </w:r>
          </w:p>
          <w:p w14:paraId="2452738E" w14:textId="77777777" w:rsidR="003302B4" w:rsidRDefault="003302B4" w:rsidP="003302B4">
            <w:r>
              <w:rPr>
                <w:rFonts w:hint="eastAsia"/>
              </w:rPr>
              <w:t xml:space="preserve">Student* current = head; // </w:t>
            </w:r>
            <w:r>
              <w:rPr>
                <w:rFonts w:hint="eastAsia"/>
              </w:rPr>
              <w:t>当前学生指针</w:t>
            </w:r>
          </w:p>
          <w:p w14:paraId="0A27D1A6" w14:textId="77777777" w:rsidR="003302B4" w:rsidRDefault="003302B4" w:rsidP="003302B4">
            <w:r>
              <w:rPr>
                <w:rFonts w:hint="eastAsia"/>
              </w:rPr>
              <w:t xml:space="preserve">while (current != NULL) { // </w:t>
            </w:r>
            <w:r>
              <w:rPr>
                <w:rFonts w:hint="eastAsia"/>
              </w:rPr>
              <w:t>遍历链表</w:t>
            </w:r>
          </w:p>
          <w:p w14:paraId="34A29696" w14:textId="77777777" w:rsidR="003302B4" w:rsidRDefault="003302B4" w:rsidP="003302B4">
            <w:r>
              <w:rPr>
                <w:rFonts w:hint="eastAsia"/>
              </w:rPr>
              <w:t xml:space="preserve">if (current-&gt;studentID == studentID) { // </w:t>
            </w:r>
            <w:r>
              <w:rPr>
                <w:rFonts w:hint="eastAsia"/>
              </w:rPr>
              <w:t>如果找到学号匹配的学生</w:t>
            </w:r>
          </w:p>
          <w:p w14:paraId="5C77C4B1" w14:textId="77777777" w:rsidR="003302B4" w:rsidRDefault="003302B4" w:rsidP="003302B4">
            <w:r>
              <w:rPr>
                <w:rFonts w:hint="eastAsia"/>
              </w:rPr>
              <w:t>printf("</w:t>
            </w:r>
            <w:r>
              <w:rPr>
                <w:rFonts w:hint="eastAsia"/>
              </w:rPr>
              <w:t>请输入新的信息：</w:t>
            </w:r>
            <w:r>
              <w:rPr>
                <w:rFonts w:hint="eastAsia"/>
              </w:rPr>
              <w:t xml:space="preserve">\n"); // </w:t>
            </w:r>
            <w:r>
              <w:rPr>
                <w:rFonts w:hint="eastAsia"/>
              </w:rPr>
              <w:t>提示输入新信息</w:t>
            </w:r>
          </w:p>
          <w:p w14:paraId="79C1B016" w14:textId="77777777" w:rsidR="003302B4" w:rsidRDefault="003302B4" w:rsidP="003302B4">
            <w:r>
              <w:rPr>
                <w:rFonts w:hint="eastAsia"/>
              </w:rPr>
              <w:t>printf("</w:t>
            </w:r>
            <w:r>
              <w:rPr>
                <w:rFonts w:hint="eastAsia"/>
              </w:rPr>
              <w:t>德育分</w:t>
            </w:r>
            <w:r>
              <w:rPr>
                <w:rFonts w:hint="eastAsia"/>
              </w:rPr>
              <w:t>: ");</w:t>
            </w:r>
          </w:p>
          <w:p w14:paraId="168D2A84" w14:textId="77777777" w:rsidR="003302B4" w:rsidRDefault="003302B4" w:rsidP="003302B4">
            <w:r>
              <w:rPr>
                <w:rFonts w:hint="eastAsia"/>
              </w:rPr>
              <w:t xml:space="preserve">scanf("%f", &amp;current-&gt;moralEducationScore); // </w:t>
            </w:r>
            <w:r>
              <w:rPr>
                <w:rFonts w:hint="eastAsia"/>
              </w:rPr>
              <w:t>输入新的德育分</w:t>
            </w:r>
          </w:p>
          <w:p w14:paraId="40A4BA6F" w14:textId="77777777" w:rsidR="003302B4" w:rsidRDefault="003302B4" w:rsidP="003302B4">
            <w:r>
              <w:rPr>
                <w:rFonts w:hint="eastAsia"/>
              </w:rPr>
              <w:t>printf("</w:t>
            </w:r>
            <w:r>
              <w:rPr>
                <w:rFonts w:hint="eastAsia"/>
              </w:rPr>
              <w:t>体育分</w:t>
            </w:r>
            <w:r>
              <w:rPr>
                <w:rFonts w:hint="eastAsia"/>
              </w:rPr>
              <w:t>: ");</w:t>
            </w:r>
          </w:p>
          <w:p w14:paraId="0A90FBCF" w14:textId="77777777" w:rsidR="003302B4" w:rsidRDefault="003302B4" w:rsidP="003302B4">
            <w:r>
              <w:rPr>
                <w:rFonts w:hint="eastAsia"/>
              </w:rPr>
              <w:t xml:space="preserve">scanf("%f", &amp;current-&gt;physicalEducationScore); // </w:t>
            </w:r>
            <w:r>
              <w:rPr>
                <w:rFonts w:hint="eastAsia"/>
              </w:rPr>
              <w:t>输入新的体育分</w:t>
            </w:r>
          </w:p>
          <w:p w14:paraId="7718F29D" w14:textId="77777777" w:rsidR="003302B4" w:rsidRDefault="003302B4" w:rsidP="003302B4">
            <w:r>
              <w:rPr>
                <w:rFonts w:hint="eastAsia"/>
              </w:rPr>
              <w:t>printf("</w:t>
            </w:r>
            <w:r>
              <w:rPr>
                <w:rFonts w:hint="eastAsia"/>
              </w:rPr>
              <w:t>智育分</w:t>
            </w:r>
            <w:r>
              <w:rPr>
                <w:rFonts w:hint="eastAsia"/>
              </w:rPr>
              <w:t>: ");</w:t>
            </w:r>
          </w:p>
          <w:p w14:paraId="132056A4" w14:textId="77777777" w:rsidR="003302B4" w:rsidRDefault="003302B4" w:rsidP="003302B4">
            <w:r>
              <w:rPr>
                <w:rFonts w:hint="eastAsia"/>
              </w:rPr>
              <w:lastRenderedPageBreak/>
              <w:t xml:space="preserve">scanf("%f", &amp;current-&gt;intellectualEducationScore); // </w:t>
            </w:r>
            <w:r>
              <w:rPr>
                <w:rFonts w:hint="eastAsia"/>
              </w:rPr>
              <w:t>输入新的智育分</w:t>
            </w:r>
          </w:p>
          <w:p w14:paraId="5AA890BE" w14:textId="77777777" w:rsidR="003302B4" w:rsidRDefault="003302B4" w:rsidP="003302B4">
            <w:r>
              <w:rPr>
                <w:rFonts w:hint="eastAsia"/>
              </w:rPr>
              <w:t xml:space="preserve">current-&gt;comprehensiveScore = calculateComprehensiveScore(current); // </w:t>
            </w:r>
            <w:r>
              <w:rPr>
                <w:rFonts w:hint="eastAsia"/>
              </w:rPr>
              <w:t>计算新的综合分</w:t>
            </w:r>
          </w:p>
          <w:p w14:paraId="0FC5A796" w14:textId="77777777" w:rsidR="003302B4" w:rsidRDefault="003302B4" w:rsidP="003302B4">
            <w:r>
              <w:rPr>
                <w:rFonts w:hint="eastAsia"/>
              </w:rPr>
              <w:t>printf("</w:t>
            </w:r>
            <w:r>
              <w:rPr>
                <w:rFonts w:hint="eastAsia"/>
              </w:rPr>
              <w:t>信息更新成功。</w:t>
            </w:r>
            <w:r>
              <w:rPr>
                <w:rFonts w:hint="eastAsia"/>
              </w:rPr>
              <w:t xml:space="preserve">\n"); // </w:t>
            </w:r>
            <w:r>
              <w:rPr>
                <w:rFonts w:hint="eastAsia"/>
              </w:rPr>
              <w:t>提示更新成功</w:t>
            </w:r>
          </w:p>
          <w:p w14:paraId="2CBAE1D0" w14:textId="77777777" w:rsidR="003302B4" w:rsidRDefault="003302B4" w:rsidP="003302B4">
            <w:r>
              <w:rPr>
                <w:rFonts w:hint="eastAsia"/>
              </w:rPr>
              <w:t>return;</w:t>
            </w:r>
          </w:p>
          <w:p w14:paraId="1875A482" w14:textId="77777777" w:rsidR="003302B4" w:rsidRDefault="003302B4" w:rsidP="003302B4">
            <w:r>
              <w:rPr>
                <w:rFonts w:hint="eastAsia"/>
              </w:rPr>
              <w:t>}</w:t>
            </w:r>
          </w:p>
          <w:p w14:paraId="7434CEB0" w14:textId="77777777" w:rsidR="003302B4" w:rsidRDefault="003302B4" w:rsidP="003302B4">
            <w:r>
              <w:rPr>
                <w:rFonts w:hint="eastAsia"/>
              </w:rPr>
              <w:t xml:space="preserve">current = current-&gt;next; // </w:t>
            </w:r>
            <w:r>
              <w:rPr>
                <w:rFonts w:hint="eastAsia"/>
              </w:rPr>
              <w:t>更新当前学生指针</w:t>
            </w:r>
          </w:p>
          <w:p w14:paraId="28EA305F" w14:textId="77777777" w:rsidR="003302B4" w:rsidRDefault="003302B4" w:rsidP="003302B4">
            <w:r>
              <w:rPr>
                <w:rFonts w:hint="eastAsia"/>
              </w:rPr>
              <w:t>}</w:t>
            </w:r>
          </w:p>
          <w:p w14:paraId="3B4E7EDC" w14:textId="77777777" w:rsidR="003302B4" w:rsidRDefault="003302B4" w:rsidP="003302B4">
            <w:r>
              <w:rPr>
                <w:rFonts w:hint="eastAsia"/>
              </w:rPr>
              <w:t>printf("</w:t>
            </w:r>
            <w:r>
              <w:rPr>
                <w:rFonts w:hint="eastAsia"/>
              </w:rPr>
              <w:t>未找到该学号的学生。</w:t>
            </w:r>
            <w:r>
              <w:rPr>
                <w:rFonts w:hint="eastAsia"/>
              </w:rPr>
              <w:t xml:space="preserve">\n"); // </w:t>
            </w:r>
            <w:r>
              <w:rPr>
                <w:rFonts w:hint="eastAsia"/>
              </w:rPr>
              <w:t>提示未找到学生</w:t>
            </w:r>
          </w:p>
          <w:p w14:paraId="4D65894D" w14:textId="77777777" w:rsidR="003302B4" w:rsidRDefault="003302B4" w:rsidP="003302B4">
            <w:r>
              <w:rPr>
                <w:rFonts w:hint="eastAsia"/>
              </w:rPr>
              <w:t>}</w:t>
            </w:r>
          </w:p>
          <w:p w14:paraId="4B511E79" w14:textId="77777777" w:rsidR="00B43B26" w:rsidRDefault="00B43B26" w:rsidP="003302B4">
            <w:r>
              <w:t>2.</w:t>
            </w:r>
            <w:r>
              <w:rPr>
                <w:rFonts w:hint="eastAsia"/>
              </w:rPr>
              <w:t>查询学生信息</w:t>
            </w:r>
          </w:p>
          <w:p w14:paraId="020AD716" w14:textId="77777777" w:rsidR="00B43B26" w:rsidRDefault="00B43B26" w:rsidP="00B43B26">
            <w:r>
              <w:rPr>
                <w:rFonts w:hint="eastAsia"/>
              </w:rPr>
              <w:t>void queryStudentInfo() {</w:t>
            </w:r>
          </w:p>
          <w:p w14:paraId="74EA1346" w14:textId="77777777" w:rsidR="00B43B26" w:rsidRDefault="00B43B26" w:rsidP="00B43B26">
            <w:r>
              <w:rPr>
                <w:rFonts w:hint="eastAsia"/>
              </w:rPr>
              <w:t xml:space="preserve">int choice; // </w:t>
            </w:r>
            <w:r>
              <w:rPr>
                <w:rFonts w:hint="eastAsia"/>
              </w:rPr>
              <w:t>查询方式选择</w:t>
            </w:r>
          </w:p>
          <w:p w14:paraId="52F24BAF" w14:textId="77777777" w:rsidR="00B43B26" w:rsidRDefault="00B43B26" w:rsidP="00B43B26">
            <w:r>
              <w:rPr>
                <w:rFonts w:hint="eastAsia"/>
              </w:rPr>
              <w:t>printf("</w:t>
            </w:r>
            <w:r>
              <w:rPr>
                <w:rFonts w:hint="eastAsia"/>
              </w:rPr>
              <w:t>请选择查询方式：</w:t>
            </w:r>
            <w:r>
              <w:rPr>
                <w:rFonts w:hint="eastAsia"/>
              </w:rPr>
              <w:t>\n");</w:t>
            </w:r>
          </w:p>
          <w:p w14:paraId="344E4EAB" w14:textId="77777777" w:rsidR="00B43B26" w:rsidRDefault="00B43B26" w:rsidP="00B43B26">
            <w:r>
              <w:rPr>
                <w:rFonts w:hint="eastAsia"/>
              </w:rPr>
              <w:t xml:space="preserve">printf("1. </w:t>
            </w:r>
            <w:r>
              <w:rPr>
                <w:rFonts w:hint="eastAsia"/>
              </w:rPr>
              <w:t>按学号查询</w:t>
            </w:r>
            <w:r>
              <w:rPr>
                <w:rFonts w:hint="eastAsia"/>
              </w:rPr>
              <w:t>\n");</w:t>
            </w:r>
          </w:p>
          <w:p w14:paraId="3B2CC4A6" w14:textId="77777777" w:rsidR="00B43B26" w:rsidRDefault="00B43B26" w:rsidP="00B43B26">
            <w:r>
              <w:rPr>
                <w:rFonts w:hint="eastAsia"/>
              </w:rPr>
              <w:t xml:space="preserve">printf("2. </w:t>
            </w:r>
            <w:r>
              <w:rPr>
                <w:rFonts w:hint="eastAsia"/>
              </w:rPr>
              <w:t>按姓名查询</w:t>
            </w:r>
            <w:r>
              <w:rPr>
                <w:rFonts w:hint="eastAsia"/>
              </w:rPr>
              <w:t>\n");</w:t>
            </w:r>
          </w:p>
          <w:p w14:paraId="3F80D591" w14:textId="77777777" w:rsidR="00B43B26" w:rsidRDefault="00B43B26" w:rsidP="00B43B26">
            <w:r>
              <w:rPr>
                <w:rFonts w:hint="eastAsia"/>
              </w:rPr>
              <w:t xml:space="preserve">printf("3. </w:t>
            </w:r>
            <w:r>
              <w:rPr>
                <w:rFonts w:hint="eastAsia"/>
              </w:rPr>
              <w:t>按专业查询</w:t>
            </w:r>
            <w:r>
              <w:rPr>
                <w:rFonts w:hint="eastAsia"/>
              </w:rPr>
              <w:t>\n");</w:t>
            </w:r>
          </w:p>
          <w:p w14:paraId="4C8DFD88" w14:textId="77777777" w:rsidR="00B43B26" w:rsidRDefault="00B43B26" w:rsidP="00B43B26">
            <w:r>
              <w:rPr>
                <w:rFonts w:hint="eastAsia"/>
              </w:rPr>
              <w:t xml:space="preserve">scanf("%d", &amp;choice); // </w:t>
            </w:r>
            <w:r>
              <w:rPr>
                <w:rFonts w:hint="eastAsia"/>
              </w:rPr>
              <w:t>输入选择</w:t>
            </w:r>
          </w:p>
          <w:p w14:paraId="7E442CC9" w14:textId="77777777" w:rsidR="00B43B26" w:rsidRDefault="00B43B26" w:rsidP="00B43B26">
            <w:r>
              <w:rPr>
                <w:rFonts w:hint="eastAsia"/>
              </w:rPr>
              <w:t xml:space="preserve">Student* current = head; // </w:t>
            </w:r>
            <w:r>
              <w:rPr>
                <w:rFonts w:hint="eastAsia"/>
              </w:rPr>
              <w:t>当前学生指针</w:t>
            </w:r>
          </w:p>
          <w:p w14:paraId="187707D1" w14:textId="77777777" w:rsidR="00B43B26" w:rsidRDefault="00B43B26" w:rsidP="00B43B26">
            <w:r>
              <w:rPr>
                <w:rFonts w:hint="eastAsia"/>
              </w:rPr>
              <w:t>switch (choice) {</w:t>
            </w:r>
          </w:p>
          <w:p w14:paraId="2973ACE0" w14:textId="77777777" w:rsidR="00B43B26" w:rsidRDefault="00B43B26" w:rsidP="00B43B26">
            <w:r>
              <w:rPr>
                <w:rFonts w:hint="eastAsia"/>
              </w:rPr>
              <w:t>case 1: {</w:t>
            </w:r>
          </w:p>
          <w:p w14:paraId="55BBDFF2" w14:textId="77777777" w:rsidR="00B43B26" w:rsidRDefault="00B43B26" w:rsidP="00B43B26">
            <w:r>
              <w:rPr>
                <w:rFonts w:hint="eastAsia"/>
              </w:rPr>
              <w:t xml:space="preserve">int studentID; // </w:t>
            </w:r>
            <w:r>
              <w:rPr>
                <w:rFonts w:hint="eastAsia"/>
              </w:rPr>
              <w:t>学号</w:t>
            </w:r>
          </w:p>
          <w:p w14:paraId="238B2733" w14:textId="77777777" w:rsidR="00B43B26" w:rsidRDefault="00B43B26" w:rsidP="00B43B26">
            <w:r>
              <w:rPr>
                <w:rFonts w:hint="eastAsia"/>
              </w:rPr>
              <w:t>printf("</w:t>
            </w:r>
            <w:r>
              <w:rPr>
                <w:rFonts w:hint="eastAsia"/>
              </w:rPr>
              <w:t>请输入学号：</w:t>
            </w:r>
            <w:r>
              <w:rPr>
                <w:rFonts w:hint="eastAsia"/>
              </w:rPr>
              <w:t xml:space="preserve">"); // </w:t>
            </w:r>
            <w:r>
              <w:rPr>
                <w:rFonts w:hint="eastAsia"/>
              </w:rPr>
              <w:t>提示输入学号</w:t>
            </w:r>
          </w:p>
          <w:p w14:paraId="2C6B92AA" w14:textId="77777777" w:rsidR="00B43B26" w:rsidRDefault="00B43B26" w:rsidP="00B43B26">
            <w:r>
              <w:rPr>
                <w:rFonts w:hint="eastAsia"/>
              </w:rPr>
              <w:t xml:space="preserve">scanf("%d", &amp;studentID); // </w:t>
            </w:r>
            <w:r>
              <w:rPr>
                <w:rFonts w:hint="eastAsia"/>
              </w:rPr>
              <w:t>输入学号</w:t>
            </w:r>
          </w:p>
          <w:p w14:paraId="35E65402" w14:textId="77777777" w:rsidR="00B43B26" w:rsidRDefault="00B43B26" w:rsidP="00B43B26">
            <w:r>
              <w:rPr>
                <w:rFonts w:hint="eastAsia"/>
              </w:rPr>
              <w:t xml:space="preserve">while (current != NULL) { // </w:t>
            </w:r>
            <w:r>
              <w:rPr>
                <w:rFonts w:hint="eastAsia"/>
              </w:rPr>
              <w:t>遍历链表</w:t>
            </w:r>
          </w:p>
          <w:p w14:paraId="603198CE" w14:textId="77777777" w:rsidR="00B43B26" w:rsidRDefault="00B43B26" w:rsidP="00B43B26">
            <w:r>
              <w:rPr>
                <w:rFonts w:hint="eastAsia"/>
              </w:rPr>
              <w:t xml:space="preserve">if (current-&gt;studentID == studentID) { // </w:t>
            </w:r>
            <w:r>
              <w:rPr>
                <w:rFonts w:hint="eastAsia"/>
              </w:rPr>
              <w:t>如果找到学号匹配的学生</w:t>
            </w:r>
          </w:p>
          <w:p w14:paraId="69C00CFF" w14:textId="77777777" w:rsidR="00B43B26" w:rsidRDefault="00B43B26" w:rsidP="00B43B26">
            <w:r>
              <w:rPr>
                <w:rFonts w:hint="eastAsia"/>
              </w:rPr>
              <w:t>printf("</w:t>
            </w:r>
            <w:r>
              <w:rPr>
                <w:rFonts w:hint="eastAsia"/>
              </w:rPr>
              <w:t>查询结果：</w:t>
            </w:r>
            <w:r>
              <w:rPr>
                <w:rFonts w:hint="eastAsia"/>
              </w:rPr>
              <w:t>\n</w:t>
            </w:r>
            <w:r>
              <w:rPr>
                <w:rFonts w:hint="eastAsia"/>
              </w:rPr>
              <w:t>学号</w:t>
            </w:r>
            <w:r>
              <w:rPr>
                <w:rFonts w:hint="eastAsia"/>
              </w:rPr>
              <w:t xml:space="preserve">:%d </w:t>
            </w:r>
            <w:r>
              <w:rPr>
                <w:rFonts w:hint="eastAsia"/>
              </w:rPr>
              <w:t>姓名</w:t>
            </w:r>
            <w:r>
              <w:rPr>
                <w:rFonts w:hint="eastAsia"/>
              </w:rPr>
              <w:t xml:space="preserve">:%s </w:t>
            </w:r>
            <w:r>
              <w:rPr>
                <w:rFonts w:hint="eastAsia"/>
              </w:rPr>
              <w:t>性别</w:t>
            </w:r>
            <w:r>
              <w:rPr>
                <w:rFonts w:hint="eastAsia"/>
              </w:rPr>
              <w:t xml:space="preserve">:%s </w:t>
            </w:r>
            <w:r>
              <w:rPr>
                <w:rFonts w:hint="eastAsia"/>
              </w:rPr>
              <w:t>出生日期</w:t>
            </w:r>
            <w:r>
              <w:rPr>
                <w:rFonts w:hint="eastAsia"/>
              </w:rPr>
              <w:t xml:space="preserve">:%s </w:t>
            </w:r>
            <w:r>
              <w:rPr>
                <w:rFonts w:hint="eastAsia"/>
              </w:rPr>
              <w:t>专业</w:t>
            </w:r>
            <w:r>
              <w:rPr>
                <w:rFonts w:hint="eastAsia"/>
              </w:rPr>
              <w:t xml:space="preserve">:%s </w:t>
            </w:r>
            <w:r>
              <w:rPr>
                <w:rFonts w:hint="eastAsia"/>
              </w:rPr>
              <w:t>所属学院</w:t>
            </w:r>
            <w:r>
              <w:rPr>
                <w:rFonts w:hint="eastAsia"/>
              </w:rPr>
              <w:t>:%s:%.2f:%.2f:%.2f:%.2f\n",current-&gt;studentID,current-&gt;name,current-&gt;gender, current-&gt;birthDate,c</w:t>
            </w:r>
            <w:r w:rsidR="00A91A02">
              <w:rPr>
                <w:rFonts w:hint="eastAsia"/>
              </w:rPr>
              <w:t>urrent-&gt;major</w:t>
            </w:r>
            <w:r>
              <w:rPr>
                <w:rFonts w:hint="eastAsia"/>
              </w:rPr>
              <w:t xml:space="preserve">,current-&gt;college,current-&gt;moralEducationScore,current-&gt;physicalEducationScore,current-&gt;intellectualEducationScore, current-&gt;comprehensiveScore); // </w:t>
            </w:r>
            <w:r>
              <w:rPr>
                <w:rFonts w:hint="eastAsia"/>
              </w:rPr>
              <w:t>输出学生信息</w:t>
            </w:r>
          </w:p>
          <w:p w14:paraId="07BF7DA3" w14:textId="77777777" w:rsidR="00B43B26" w:rsidRDefault="00B43B26" w:rsidP="00B43B26">
            <w:r>
              <w:rPr>
                <w:rFonts w:hint="eastAsia"/>
              </w:rPr>
              <w:t>return;</w:t>
            </w:r>
          </w:p>
          <w:p w14:paraId="58439860" w14:textId="77777777" w:rsidR="00B43B26" w:rsidRDefault="00B43B26" w:rsidP="00B43B26">
            <w:r>
              <w:rPr>
                <w:rFonts w:hint="eastAsia"/>
              </w:rPr>
              <w:t>}</w:t>
            </w:r>
          </w:p>
          <w:p w14:paraId="343983A0" w14:textId="77777777" w:rsidR="00B43B26" w:rsidRDefault="00B43B26" w:rsidP="00B43B26">
            <w:r>
              <w:rPr>
                <w:rFonts w:hint="eastAsia"/>
              </w:rPr>
              <w:t xml:space="preserve">current = current-&gt;next; // </w:t>
            </w:r>
            <w:r>
              <w:rPr>
                <w:rFonts w:hint="eastAsia"/>
              </w:rPr>
              <w:t>更新当前学生指针</w:t>
            </w:r>
          </w:p>
          <w:p w14:paraId="1D7B686B" w14:textId="77777777" w:rsidR="00B43B26" w:rsidRDefault="00B43B26" w:rsidP="00B43B26">
            <w:r>
              <w:rPr>
                <w:rFonts w:hint="eastAsia"/>
              </w:rPr>
              <w:t>}</w:t>
            </w:r>
          </w:p>
          <w:p w14:paraId="22619BCD" w14:textId="77777777" w:rsidR="00B43B26" w:rsidRDefault="00B43B26" w:rsidP="00B43B26">
            <w:r>
              <w:rPr>
                <w:rFonts w:hint="eastAsia"/>
              </w:rPr>
              <w:t>printf("</w:t>
            </w:r>
            <w:r>
              <w:rPr>
                <w:rFonts w:hint="eastAsia"/>
              </w:rPr>
              <w:t>未找到该学号的学生。</w:t>
            </w:r>
            <w:r>
              <w:rPr>
                <w:rFonts w:hint="eastAsia"/>
              </w:rPr>
              <w:t xml:space="preserve">\n"); // </w:t>
            </w:r>
            <w:r>
              <w:rPr>
                <w:rFonts w:hint="eastAsia"/>
              </w:rPr>
              <w:t>提示未找到学生</w:t>
            </w:r>
          </w:p>
          <w:p w14:paraId="15A2D387" w14:textId="77777777" w:rsidR="00B43B26" w:rsidRDefault="00B43B26" w:rsidP="00B43B26">
            <w:r>
              <w:rPr>
                <w:rFonts w:hint="eastAsia"/>
              </w:rPr>
              <w:t>break;</w:t>
            </w:r>
          </w:p>
          <w:p w14:paraId="2299A388" w14:textId="77777777" w:rsidR="00B43B26" w:rsidRDefault="00B43B26" w:rsidP="00B43B26">
            <w:r>
              <w:rPr>
                <w:rFonts w:hint="eastAsia"/>
              </w:rPr>
              <w:t>}</w:t>
            </w:r>
          </w:p>
          <w:p w14:paraId="7B2368CD" w14:textId="77777777" w:rsidR="00B43B26" w:rsidRPr="00B43B26" w:rsidRDefault="00B43B26" w:rsidP="00B43B26">
            <w:r w:rsidRPr="00B43B26">
              <w:t>case 2: {</w:t>
            </w:r>
          </w:p>
          <w:p w14:paraId="18787CDB" w14:textId="77777777" w:rsidR="00B43B26" w:rsidRPr="00B43B26" w:rsidRDefault="00B43B26" w:rsidP="00B43B26">
            <w:r w:rsidRPr="00B43B26">
              <w:t>char queryStrname[50];</w:t>
            </w:r>
          </w:p>
          <w:p w14:paraId="615AA51D" w14:textId="77777777" w:rsidR="00B43B26" w:rsidRPr="00B43B26" w:rsidRDefault="00B43B26" w:rsidP="00B43B26">
            <w:r w:rsidRPr="00B43B26">
              <w:t>printf("</w:t>
            </w:r>
            <w:r w:rsidRPr="00B43B26">
              <w:t>请输入姓名：</w:t>
            </w:r>
            <w:r w:rsidRPr="00B43B26">
              <w:t>");</w:t>
            </w:r>
          </w:p>
          <w:p w14:paraId="6D7D3548" w14:textId="77777777" w:rsidR="00B43B26" w:rsidRPr="00B43B26" w:rsidRDefault="00B43B26" w:rsidP="00B43B26">
            <w:r w:rsidRPr="00B43B26">
              <w:t>scanf("%s", queryStrname);</w:t>
            </w:r>
          </w:p>
          <w:p w14:paraId="7771ECA3" w14:textId="77777777" w:rsidR="00B43B26" w:rsidRPr="00B43B26" w:rsidRDefault="00B43B26" w:rsidP="00B43B26">
            <w:r w:rsidRPr="00B43B26">
              <w:t>while (current != NULL) {</w:t>
            </w:r>
          </w:p>
          <w:p w14:paraId="68900F31" w14:textId="77777777" w:rsidR="00B43B26" w:rsidRPr="00B43B26" w:rsidRDefault="00B43B26" w:rsidP="00B43B26">
            <w:r w:rsidRPr="00B43B26">
              <w:t>if (strcmp(current-&gt;name, queryStrname) == 0){</w:t>
            </w:r>
          </w:p>
          <w:p w14:paraId="79A3ACE1" w14:textId="77777777" w:rsidR="00B43B26" w:rsidRPr="00B43B26" w:rsidRDefault="00B43B26" w:rsidP="00B43B26">
            <w:r w:rsidRPr="00B43B26">
              <w:lastRenderedPageBreak/>
              <w:t>printf("</w:t>
            </w:r>
            <w:r w:rsidRPr="00B43B26">
              <w:t>查询结果：</w:t>
            </w:r>
            <w:r w:rsidRPr="00B43B26">
              <w:t>\n</w:t>
            </w:r>
            <w:r w:rsidRPr="00B43B26">
              <w:t>学号</w:t>
            </w:r>
            <w:r w:rsidRPr="00B43B26">
              <w:t xml:space="preserve">:%d </w:t>
            </w:r>
            <w:r w:rsidRPr="00B43B26">
              <w:t>姓名</w:t>
            </w:r>
            <w:r w:rsidRPr="00B43B26">
              <w:t xml:space="preserve">:%s </w:t>
            </w:r>
            <w:r w:rsidRPr="00B43B26">
              <w:t>性别</w:t>
            </w:r>
            <w:r w:rsidRPr="00B43B26">
              <w:t xml:space="preserve">:%s </w:t>
            </w:r>
            <w:r w:rsidRPr="00B43B26">
              <w:t>出生日期</w:t>
            </w:r>
            <w:r w:rsidRPr="00B43B26">
              <w:t xml:space="preserve">:%s </w:t>
            </w:r>
            <w:r w:rsidRPr="00B43B26">
              <w:t>专业</w:t>
            </w:r>
            <w:r w:rsidR="00A91A02">
              <w:t>:%s</w:t>
            </w:r>
            <w:r w:rsidRPr="00B43B26">
              <w:t xml:space="preserve"> </w:t>
            </w:r>
            <w:r w:rsidRPr="00B43B26">
              <w:t>所属学院</w:t>
            </w:r>
            <w:r w:rsidRPr="00B43B26">
              <w:t xml:space="preserve">:%s </w:t>
            </w:r>
            <w:r w:rsidRPr="00B43B26">
              <w:t>德育分</w:t>
            </w:r>
            <w:r w:rsidRPr="00B43B26">
              <w:t xml:space="preserve">:%.2f </w:t>
            </w:r>
            <w:r w:rsidRPr="00B43B26">
              <w:t>体育分</w:t>
            </w:r>
            <w:r w:rsidRPr="00B43B26">
              <w:t xml:space="preserve">:%.2f </w:t>
            </w:r>
            <w:r w:rsidRPr="00B43B26">
              <w:t>智育分</w:t>
            </w:r>
            <w:r w:rsidRPr="00B43B26">
              <w:t xml:space="preserve">:%.2f </w:t>
            </w:r>
            <w:r w:rsidRPr="00B43B26">
              <w:t>综合</w:t>
            </w:r>
            <w:r>
              <w:t>:%.2f\n",current-&gt;studentID,current-&gt;name,</w:t>
            </w:r>
            <w:r w:rsidRPr="00B43B26">
              <w:t>curre</w:t>
            </w:r>
            <w:r>
              <w:t>nt-&gt;gender, current-&gt;birthDate,current-&gt;major,current-&gt;college,</w:t>
            </w:r>
            <w:r w:rsidRPr="00B43B26">
              <w:t>current-&gt;moralEducationScore, c</w:t>
            </w:r>
            <w:r>
              <w:t>urrent-&gt;physicalEducationScore,</w:t>
            </w:r>
            <w:r w:rsidRPr="00B43B26">
              <w:t>current-&gt;intellectualEducationScore, current-&gt;comprehensiveScore);</w:t>
            </w:r>
          </w:p>
          <w:p w14:paraId="172C2B07" w14:textId="77777777" w:rsidR="00B43B26" w:rsidRPr="00B43B26" w:rsidRDefault="00B43B26" w:rsidP="00B43B26">
            <w:r w:rsidRPr="00B43B26">
              <w:t>current = current-&gt;next;</w:t>
            </w:r>
          </w:p>
          <w:p w14:paraId="147B659E" w14:textId="77777777" w:rsidR="00B43B26" w:rsidRPr="00B43B26" w:rsidRDefault="00B43B26" w:rsidP="00B43B26">
            <w:r w:rsidRPr="00B43B26">
              <w:t>return;}</w:t>
            </w:r>
          </w:p>
          <w:p w14:paraId="5CF6091B" w14:textId="77777777" w:rsidR="00B43B26" w:rsidRPr="00B43B26" w:rsidRDefault="00B43B26" w:rsidP="00B43B26">
            <w:r w:rsidRPr="00B43B26">
              <w:t>}</w:t>
            </w:r>
          </w:p>
          <w:p w14:paraId="65C83F2D" w14:textId="77777777" w:rsidR="00B43B26" w:rsidRDefault="00B43B26" w:rsidP="00B43B26">
            <w:r>
              <w:t>}</w:t>
            </w:r>
          </w:p>
          <w:p w14:paraId="4E2C908A" w14:textId="77777777" w:rsidR="00B43B26" w:rsidRPr="00B43B26" w:rsidRDefault="00B43B26" w:rsidP="00B43B26">
            <w:r w:rsidRPr="00B43B26">
              <w:t>case 3: {</w:t>
            </w:r>
          </w:p>
          <w:p w14:paraId="1EB1ED41" w14:textId="77777777" w:rsidR="00B43B26" w:rsidRPr="00B43B26" w:rsidRDefault="00B43B26" w:rsidP="00B43B26">
            <w:r w:rsidRPr="00B43B26">
              <w:t>char queryStrmajor[50];</w:t>
            </w:r>
          </w:p>
          <w:p w14:paraId="2AE79867" w14:textId="77777777" w:rsidR="00B43B26" w:rsidRPr="00B43B26" w:rsidRDefault="00B43B26" w:rsidP="00B43B26">
            <w:r w:rsidRPr="00B43B26">
              <w:t>printf("</w:t>
            </w:r>
            <w:r w:rsidRPr="00B43B26">
              <w:t>请输入专业：</w:t>
            </w:r>
            <w:r w:rsidRPr="00B43B26">
              <w:t>");</w:t>
            </w:r>
          </w:p>
          <w:p w14:paraId="11CE6D54" w14:textId="77777777" w:rsidR="00B43B26" w:rsidRPr="00B43B26" w:rsidRDefault="00B43B26" w:rsidP="00B43B26">
            <w:r w:rsidRPr="00B43B26">
              <w:t>scanf("%s", queryStrmajor);</w:t>
            </w:r>
          </w:p>
          <w:p w14:paraId="3744F50D" w14:textId="77777777" w:rsidR="00B43B26" w:rsidRPr="00B43B26" w:rsidRDefault="00B43B26" w:rsidP="00B43B26">
            <w:r w:rsidRPr="00B43B26">
              <w:t>while (current != NULL) {</w:t>
            </w:r>
          </w:p>
          <w:p w14:paraId="6B79BCC7" w14:textId="77777777" w:rsidR="00B43B26" w:rsidRPr="00B43B26" w:rsidRDefault="00B43B26" w:rsidP="00B43B26">
            <w:r w:rsidRPr="00B43B26">
              <w:t>i</w:t>
            </w:r>
            <w:r>
              <w:t>f</w:t>
            </w:r>
            <w:r w:rsidRPr="00B43B26">
              <w:t>(strcmp(current-&gt;major, queryStrmajor) == 0) {</w:t>
            </w:r>
          </w:p>
          <w:p w14:paraId="384BFBF4" w14:textId="77777777" w:rsidR="00B43B26" w:rsidRPr="00B43B26" w:rsidRDefault="00B43B26" w:rsidP="00B43B26">
            <w:r w:rsidRPr="00B43B26">
              <w:t>printf("</w:t>
            </w:r>
            <w:r w:rsidRPr="00B43B26">
              <w:t>查询结果：</w:t>
            </w:r>
            <w:r w:rsidRPr="00B43B26">
              <w:t>\n</w:t>
            </w:r>
            <w:r w:rsidRPr="00B43B26">
              <w:t>学号</w:t>
            </w:r>
            <w:r w:rsidRPr="00B43B26">
              <w:t xml:space="preserve">:%d </w:t>
            </w:r>
            <w:r w:rsidRPr="00B43B26">
              <w:t>姓名</w:t>
            </w:r>
            <w:r w:rsidRPr="00B43B26">
              <w:t xml:space="preserve">:%s </w:t>
            </w:r>
            <w:r w:rsidRPr="00B43B26">
              <w:t>性别</w:t>
            </w:r>
            <w:r w:rsidRPr="00B43B26">
              <w:t xml:space="preserve">:%s </w:t>
            </w:r>
            <w:r w:rsidRPr="00B43B26">
              <w:t>出生日期</w:t>
            </w:r>
            <w:r w:rsidRPr="00B43B26">
              <w:t xml:space="preserve">:%s </w:t>
            </w:r>
            <w:r w:rsidRPr="00B43B26">
              <w:t>专业</w:t>
            </w:r>
            <w:r w:rsidRPr="00B43B26">
              <w:t xml:space="preserve">:%s </w:t>
            </w:r>
            <w:r w:rsidRPr="00B43B26">
              <w:t>所属学院</w:t>
            </w:r>
            <w:r w:rsidRPr="00B43B26">
              <w:t xml:space="preserve">:%s </w:t>
            </w:r>
            <w:r w:rsidRPr="00B43B26">
              <w:t>德育分</w:t>
            </w:r>
            <w:r w:rsidRPr="00B43B26">
              <w:t xml:space="preserve">:%.2f </w:t>
            </w:r>
            <w:r w:rsidRPr="00B43B26">
              <w:t>体育分</w:t>
            </w:r>
            <w:r w:rsidRPr="00B43B26">
              <w:t xml:space="preserve">:%.2f </w:t>
            </w:r>
            <w:r w:rsidRPr="00B43B26">
              <w:t>智育分</w:t>
            </w:r>
            <w:r w:rsidRPr="00B43B26">
              <w:t xml:space="preserve">:%.2f </w:t>
            </w:r>
            <w:r>
              <w:t>综合</w:t>
            </w:r>
            <w:r>
              <w:t>:%.2f\n",current-&gt;studentID,current-&gt;name,</w:t>
            </w:r>
            <w:r w:rsidRPr="00B43B26">
              <w:t>current-&gt;gender, current-</w:t>
            </w:r>
            <w:r>
              <w:t>&gt;birthDate,current-&gt;major,current-&gt;college,</w:t>
            </w:r>
            <w:r w:rsidRPr="00B43B26">
              <w:t>current-&gt;moralEducationScore, c</w:t>
            </w:r>
            <w:r>
              <w:t>urrent-&gt;physicalEducationScore,</w:t>
            </w:r>
            <w:r w:rsidRPr="00B43B26">
              <w:t>current-&gt;intellectualEducationScore, current-&gt;comprehensiveScore);</w:t>
            </w:r>
          </w:p>
          <w:p w14:paraId="560D9B94" w14:textId="77777777" w:rsidR="00B43B26" w:rsidRPr="00B43B26" w:rsidRDefault="00B43B26" w:rsidP="00B43B26">
            <w:r w:rsidRPr="00B43B26">
              <w:t>}</w:t>
            </w:r>
          </w:p>
          <w:p w14:paraId="631651BC" w14:textId="77777777" w:rsidR="00B43B26" w:rsidRPr="00B43B26" w:rsidRDefault="00B43B26" w:rsidP="00B43B26">
            <w:r w:rsidRPr="00B43B26">
              <w:t>current = current-&gt;next;</w:t>
            </w:r>
          </w:p>
          <w:p w14:paraId="6A4A7262" w14:textId="77777777" w:rsidR="00B43B26" w:rsidRPr="00B43B26" w:rsidRDefault="00B43B26" w:rsidP="00B43B26">
            <w:r w:rsidRPr="00B43B26">
              <w:t>}</w:t>
            </w:r>
          </w:p>
          <w:p w14:paraId="451318AE" w14:textId="77777777" w:rsidR="00B43B26" w:rsidRPr="00B43B26" w:rsidRDefault="00B43B26" w:rsidP="00B43B26">
            <w:r w:rsidRPr="00B43B26">
              <w:t>return;</w:t>
            </w:r>
          </w:p>
          <w:p w14:paraId="08A6A774" w14:textId="77777777" w:rsidR="00B43B26" w:rsidRPr="00B43B26" w:rsidRDefault="00B43B26" w:rsidP="00B43B26">
            <w:r w:rsidRPr="00B43B26">
              <w:t>}</w:t>
            </w:r>
          </w:p>
          <w:p w14:paraId="7C72B141" w14:textId="77777777" w:rsidR="00B43B26" w:rsidRPr="00B43B26" w:rsidRDefault="00B43B26" w:rsidP="00B43B26">
            <w:r w:rsidRPr="00B43B26">
              <w:t>default: printf("</w:t>
            </w:r>
            <w:r w:rsidRPr="00B43B26">
              <w:t>无效的选择。</w:t>
            </w:r>
            <w:r w:rsidRPr="00B43B26">
              <w:t>\n");</w:t>
            </w:r>
          </w:p>
          <w:p w14:paraId="5706F995" w14:textId="77777777" w:rsidR="00B43B26" w:rsidRPr="00B43B26" w:rsidRDefault="00B43B26" w:rsidP="00B43B26">
            <w:r w:rsidRPr="00B43B26">
              <w:t>}</w:t>
            </w:r>
          </w:p>
          <w:p w14:paraId="41A1A36B" w14:textId="77777777" w:rsidR="00F53298" w:rsidRDefault="00B43B26" w:rsidP="00B43B26">
            <w:r w:rsidRPr="00B43B26">
              <w:t>}</w:t>
            </w:r>
          </w:p>
          <w:p w14:paraId="710714FD" w14:textId="77777777" w:rsidR="00B43B26" w:rsidRDefault="00B43B26" w:rsidP="00B43B26">
            <w:r>
              <w:t>3.</w:t>
            </w:r>
            <w:r w:rsidR="00660FBC">
              <w:rPr>
                <w:rFonts w:hint="eastAsia"/>
              </w:rPr>
              <w:t>浏览学生信息</w:t>
            </w:r>
          </w:p>
          <w:p w14:paraId="37BD14F0" w14:textId="77777777" w:rsidR="00660FBC" w:rsidRDefault="00660FBC" w:rsidP="00660FBC">
            <w:r>
              <w:rPr>
                <w:rFonts w:hint="eastAsia"/>
              </w:rPr>
              <w:t>void browseAllStudents() {</w:t>
            </w:r>
          </w:p>
          <w:p w14:paraId="6BD90BBC" w14:textId="77777777" w:rsidR="00660FBC" w:rsidRDefault="00660FBC" w:rsidP="00660FBC">
            <w:r>
              <w:rPr>
                <w:rFonts w:hint="eastAsia"/>
              </w:rPr>
              <w:t>printf("</w:t>
            </w:r>
            <w:r>
              <w:rPr>
                <w:rFonts w:hint="eastAsia"/>
              </w:rPr>
              <w:t>所有学生信息如下：</w:t>
            </w:r>
            <w:r>
              <w:rPr>
                <w:rFonts w:hint="eastAsia"/>
              </w:rPr>
              <w:t xml:space="preserve">\n"); // </w:t>
            </w:r>
            <w:r>
              <w:rPr>
                <w:rFonts w:hint="eastAsia"/>
              </w:rPr>
              <w:t>提示浏览所有学生信息</w:t>
            </w:r>
          </w:p>
          <w:p w14:paraId="00A40F41" w14:textId="77777777" w:rsidR="00660FBC" w:rsidRDefault="00660FBC" w:rsidP="00660FBC">
            <w:r>
              <w:rPr>
                <w:rFonts w:hint="eastAsia"/>
              </w:rPr>
              <w:t xml:space="preserve">Student* current = head; // </w:t>
            </w:r>
            <w:r>
              <w:rPr>
                <w:rFonts w:hint="eastAsia"/>
              </w:rPr>
              <w:t>当前学生指针</w:t>
            </w:r>
          </w:p>
          <w:p w14:paraId="30E9F014" w14:textId="77777777" w:rsidR="00660FBC" w:rsidRDefault="00660FBC" w:rsidP="00660FBC">
            <w:r>
              <w:rPr>
                <w:rFonts w:hint="eastAsia"/>
              </w:rPr>
              <w:t xml:space="preserve">while (current != NULL) { // </w:t>
            </w:r>
            <w:r>
              <w:rPr>
                <w:rFonts w:hint="eastAsia"/>
              </w:rPr>
              <w:t>遍历链表</w:t>
            </w:r>
          </w:p>
          <w:p w14:paraId="19AC0357" w14:textId="77777777" w:rsidR="00660FBC" w:rsidRDefault="00660FBC" w:rsidP="00660FBC">
            <w:r>
              <w:rPr>
                <w:rFonts w:hint="eastAsia"/>
              </w:rPr>
              <w:t>printf("</w:t>
            </w:r>
            <w:r>
              <w:rPr>
                <w:rFonts w:hint="eastAsia"/>
              </w:rPr>
              <w:t>学号</w:t>
            </w:r>
            <w:r>
              <w:rPr>
                <w:rFonts w:hint="eastAsia"/>
              </w:rPr>
              <w:t xml:space="preserve">:%d </w:t>
            </w:r>
            <w:r>
              <w:rPr>
                <w:rFonts w:hint="eastAsia"/>
              </w:rPr>
              <w:t>姓名</w:t>
            </w:r>
            <w:r>
              <w:rPr>
                <w:rFonts w:hint="eastAsia"/>
              </w:rPr>
              <w:t xml:space="preserve">:%s </w:t>
            </w:r>
            <w:r>
              <w:rPr>
                <w:rFonts w:hint="eastAsia"/>
              </w:rPr>
              <w:t>性别</w:t>
            </w:r>
            <w:r>
              <w:rPr>
                <w:rFonts w:hint="eastAsia"/>
              </w:rPr>
              <w:t xml:space="preserve">:%s </w:t>
            </w:r>
            <w:r>
              <w:rPr>
                <w:rFonts w:hint="eastAsia"/>
              </w:rPr>
              <w:t>出生日期</w:t>
            </w:r>
            <w:r>
              <w:rPr>
                <w:rFonts w:hint="eastAsia"/>
              </w:rPr>
              <w:t xml:space="preserve">:%s </w:t>
            </w:r>
            <w:r>
              <w:rPr>
                <w:rFonts w:hint="eastAsia"/>
              </w:rPr>
              <w:t>专业</w:t>
            </w:r>
            <w:r>
              <w:rPr>
                <w:rFonts w:hint="eastAsia"/>
              </w:rPr>
              <w:t>:%s</w:t>
            </w:r>
            <w:r>
              <w:rPr>
                <w:rFonts w:hint="eastAsia"/>
              </w:rPr>
              <w:t>所属学院</w:t>
            </w:r>
            <w:r>
              <w:rPr>
                <w:rFonts w:hint="eastAsia"/>
              </w:rPr>
              <w:t xml:space="preserve">:%s </w:t>
            </w:r>
            <w:r>
              <w:rPr>
                <w:rFonts w:hint="eastAsia"/>
              </w:rPr>
              <w:t>德育分</w:t>
            </w:r>
            <w:r>
              <w:rPr>
                <w:rFonts w:hint="eastAsia"/>
              </w:rPr>
              <w:t xml:space="preserve">:%.2f </w:t>
            </w:r>
            <w:r>
              <w:rPr>
                <w:rFonts w:hint="eastAsia"/>
              </w:rPr>
              <w:t>体育分</w:t>
            </w:r>
            <w:r>
              <w:rPr>
                <w:rFonts w:hint="eastAsia"/>
              </w:rPr>
              <w:t xml:space="preserve">:%.2f </w:t>
            </w:r>
            <w:r>
              <w:rPr>
                <w:rFonts w:hint="eastAsia"/>
              </w:rPr>
              <w:t>智育分</w:t>
            </w:r>
            <w:r>
              <w:rPr>
                <w:rFonts w:hint="eastAsia"/>
              </w:rPr>
              <w:t xml:space="preserve">:%.2f </w:t>
            </w:r>
            <w:r>
              <w:rPr>
                <w:rFonts w:hint="eastAsia"/>
              </w:rPr>
              <w:t>综合分</w:t>
            </w:r>
            <w:r>
              <w:rPr>
                <w:rFonts w:hint="eastAsia"/>
              </w:rPr>
              <w:t xml:space="preserve">:%.2f\n",current-&gt;studentID, current-&gt;name,current-&gt;gender,current-&gt;birthDate,current-&gt;major,current-&gt;college,current-&gt;moralEducationScore,current-&gt;physicalEducationScore,current-&gt;intellectualEducationScore, current-&gt;comprehensiveScore); // </w:t>
            </w:r>
            <w:r>
              <w:rPr>
                <w:rFonts w:hint="eastAsia"/>
              </w:rPr>
              <w:t>输出学生信息</w:t>
            </w:r>
          </w:p>
          <w:p w14:paraId="7708D7F0" w14:textId="77777777" w:rsidR="00660FBC" w:rsidRDefault="00660FBC" w:rsidP="00660FBC">
            <w:r>
              <w:rPr>
                <w:rFonts w:hint="eastAsia"/>
              </w:rPr>
              <w:t xml:space="preserve">current = current-&gt;next; // </w:t>
            </w:r>
            <w:r>
              <w:rPr>
                <w:rFonts w:hint="eastAsia"/>
              </w:rPr>
              <w:t>更新当前学生指针</w:t>
            </w:r>
          </w:p>
          <w:p w14:paraId="295104A4" w14:textId="77777777" w:rsidR="00660FBC" w:rsidRDefault="00660FBC" w:rsidP="00660FBC">
            <w:r>
              <w:rPr>
                <w:rFonts w:hint="eastAsia"/>
              </w:rPr>
              <w:t>}</w:t>
            </w:r>
          </w:p>
          <w:p w14:paraId="242BDFC5" w14:textId="77777777" w:rsidR="00660FBC" w:rsidRDefault="00660FBC" w:rsidP="00660FBC">
            <w:r>
              <w:rPr>
                <w:rFonts w:hint="eastAsia"/>
              </w:rPr>
              <w:t>}</w:t>
            </w:r>
          </w:p>
          <w:p w14:paraId="42345A63" w14:textId="77777777" w:rsidR="00660FBC" w:rsidRDefault="00660FBC" w:rsidP="00660FBC">
            <w:r>
              <w:t>4.</w:t>
            </w:r>
            <w:r>
              <w:rPr>
                <w:rFonts w:hint="eastAsia"/>
              </w:rPr>
              <w:t>统计不及格学生人数</w:t>
            </w:r>
          </w:p>
          <w:p w14:paraId="6D7C6F4A" w14:textId="77777777" w:rsidR="00660FBC" w:rsidRDefault="00660FBC" w:rsidP="00660FBC">
            <w:r>
              <w:rPr>
                <w:rFonts w:hint="eastAsia"/>
              </w:rPr>
              <w:lastRenderedPageBreak/>
              <w:t>void count</w:t>
            </w:r>
            <w:r w:rsidR="00A91A02">
              <w:rPr>
                <w:rFonts w:hint="eastAsia"/>
              </w:rPr>
              <w:t>FailingStudentsInCollegeAnd</w:t>
            </w:r>
            <w:r w:rsidR="00A91A02">
              <w:t>Major</w:t>
            </w:r>
            <w:r>
              <w:rPr>
                <w:rFonts w:hint="eastAsia"/>
              </w:rPr>
              <w:t>() {</w:t>
            </w:r>
          </w:p>
          <w:p w14:paraId="59C6563A" w14:textId="77777777" w:rsidR="00660FBC" w:rsidRDefault="00A91A02" w:rsidP="00660FBC">
            <w:r>
              <w:rPr>
                <w:rFonts w:hint="eastAsia"/>
              </w:rPr>
              <w:t xml:space="preserve">char college[50], </w:t>
            </w:r>
            <w:r>
              <w:t>M</w:t>
            </w:r>
            <w:r>
              <w:rPr>
                <w:rFonts w:hint="eastAsia"/>
              </w:rPr>
              <w:t>ajor</w:t>
            </w:r>
            <w:r w:rsidR="00660FBC">
              <w:rPr>
                <w:rFonts w:hint="eastAsia"/>
              </w:rPr>
              <w:t xml:space="preserve">[50]; // </w:t>
            </w:r>
            <w:r>
              <w:rPr>
                <w:rFonts w:hint="eastAsia"/>
              </w:rPr>
              <w:t>学院和专业</w:t>
            </w:r>
          </w:p>
          <w:p w14:paraId="28E6E216" w14:textId="77777777" w:rsidR="00660FBC" w:rsidRDefault="00660FBC" w:rsidP="00660FBC">
            <w:r>
              <w:rPr>
                <w:rFonts w:hint="eastAsia"/>
              </w:rPr>
              <w:t>printf("</w:t>
            </w:r>
            <w:r w:rsidR="00A91A02">
              <w:rPr>
                <w:rFonts w:hint="eastAsia"/>
              </w:rPr>
              <w:t>请输入学院和专业</w:t>
            </w:r>
            <w:r>
              <w:rPr>
                <w:rFonts w:hint="eastAsia"/>
              </w:rPr>
              <w:t>：</w:t>
            </w:r>
            <w:r>
              <w:rPr>
                <w:rFonts w:hint="eastAsia"/>
              </w:rPr>
              <w:t xml:space="preserve">"); // </w:t>
            </w:r>
            <w:r w:rsidR="00A91A02">
              <w:rPr>
                <w:rFonts w:hint="eastAsia"/>
              </w:rPr>
              <w:t>提示输入学院和专业</w:t>
            </w:r>
          </w:p>
          <w:p w14:paraId="3C7C38DD" w14:textId="77777777" w:rsidR="00660FBC" w:rsidRDefault="00660FBC" w:rsidP="00660FBC">
            <w:r>
              <w:rPr>
                <w:rFonts w:hint="eastAsia"/>
              </w:rPr>
              <w:t>scanf("%s %s", college</w:t>
            </w:r>
            <w:r w:rsidR="00A91A02">
              <w:rPr>
                <w:rFonts w:hint="eastAsia"/>
              </w:rPr>
              <w:t xml:space="preserve">, </w:t>
            </w:r>
            <w:r w:rsidR="00A91A02">
              <w:t>Major</w:t>
            </w:r>
            <w:r>
              <w:rPr>
                <w:rFonts w:hint="eastAsia"/>
              </w:rPr>
              <w:t xml:space="preserve">); // </w:t>
            </w:r>
            <w:r w:rsidR="00A91A02">
              <w:rPr>
                <w:rFonts w:hint="eastAsia"/>
              </w:rPr>
              <w:t>输入学院和专业</w:t>
            </w:r>
          </w:p>
          <w:p w14:paraId="049E4C15" w14:textId="77777777" w:rsidR="00660FBC" w:rsidRDefault="00660FBC" w:rsidP="00660FBC">
            <w:r>
              <w:rPr>
                <w:rFonts w:hint="eastAsia"/>
              </w:rPr>
              <w:t xml:space="preserve">int count = 0; // </w:t>
            </w:r>
            <w:r>
              <w:rPr>
                <w:rFonts w:hint="eastAsia"/>
              </w:rPr>
              <w:t>不及格学生人数</w:t>
            </w:r>
          </w:p>
          <w:p w14:paraId="47D97448" w14:textId="77777777" w:rsidR="00660FBC" w:rsidRDefault="00660FBC" w:rsidP="00660FBC">
            <w:r>
              <w:rPr>
                <w:rFonts w:hint="eastAsia"/>
              </w:rPr>
              <w:t xml:space="preserve">Student* current = head; // </w:t>
            </w:r>
            <w:r>
              <w:rPr>
                <w:rFonts w:hint="eastAsia"/>
              </w:rPr>
              <w:t>当前学生指针</w:t>
            </w:r>
          </w:p>
          <w:p w14:paraId="7C4EBFE6" w14:textId="77777777" w:rsidR="00660FBC" w:rsidRDefault="00660FBC" w:rsidP="00660FBC">
            <w:r>
              <w:rPr>
                <w:rFonts w:hint="eastAsia"/>
              </w:rPr>
              <w:t xml:space="preserve">while (current != NULL) { // </w:t>
            </w:r>
            <w:r>
              <w:rPr>
                <w:rFonts w:hint="eastAsia"/>
              </w:rPr>
              <w:t>遍历链表</w:t>
            </w:r>
          </w:p>
          <w:p w14:paraId="7424E146" w14:textId="77777777" w:rsidR="00660FBC" w:rsidRDefault="00660FBC" w:rsidP="00660FBC">
            <w:r>
              <w:rPr>
                <w:rFonts w:hint="eastAsia"/>
              </w:rPr>
              <w:t>if (strcmp(current-&gt;college, college) =</w:t>
            </w:r>
            <w:r w:rsidR="00A91A02">
              <w:rPr>
                <w:rFonts w:hint="eastAsia"/>
              </w:rPr>
              <w:t>= 0 &amp;&amp; strcmp(current-&gt;</w:t>
            </w:r>
            <w:r w:rsidR="00A91A02">
              <w:t>MajorName</w:t>
            </w:r>
            <w:r w:rsidR="00A91A02">
              <w:rPr>
                <w:rFonts w:hint="eastAsia"/>
              </w:rPr>
              <w:t xml:space="preserve">, </w:t>
            </w:r>
            <w:r w:rsidR="00A91A02">
              <w:t>Major</w:t>
            </w:r>
            <w:r>
              <w:rPr>
                <w:rFonts w:hint="eastAsia"/>
              </w:rPr>
              <w:t xml:space="preserve">) == 0 &amp;&amp; current-&gt;comprehensiveScore &lt; 60){ // </w:t>
            </w:r>
            <w:r>
              <w:rPr>
                <w:rFonts w:hint="eastAsia"/>
              </w:rPr>
              <w:t>如果找到匹配的学生且综合分小于</w:t>
            </w:r>
            <w:r>
              <w:rPr>
                <w:rFonts w:hint="eastAsia"/>
              </w:rPr>
              <w:t>60</w:t>
            </w:r>
          </w:p>
          <w:p w14:paraId="45E32B0C" w14:textId="77777777" w:rsidR="00660FBC" w:rsidRDefault="00660FBC" w:rsidP="00660FBC">
            <w:r>
              <w:rPr>
                <w:rFonts w:hint="eastAsia"/>
              </w:rPr>
              <w:t xml:space="preserve">count++; // </w:t>
            </w:r>
            <w:r>
              <w:rPr>
                <w:rFonts w:hint="eastAsia"/>
              </w:rPr>
              <w:t>计数加</w:t>
            </w:r>
            <w:r>
              <w:rPr>
                <w:rFonts w:hint="eastAsia"/>
              </w:rPr>
              <w:t>1}</w:t>
            </w:r>
          </w:p>
          <w:p w14:paraId="36F74580" w14:textId="77777777" w:rsidR="00660FBC" w:rsidRDefault="00660FBC" w:rsidP="00660FBC">
            <w:r>
              <w:rPr>
                <w:rFonts w:hint="eastAsia"/>
              </w:rPr>
              <w:t xml:space="preserve">current = current-&gt;next; // </w:t>
            </w:r>
            <w:r>
              <w:rPr>
                <w:rFonts w:hint="eastAsia"/>
              </w:rPr>
              <w:t>更新当前学生指针</w:t>
            </w:r>
          </w:p>
          <w:p w14:paraId="473206AF" w14:textId="77777777" w:rsidR="00660FBC" w:rsidRDefault="00660FBC" w:rsidP="00660FBC">
            <w:r>
              <w:rPr>
                <w:rFonts w:hint="eastAsia"/>
              </w:rPr>
              <w:t>}</w:t>
            </w:r>
          </w:p>
          <w:p w14:paraId="6537307A" w14:textId="77777777" w:rsidR="00660FBC" w:rsidRDefault="00660FBC" w:rsidP="00660FBC">
            <w:r>
              <w:rPr>
                <w:rFonts w:hint="eastAsia"/>
              </w:rPr>
              <w:t>printf("</w:t>
            </w:r>
            <w:r>
              <w:rPr>
                <w:rFonts w:hint="eastAsia"/>
              </w:rPr>
              <w:t>不及格学生人数：</w:t>
            </w:r>
            <w:r>
              <w:rPr>
                <w:rFonts w:hint="eastAsia"/>
              </w:rPr>
              <w:t xml:space="preserve">%d\n", count); // </w:t>
            </w:r>
            <w:r>
              <w:rPr>
                <w:rFonts w:hint="eastAsia"/>
              </w:rPr>
              <w:t>输出不及格学生人数</w:t>
            </w:r>
          </w:p>
          <w:p w14:paraId="114BAE69" w14:textId="77777777" w:rsidR="00660FBC" w:rsidRPr="00660FBC" w:rsidRDefault="00660FBC" w:rsidP="00B43B26">
            <w:r>
              <w:rPr>
                <w:rFonts w:hint="eastAsia"/>
              </w:rPr>
              <w:t>}</w:t>
            </w:r>
          </w:p>
        </w:tc>
      </w:tr>
      <w:tr w:rsidR="00F53298" w14:paraId="7070CDFF" w14:textId="77777777">
        <w:trPr>
          <w:trHeight w:val="7661"/>
        </w:trPr>
        <w:tc>
          <w:tcPr>
            <w:tcW w:w="694" w:type="dxa"/>
            <w:gridSpan w:val="2"/>
          </w:tcPr>
          <w:p w14:paraId="745B84D8" w14:textId="77777777" w:rsidR="00F53298" w:rsidRDefault="00F53298">
            <w:pPr>
              <w:rPr>
                <w:b/>
              </w:rPr>
            </w:pPr>
          </w:p>
          <w:p w14:paraId="76043AD7" w14:textId="77777777" w:rsidR="00F53298" w:rsidRDefault="00F53298">
            <w:pPr>
              <w:rPr>
                <w:b/>
              </w:rPr>
            </w:pPr>
          </w:p>
          <w:p w14:paraId="1B524B5C" w14:textId="77777777" w:rsidR="00F53298" w:rsidRDefault="00F53298">
            <w:pPr>
              <w:rPr>
                <w:b/>
              </w:rPr>
            </w:pPr>
          </w:p>
          <w:p w14:paraId="3F21C8A3" w14:textId="77777777" w:rsidR="00F53298" w:rsidRDefault="00F53298">
            <w:pPr>
              <w:rPr>
                <w:b/>
              </w:rPr>
            </w:pPr>
          </w:p>
          <w:p w14:paraId="0E1AE23F" w14:textId="77777777" w:rsidR="00F53298" w:rsidRDefault="00F53298">
            <w:pPr>
              <w:rPr>
                <w:b/>
              </w:rPr>
            </w:pPr>
          </w:p>
          <w:p w14:paraId="386633E0" w14:textId="77777777" w:rsidR="00F53298" w:rsidRDefault="00F53298">
            <w:pPr>
              <w:rPr>
                <w:b/>
              </w:rPr>
            </w:pPr>
          </w:p>
          <w:p w14:paraId="43E0D990" w14:textId="77777777" w:rsidR="00F53298" w:rsidRDefault="00F53298">
            <w:pPr>
              <w:rPr>
                <w:b/>
              </w:rPr>
            </w:pPr>
          </w:p>
          <w:p w14:paraId="24074434" w14:textId="77777777" w:rsidR="00F53298" w:rsidRDefault="00F53298">
            <w:pPr>
              <w:rPr>
                <w:b/>
              </w:rPr>
            </w:pPr>
          </w:p>
          <w:p w14:paraId="45D03F07" w14:textId="77777777" w:rsidR="00F53298" w:rsidRDefault="00F53298">
            <w:pPr>
              <w:rPr>
                <w:b/>
              </w:rPr>
            </w:pPr>
          </w:p>
          <w:p w14:paraId="610EDBF6" w14:textId="77777777" w:rsidR="00F53298" w:rsidRDefault="001B655F">
            <w:pPr>
              <w:rPr>
                <w:b/>
              </w:rPr>
            </w:pPr>
            <w:r>
              <w:rPr>
                <w:rFonts w:hint="eastAsia"/>
                <w:b/>
              </w:rPr>
              <w:t>实</w:t>
            </w:r>
          </w:p>
          <w:p w14:paraId="12196634" w14:textId="77777777" w:rsidR="00F53298" w:rsidRDefault="001B655F">
            <w:pPr>
              <w:rPr>
                <w:b/>
              </w:rPr>
            </w:pPr>
            <w:r>
              <w:rPr>
                <w:rFonts w:hint="eastAsia"/>
                <w:b/>
              </w:rPr>
              <w:t>践</w:t>
            </w:r>
          </w:p>
          <w:p w14:paraId="737299B3" w14:textId="77777777" w:rsidR="00F53298" w:rsidRDefault="001B655F">
            <w:pPr>
              <w:rPr>
                <w:b/>
              </w:rPr>
            </w:pPr>
            <w:r>
              <w:rPr>
                <w:rFonts w:hint="eastAsia"/>
                <w:b/>
              </w:rPr>
              <w:t>总</w:t>
            </w:r>
          </w:p>
          <w:p w14:paraId="0E7F6CCE" w14:textId="77777777" w:rsidR="00F53298" w:rsidRDefault="001B655F">
            <w:pPr>
              <w:rPr>
                <w:b/>
              </w:rPr>
            </w:pPr>
            <w:r>
              <w:rPr>
                <w:rFonts w:hint="eastAsia"/>
                <w:b/>
              </w:rPr>
              <w:t>结</w:t>
            </w:r>
          </w:p>
        </w:tc>
        <w:tc>
          <w:tcPr>
            <w:tcW w:w="7670" w:type="dxa"/>
            <w:gridSpan w:val="10"/>
          </w:tcPr>
          <w:p w14:paraId="497DC937"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42E94556" w14:textId="77777777" w:rsidR="00C0767C" w:rsidRPr="00F87693" w:rsidRDefault="00C0767C" w:rsidP="00C0767C">
            <w:pPr>
              <w:rPr>
                <w:rFonts w:ascii="宋体" w:hAnsi="宋体"/>
              </w:rPr>
            </w:pPr>
            <w:r w:rsidRPr="00F87693">
              <w:rPr>
                <w:rFonts w:ascii="宋体" w:hAnsi="宋体" w:hint="eastAsia"/>
              </w:rPr>
              <w:t>我在本课题中主要负责：</w:t>
            </w:r>
          </w:p>
          <w:p w14:paraId="0A15BEA6" w14:textId="77777777" w:rsidR="00C0767C" w:rsidRPr="00F87693" w:rsidRDefault="00C0767C" w:rsidP="00C0767C">
            <w:pPr>
              <w:ind w:firstLineChars="200" w:firstLine="420"/>
              <w:rPr>
                <w:rFonts w:ascii="宋体" w:hAnsi="宋体"/>
              </w:rPr>
            </w:pPr>
            <w:r w:rsidRPr="00F87693">
              <w:rPr>
                <w:rFonts w:ascii="宋体" w:hAnsi="宋体" w:hint="eastAsia"/>
              </w:rPr>
              <w:t>更新学生信息，查询学生信息，浏览学生信息和统计不及格学生名单。本课程设计完成了添加、删除、更新、查询、浏览和统计学生信息，提供了清晰的菜单系统，让用户能够轻松地选择不同的操作，在每个步骤提供清晰的指示，</w:t>
            </w:r>
          </w:p>
          <w:p w14:paraId="7F3FA7F0" w14:textId="77777777" w:rsidR="00C0767C" w:rsidRPr="00F87693" w:rsidRDefault="00C0767C" w:rsidP="00C0767C">
            <w:pPr>
              <w:rPr>
                <w:rFonts w:ascii="宋体" w:hAnsi="宋体"/>
              </w:rPr>
            </w:pPr>
            <w:r w:rsidRPr="00F87693">
              <w:rPr>
                <w:rFonts w:ascii="宋体" w:hAnsi="宋体" w:hint="eastAsia"/>
              </w:rPr>
              <w:t>遇到的问题及措施：</w:t>
            </w:r>
          </w:p>
          <w:p w14:paraId="481AA6E3" w14:textId="77777777" w:rsidR="00C0767C" w:rsidRPr="00F87693" w:rsidRDefault="00C0767C" w:rsidP="00C0767C">
            <w:pPr>
              <w:ind w:firstLineChars="200" w:firstLine="420"/>
              <w:rPr>
                <w:rFonts w:ascii="宋体" w:hAnsi="宋体"/>
              </w:rPr>
            </w:pPr>
            <w:r w:rsidRPr="00F87693">
              <w:rPr>
                <w:rFonts w:ascii="宋体" w:hAnsi="宋体" w:hint="eastAsia"/>
              </w:rPr>
              <w:t>在需要用户键入信息时，要确保占位符与要接收的数据格式正确（如int整形-</w:t>
            </w:r>
            <w:r w:rsidRPr="00F87693">
              <w:rPr>
                <w:rFonts w:ascii="宋体" w:hAnsi="宋体"/>
              </w:rPr>
              <w:t>%</w:t>
            </w:r>
            <w:r w:rsidRPr="00F87693">
              <w:rPr>
                <w:rFonts w:ascii="宋体" w:hAnsi="宋体" w:hint="eastAsia"/>
              </w:rPr>
              <w:t>d，float浮点型-</w:t>
            </w:r>
            <w:r w:rsidRPr="00F87693">
              <w:rPr>
                <w:rFonts w:ascii="宋体" w:hAnsi="宋体"/>
              </w:rPr>
              <w:t>%</w:t>
            </w:r>
            <w:r w:rsidRPr="00F87693">
              <w:rPr>
                <w:rFonts w:ascii="宋体" w:hAnsi="宋体" w:hint="eastAsia"/>
              </w:rPr>
              <w:t>f和string字符串类型-</w:t>
            </w:r>
            <w:r w:rsidRPr="00F87693">
              <w:rPr>
                <w:rFonts w:ascii="宋体" w:hAnsi="宋体"/>
              </w:rPr>
              <w:t>%</w:t>
            </w:r>
            <w:r w:rsidRPr="00F87693">
              <w:rPr>
                <w:rFonts w:ascii="宋体" w:hAnsi="宋体" w:hint="eastAsia"/>
              </w:rPr>
              <w:t>s）</w:t>
            </w:r>
          </w:p>
          <w:p w14:paraId="41812051" w14:textId="77777777" w:rsidR="00C0767C" w:rsidRPr="00F87693" w:rsidRDefault="00C0767C" w:rsidP="00C0767C">
            <w:pPr>
              <w:rPr>
                <w:rFonts w:ascii="宋体" w:hAnsi="宋体"/>
              </w:rPr>
            </w:pPr>
            <w:r w:rsidRPr="00F87693">
              <w:rPr>
                <w:rFonts w:ascii="宋体" w:hAnsi="宋体" w:hint="eastAsia"/>
              </w:rPr>
              <w:t>在查询switch（choice）的三种情况下，case</w:t>
            </w:r>
            <w:r w:rsidRPr="00F87693">
              <w:rPr>
                <w:rFonts w:ascii="宋体" w:hAnsi="宋体"/>
              </w:rPr>
              <w:t>1</w:t>
            </w:r>
            <w:r w:rsidRPr="00F87693">
              <w:rPr>
                <w:rFonts w:ascii="宋体" w:hAnsi="宋体" w:hint="eastAsia"/>
              </w:rPr>
              <w:t>是按学号查询，case</w:t>
            </w:r>
            <w:r w:rsidRPr="00F87693">
              <w:rPr>
                <w:rFonts w:ascii="宋体" w:hAnsi="宋体"/>
              </w:rPr>
              <w:t>2</w:t>
            </w:r>
            <w:r w:rsidRPr="00F87693">
              <w:rPr>
                <w:rFonts w:ascii="宋体" w:hAnsi="宋体" w:hint="eastAsia"/>
              </w:rPr>
              <w:t>是按姓名查询，case</w:t>
            </w:r>
            <w:r w:rsidRPr="00F87693">
              <w:rPr>
                <w:rFonts w:ascii="宋体" w:hAnsi="宋体"/>
              </w:rPr>
              <w:t>3</w:t>
            </w:r>
            <w:r w:rsidRPr="00F87693">
              <w:rPr>
                <w:rFonts w:ascii="宋体" w:hAnsi="宋体" w:hint="eastAsia"/>
              </w:rPr>
              <w:t>是按专业查询，其中，case</w:t>
            </w:r>
            <w:r w:rsidRPr="00F87693">
              <w:rPr>
                <w:rFonts w:ascii="宋体" w:hAnsi="宋体"/>
              </w:rPr>
              <w:t>1</w:t>
            </w:r>
            <w:r w:rsidRPr="00F87693">
              <w:rPr>
                <w:rFonts w:ascii="宋体" w:hAnsi="宋体" w:hint="eastAsia"/>
              </w:rPr>
              <w:t>与case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情况不同，case</w:t>
            </w:r>
            <w:r w:rsidRPr="00F87693">
              <w:rPr>
                <w:rFonts w:ascii="宋体" w:hAnsi="宋体"/>
              </w:rPr>
              <w:t>1</w:t>
            </w:r>
            <w:r w:rsidRPr="00F87693">
              <w:rPr>
                <w:rFonts w:ascii="宋体" w:hAnsi="宋体" w:hint="eastAsia"/>
              </w:rPr>
              <w:t>是通过输入正数，而case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是通过输入字符串类型实现。所以最开始的想法是将case</w:t>
            </w:r>
            <w:r w:rsidRPr="00F87693">
              <w:rPr>
                <w:rFonts w:ascii="宋体" w:hAnsi="宋体"/>
              </w:rPr>
              <w:t>2</w:t>
            </w:r>
            <w:r w:rsidRPr="00F87693">
              <w:rPr>
                <w:rFonts w:ascii="宋体" w:hAnsi="宋体" w:hint="eastAsia"/>
              </w:rPr>
              <w:t>与case</w:t>
            </w:r>
            <w:r w:rsidRPr="00F87693">
              <w:rPr>
                <w:rFonts w:ascii="宋体" w:hAnsi="宋体"/>
              </w:rPr>
              <w:t>3</w:t>
            </w:r>
            <w:r w:rsidRPr="00F87693">
              <w:rPr>
                <w:rFonts w:ascii="宋体" w:hAnsi="宋体" w:hint="eastAsia"/>
              </w:rPr>
              <w:t>合并在一起实现，当姓名或专业其中一方满足要查找的条件时即可输出学生信息，但经过再三考虑，目的为了用户体验和实用性，使代码更加清晰和易于理解，还是决定将case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拆分开，选择的case和要查找的条件分别满足后才输出学生信息。因为在题目要求中同时有专业和班级，考虑到其两者属于同一个范畴，可以合并，为了减少繁琐部分，并简化数据结构，故考虑将班级部分去除掉。用户输入时直接将专业班级同时输入即可。</w:t>
            </w:r>
          </w:p>
          <w:p w14:paraId="11C192B4" w14:textId="77777777" w:rsidR="00C0767C" w:rsidRPr="00F87693" w:rsidRDefault="00C0767C" w:rsidP="00C0767C">
            <w:pPr>
              <w:rPr>
                <w:rFonts w:ascii="宋体" w:hAnsi="宋体"/>
              </w:rPr>
            </w:pPr>
            <w:r w:rsidRPr="00F87693">
              <w:rPr>
                <w:rFonts w:ascii="宋体" w:hAnsi="宋体" w:hint="eastAsia"/>
              </w:rPr>
              <w:t>仍有一些可改进的地方：</w:t>
            </w:r>
          </w:p>
          <w:p w14:paraId="4A25BD9C" w14:textId="77777777" w:rsidR="00C0767C" w:rsidRPr="00F87693" w:rsidRDefault="00C0767C" w:rsidP="00C0767C">
            <w:pPr>
              <w:ind w:firstLineChars="200" w:firstLine="420"/>
              <w:rPr>
                <w:rFonts w:ascii="宋体" w:hAnsi="宋体"/>
              </w:rPr>
            </w:pPr>
            <w:r w:rsidRPr="00F87693">
              <w:rPr>
                <w:rFonts w:ascii="宋体" w:hAnsi="宋体" w:hint="eastAsia"/>
              </w:rPr>
              <w:t>例如排序功能的运行，只显示“排序完成”，而不会显示出排序后详细的学生信息名单等；</w:t>
            </w:r>
          </w:p>
          <w:p w14:paraId="24E7E8AF" w14:textId="77777777" w:rsidR="00C0767C" w:rsidRPr="00F87693" w:rsidRDefault="00C0767C" w:rsidP="00C0767C">
            <w:pPr>
              <w:ind w:firstLineChars="200" w:firstLine="420"/>
              <w:rPr>
                <w:rFonts w:ascii="宋体" w:hAnsi="宋体"/>
              </w:rPr>
            </w:pPr>
            <w:r w:rsidRPr="00F87693">
              <w:rPr>
                <w:rFonts w:ascii="宋体" w:hAnsi="宋体" w:hint="eastAsia"/>
              </w:rPr>
              <w:t>取得的收获：</w:t>
            </w:r>
          </w:p>
          <w:p w14:paraId="7973F451" w14:textId="19C3EEDE" w:rsidR="00F53298" w:rsidRPr="00C0767C" w:rsidRDefault="00C0767C" w:rsidP="00C0767C">
            <w:pPr>
              <w:ind w:firstLineChars="200" w:firstLine="420"/>
              <w:rPr>
                <w:rFonts w:ascii="宋体" w:hAnsi="宋体"/>
                <w:b/>
              </w:rPr>
            </w:pPr>
            <w:r w:rsidRPr="00F87693">
              <w:rPr>
                <w:rFonts w:ascii="宋体" w:hAnsi="宋体" w:hint="eastAsia"/>
              </w:rPr>
              <w:t>通过这次课题实践，经过许多次翻阅、研究课本及重温上学期的知识（例如switch选择菜单语句，自定义函数，链表等）感慨颇多。从制作到发现问题，经历无数次或大或小的修改解决问题，最后组成的一行行密密麻麻的代码都融入着我们滴滴心血于中，也让我看到自己的知识组成仍不够扎实与完备，最后以一句逍遥游的成语共勉——知不足而奋进，望远山而力行。真正付诸实践，才能不断获得成长。</w:t>
            </w:r>
          </w:p>
        </w:tc>
      </w:tr>
      <w:tr w:rsidR="00F53298" w14:paraId="660D884E" w14:textId="77777777">
        <w:trPr>
          <w:trHeight w:val="414"/>
        </w:trPr>
        <w:tc>
          <w:tcPr>
            <w:tcW w:w="1382" w:type="dxa"/>
            <w:gridSpan w:val="3"/>
          </w:tcPr>
          <w:p w14:paraId="329B922B" w14:textId="77777777" w:rsidR="00F53298" w:rsidRDefault="001B655F">
            <w:pPr>
              <w:rPr>
                <w:b/>
              </w:rPr>
            </w:pPr>
            <w:r>
              <w:rPr>
                <w:rFonts w:hint="eastAsia"/>
                <w:b/>
              </w:rPr>
              <w:t>学号</w:t>
            </w:r>
          </w:p>
        </w:tc>
        <w:tc>
          <w:tcPr>
            <w:tcW w:w="2055" w:type="dxa"/>
            <w:gridSpan w:val="3"/>
          </w:tcPr>
          <w:p w14:paraId="15435011" w14:textId="21421BFD" w:rsidR="00F53298" w:rsidRDefault="00A560A3">
            <w:pPr>
              <w:rPr>
                <w:b/>
              </w:rPr>
            </w:pPr>
            <w:r>
              <w:rPr>
                <w:rFonts w:hint="eastAsia"/>
                <w:b/>
              </w:rPr>
              <w:t>2324105</w:t>
            </w:r>
          </w:p>
        </w:tc>
        <w:tc>
          <w:tcPr>
            <w:tcW w:w="2010" w:type="dxa"/>
            <w:gridSpan w:val="3"/>
          </w:tcPr>
          <w:p w14:paraId="52636ADA" w14:textId="77777777" w:rsidR="00F53298" w:rsidRDefault="001B655F">
            <w:pPr>
              <w:rPr>
                <w:b/>
              </w:rPr>
            </w:pPr>
            <w:r>
              <w:rPr>
                <w:rFonts w:hint="eastAsia"/>
                <w:b/>
              </w:rPr>
              <w:t>姓名</w:t>
            </w:r>
          </w:p>
        </w:tc>
        <w:tc>
          <w:tcPr>
            <w:tcW w:w="2917" w:type="dxa"/>
            <w:gridSpan w:val="3"/>
          </w:tcPr>
          <w:p w14:paraId="4B06FC65" w14:textId="003874A2" w:rsidR="00F53298" w:rsidRDefault="00A560A3">
            <w:pPr>
              <w:rPr>
                <w:b/>
              </w:rPr>
            </w:pPr>
            <w:r>
              <w:rPr>
                <w:b/>
              </w:rPr>
              <w:t>张佳豪</w:t>
            </w:r>
          </w:p>
        </w:tc>
      </w:tr>
      <w:tr w:rsidR="00F53298" w14:paraId="5C519C77" w14:textId="77777777">
        <w:trPr>
          <w:trHeight w:val="3818"/>
        </w:trPr>
        <w:tc>
          <w:tcPr>
            <w:tcW w:w="694" w:type="dxa"/>
            <w:gridSpan w:val="2"/>
          </w:tcPr>
          <w:p w14:paraId="3032FB78" w14:textId="77777777" w:rsidR="00F53298" w:rsidRDefault="00F53298">
            <w:pPr>
              <w:rPr>
                <w:b/>
              </w:rPr>
            </w:pPr>
          </w:p>
          <w:p w14:paraId="2EE5E9FC" w14:textId="77777777" w:rsidR="00F53298" w:rsidRDefault="00F53298">
            <w:pPr>
              <w:rPr>
                <w:b/>
              </w:rPr>
            </w:pPr>
          </w:p>
          <w:p w14:paraId="454E35A6" w14:textId="77777777" w:rsidR="00F53298" w:rsidRDefault="00F53298">
            <w:pPr>
              <w:rPr>
                <w:b/>
              </w:rPr>
            </w:pPr>
          </w:p>
          <w:p w14:paraId="646CF79F" w14:textId="77777777" w:rsidR="00F53298" w:rsidRDefault="00F53298">
            <w:pPr>
              <w:rPr>
                <w:b/>
              </w:rPr>
            </w:pPr>
          </w:p>
          <w:p w14:paraId="43647231" w14:textId="77777777" w:rsidR="00F53298" w:rsidRDefault="00F53298">
            <w:pPr>
              <w:rPr>
                <w:b/>
              </w:rPr>
            </w:pPr>
          </w:p>
          <w:p w14:paraId="7F7D9D0F" w14:textId="77777777" w:rsidR="00F53298" w:rsidRDefault="00F53298">
            <w:pPr>
              <w:rPr>
                <w:b/>
              </w:rPr>
            </w:pPr>
          </w:p>
          <w:p w14:paraId="10FF51CC" w14:textId="77777777" w:rsidR="00F53298" w:rsidRDefault="001B655F">
            <w:pPr>
              <w:rPr>
                <w:b/>
              </w:rPr>
            </w:pPr>
            <w:r>
              <w:rPr>
                <w:rFonts w:hint="eastAsia"/>
                <w:b/>
              </w:rPr>
              <w:t>详</w:t>
            </w:r>
          </w:p>
          <w:p w14:paraId="2DF1B0A3" w14:textId="77777777" w:rsidR="00F53298" w:rsidRDefault="001B655F">
            <w:pPr>
              <w:rPr>
                <w:b/>
              </w:rPr>
            </w:pPr>
            <w:r>
              <w:rPr>
                <w:rFonts w:hint="eastAsia"/>
                <w:b/>
              </w:rPr>
              <w:t>细</w:t>
            </w:r>
          </w:p>
          <w:p w14:paraId="2C123987" w14:textId="77777777" w:rsidR="00F53298" w:rsidRDefault="001B655F">
            <w:pPr>
              <w:rPr>
                <w:b/>
              </w:rPr>
            </w:pPr>
            <w:r>
              <w:rPr>
                <w:rFonts w:hint="eastAsia"/>
                <w:b/>
              </w:rPr>
              <w:t>设</w:t>
            </w:r>
          </w:p>
          <w:p w14:paraId="5235C17D" w14:textId="77777777" w:rsidR="00F53298" w:rsidRDefault="001B655F">
            <w:pPr>
              <w:rPr>
                <w:b/>
              </w:rPr>
            </w:pPr>
            <w:r>
              <w:rPr>
                <w:rFonts w:hint="eastAsia"/>
                <w:b/>
              </w:rPr>
              <w:t>计</w:t>
            </w:r>
          </w:p>
          <w:p w14:paraId="734CC341" w14:textId="77777777" w:rsidR="00F53298" w:rsidRDefault="001B655F">
            <w:pPr>
              <w:rPr>
                <w:b/>
              </w:rPr>
            </w:pPr>
            <w:r>
              <w:rPr>
                <w:rFonts w:hint="eastAsia"/>
                <w:b/>
              </w:rPr>
              <w:t>及</w:t>
            </w:r>
          </w:p>
          <w:p w14:paraId="62EB9590" w14:textId="77777777" w:rsidR="00F53298" w:rsidRDefault="001B655F">
            <w:pPr>
              <w:rPr>
                <w:b/>
              </w:rPr>
            </w:pPr>
            <w:r>
              <w:rPr>
                <w:rFonts w:hint="eastAsia"/>
                <w:b/>
              </w:rPr>
              <w:t>实</w:t>
            </w:r>
          </w:p>
          <w:p w14:paraId="02D5A662" w14:textId="77777777" w:rsidR="00F53298" w:rsidRDefault="001B655F">
            <w:pPr>
              <w:rPr>
                <w:b/>
              </w:rPr>
            </w:pPr>
            <w:r>
              <w:rPr>
                <w:rFonts w:hint="eastAsia"/>
                <w:b/>
              </w:rPr>
              <w:t>施</w:t>
            </w:r>
          </w:p>
          <w:p w14:paraId="595CB4BF" w14:textId="77777777" w:rsidR="00F53298" w:rsidRDefault="00F53298">
            <w:pPr>
              <w:rPr>
                <w:b/>
              </w:rPr>
            </w:pPr>
          </w:p>
        </w:tc>
        <w:tc>
          <w:tcPr>
            <w:tcW w:w="7670" w:type="dxa"/>
            <w:gridSpan w:val="10"/>
          </w:tcPr>
          <w:p w14:paraId="548EF79A" w14:textId="77777777" w:rsidR="00F53298" w:rsidRDefault="001B655F">
            <w:pPr>
              <w:rPr>
                <w:b/>
              </w:rPr>
            </w:pPr>
            <w:r>
              <w:rPr>
                <w:rFonts w:hint="eastAsia"/>
                <w:b/>
              </w:rPr>
              <w:t>1</w:t>
            </w:r>
            <w:r>
              <w:rPr>
                <w:rFonts w:hint="eastAsia"/>
                <w:b/>
              </w:rPr>
              <w:t>、算法设计</w:t>
            </w:r>
          </w:p>
          <w:p w14:paraId="0BBDB53A" w14:textId="77777777" w:rsidR="00F53298" w:rsidRDefault="001B655F">
            <w:r>
              <w:rPr>
                <w:rFonts w:hint="eastAsia"/>
              </w:rPr>
              <w:t>（对本人承担的各模块用传统流程图或自然语言描述及说明）</w:t>
            </w:r>
          </w:p>
          <w:p w14:paraId="4117957F" w14:textId="77777777" w:rsidR="00A560A3" w:rsidRDefault="00A560A3" w:rsidP="00A560A3">
            <w:r>
              <w:rPr>
                <w:rFonts w:hint="eastAsia"/>
              </w:rPr>
              <w:t>1.</w:t>
            </w:r>
            <w:r>
              <w:rPr>
                <w:rFonts w:hint="eastAsia"/>
              </w:rPr>
              <w:t>添加学生信息</w:t>
            </w:r>
          </w:p>
          <w:p w14:paraId="40CF1110" w14:textId="77777777" w:rsidR="00A560A3" w:rsidRDefault="00A560A3" w:rsidP="00A560A3">
            <w:r>
              <w:rPr>
                <w:rFonts w:hint="eastAsia"/>
              </w:rPr>
              <w:t>（</w:t>
            </w:r>
            <w:r>
              <w:rPr>
                <w:rFonts w:hint="eastAsia"/>
              </w:rPr>
              <w:t>1</w:t>
            </w:r>
            <w:r>
              <w:rPr>
                <w:rFonts w:hint="eastAsia"/>
              </w:rPr>
              <w:t>）通过</w:t>
            </w:r>
            <w:r w:rsidRPr="00D70F89">
              <w:t>malloc</w:t>
            </w:r>
            <w:r w:rsidRPr="00D70F89">
              <w:rPr>
                <w:rFonts w:hint="eastAsia"/>
              </w:rPr>
              <w:t>分配</w:t>
            </w:r>
            <w:r w:rsidRPr="00D70F89">
              <w:t>内存来创建一个新的</w:t>
            </w:r>
            <w:r w:rsidRPr="00D70F89">
              <w:t xml:space="preserve"> Student </w:t>
            </w:r>
            <w:r w:rsidRPr="00D70F89">
              <w:t>结构体</w:t>
            </w:r>
          </w:p>
          <w:p w14:paraId="62CE6A2D" w14:textId="77777777" w:rsidR="00A560A3" w:rsidRDefault="00A560A3" w:rsidP="00A560A3">
            <w:r>
              <w:rPr>
                <w:rFonts w:hint="eastAsia"/>
              </w:rPr>
              <w:t>（</w:t>
            </w:r>
            <w:r>
              <w:rPr>
                <w:rFonts w:hint="eastAsia"/>
              </w:rPr>
              <w:t>2</w:t>
            </w:r>
            <w:r>
              <w:rPr>
                <w:rFonts w:hint="eastAsia"/>
              </w:rPr>
              <w:t>）</w:t>
            </w:r>
            <w:r w:rsidRPr="00D70F89">
              <w:t>然</w:t>
            </w:r>
            <w:r>
              <w:rPr>
                <w:rFonts w:hint="eastAsia"/>
              </w:rPr>
              <w:t>后</w:t>
            </w:r>
            <w:r w:rsidRPr="00D70F89">
              <w:t>提示用户输入学生的详细信息，包括学号、姓名、性别、出生日期、专业、班级、所属学院、德育分、体育分和智育分</w:t>
            </w:r>
          </w:p>
          <w:p w14:paraId="23CC389C" w14:textId="77777777" w:rsidR="00A560A3" w:rsidRDefault="00A560A3" w:rsidP="00A560A3">
            <w:r>
              <w:rPr>
                <w:rFonts w:hint="eastAsia"/>
              </w:rPr>
              <w:t>（</w:t>
            </w:r>
            <w:r>
              <w:rPr>
                <w:rFonts w:hint="eastAsia"/>
              </w:rPr>
              <w:t>3</w:t>
            </w:r>
            <w:r>
              <w:rPr>
                <w:rFonts w:hint="eastAsia"/>
              </w:rPr>
              <w:t>）</w:t>
            </w:r>
            <w:r w:rsidRPr="00D70F89">
              <w:t>接着，它调用</w:t>
            </w:r>
            <w:r w:rsidRPr="00D70F89">
              <w:t xml:space="preserve"> calculateComprehensiveScore</w:t>
            </w:r>
            <w:r w:rsidRPr="00D70F89">
              <w:t>函数来计算综合分数，并将新节点添加到链表的头部</w:t>
            </w:r>
          </w:p>
          <w:p w14:paraId="6CA4809A" w14:textId="77777777" w:rsidR="00A560A3" w:rsidRDefault="00A560A3" w:rsidP="00A560A3">
            <w:r>
              <w:rPr>
                <w:rFonts w:hint="eastAsia"/>
              </w:rPr>
              <w:t>（</w:t>
            </w:r>
            <w:r>
              <w:rPr>
                <w:rFonts w:hint="eastAsia"/>
              </w:rPr>
              <w:t>4</w:t>
            </w:r>
            <w:r>
              <w:rPr>
                <w:rFonts w:hint="eastAsia"/>
              </w:rPr>
              <w:t>）</w:t>
            </w:r>
            <w:r w:rsidRPr="00D70F89">
              <w:t>最后，打印出一条消息表示学生信息已成功添加。</w:t>
            </w:r>
          </w:p>
          <w:p w14:paraId="7DE67C2B" w14:textId="77777777" w:rsidR="00A560A3" w:rsidRDefault="00A560A3" w:rsidP="00A560A3">
            <w:r>
              <w:rPr>
                <w:rFonts w:hint="eastAsia"/>
              </w:rPr>
              <w:t>2</w:t>
            </w:r>
            <w:r>
              <w:rPr>
                <w:rFonts w:hint="eastAsia"/>
              </w:rPr>
              <w:t>删除学生信息</w:t>
            </w:r>
          </w:p>
          <w:p w14:paraId="0E3670F0" w14:textId="77777777" w:rsidR="00A560A3" w:rsidRDefault="00A560A3" w:rsidP="00A560A3">
            <w:pPr>
              <w:pStyle w:val="afb"/>
              <w:numPr>
                <w:ilvl w:val="0"/>
                <w:numId w:val="6"/>
              </w:numPr>
              <w:ind w:firstLineChars="0"/>
            </w:pPr>
            <w:r w:rsidRPr="00753406">
              <w:t>首先，提示用户输入要删除的学生的学号</w:t>
            </w:r>
          </w:p>
          <w:p w14:paraId="59976FA4" w14:textId="77777777" w:rsidR="00A560A3" w:rsidRDefault="00A560A3" w:rsidP="00A560A3">
            <w:pPr>
              <w:pStyle w:val="afb"/>
              <w:numPr>
                <w:ilvl w:val="0"/>
                <w:numId w:val="6"/>
              </w:numPr>
              <w:ind w:firstLineChars="0"/>
            </w:pPr>
            <w:r w:rsidRPr="00753406">
              <w:t>然后遍历链表以查找具有该学号的学生节点</w:t>
            </w:r>
          </w:p>
          <w:p w14:paraId="21A2D938" w14:textId="77777777" w:rsidR="00A560A3" w:rsidRDefault="00A560A3" w:rsidP="00A560A3">
            <w:pPr>
              <w:pStyle w:val="afb"/>
              <w:numPr>
                <w:ilvl w:val="0"/>
                <w:numId w:val="6"/>
              </w:numPr>
              <w:ind w:firstLineChars="0"/>
            </w:pPr>
            <w:r w:rsidRPr="00753406">
              <w:t>如果找到了匹配的节点，将从链表中删除该节点并释放其内存</w:t>
            </w:r>
          </w:p>
          <w:p w14:paraId="7F740FBC" w14:textId="77777777" w:rsidR="00A560A3" w:rsidRPr="00D70F89" w:rsidRDefault="00A560A3" w:rsidP="00A560A3">
            <w:pPr>
              <w:pStyle w:val="afb"/>
              <w:numPr>
                <w:ilvl w:val="0"/>
                <w:numId w:val="6"/>
              </w:numPr>
              <w:ind w:firstLineChars="0"/>
            </w:pPr>
            <w:r w:rsidRPr="00753406">
              <w:t>如果没有找到匹配的节点，则打印一条消息表示未找到该学号的学生</w:t>
            </w:r>
          </w:p>
          <w:p w14:paraId="228C89B2" w14:textId="77777777" w:rsidR="00A560A3" w:rsidRDefault="00A560A3" w:rsidP="00A560A3">
            <w:r>
              <w:rPr>
                <w:rFonts w:hint="eastAsia"/>
              </w:rPr>
              <w:t>3</w:t>
            </w:r>
            <w:r>
              <w:rPr>
                <w:rFonts w:hint="eastAsia"/>
              </w:rPr>
              <w:t>排序学生信息（</w:t>
            </w:r>
            <w:r w:rsidRPr="0039426F">
              <w:rPr>
                <w:rFonts w:hint="eastAsia"/>
              </w:rPr>
              <w:t>运用了插入排序法</w:t>
            </w:r>
            <w:r>
              <w:rPr>
                <w:rFonts w:hint="eastAsia"/>
              </w:rPr>
              <w:t>）</w:t>
            </w:r>
          </w:p>
          <w:p w14:paraId="048B48CF" w14:textId="77777777" w:rsidR="00A560A3" w:rsidRDefault="00A560A3" w:rsidP="00A560A3">
            <w:pPr>
              <w:pStyle w:val="afb"/>
              <w:numPr>
                <w:ilvl w:val="0"/>
                <w:numId w:val="7"/>
              </w:numPr>
              <w:ind w:firstLineChars="0"/>
            </w:pPr>
            <w:r w:rsidRPr="00753406">
              <w:t>首先，检查链表是否为空或只有一个节点</w:t>
            </w:r>
          </w:p>
          <w:p w14:paraId="6E74EA30" w14:textId="77777777" w:rsidR="00A560A3" w:rsidRDefault="00A560A3" w:rsidP="00A560A3">
            <w:pPr>
              <w:pStyle w:val="afb"/>
              <w:numPr>
                <w:ilvl w:val="0"/>
                <w:numId w:val="7"/>
              </w:numPr>
              <w:ind w:firstLineChars="0"/>
            </w:pPr>
            <w:r w:rsidRPr="00753406">
              <w:t>如果是，则不需要排序</w:t>
            </w:r>
          </w:p>
          <w:p w14:paraId="16492E19" w14:textId="77777777" w:rsidR="00A560A3" w:rsidRDefault="00A560A3" w:rsidP="00A560A3">
            <w:pPr>
              <w:pStyle w:val="afb"/>
              <w:numPr>
                <w:ilvl w:val="0"/>
                <w:numId w:val="7"/>
              </w:numPr>
              <w:ind w:firstLineChars="0"/>
            </w:pPr>
            <w:r w:rsidRPr="00753406">
              <w:t>然后，遍历原始链表，并将每个节点插入到已排序链表的正确位置</w:t>
            </w:r>
          </w:p>
          <w:p w14:paraId="107A35E6" w14:textId="77777777" w:rsidR="00A560A3" w:rsidRPr="00753406" w:rsidRDefault="00A560A3" w:rsidP="00A560A3">
            <w:pPr>
              <w:pStyle w:val="afb"/>
              <w:numPr>
                <w:ilvl w:val="0"/>
                <w:numId w:val="7"/>
              </w:numPr>
              <w:ind w:firstLineChars="0"/>
            </w:pPr>
            <w:r w:rsidRPr="00753406">
              <w:t>最后，将头指针更新为已排序链表的头部，并打印一条消息表示排序已完成</w:t>
            </w:r>
          </w:p>
          <w:p w14:paraId="3B72709A" w14:textId="77777777" w:rsidR="00A560A3" w:rsidRDefault="00A560A3" w:rsidP="00A560A3">
            <w:r>
              <w:rPr>
                <w:rFonts w:hint="eastAsia"/>
              </w:rPr>
              <w:t>4.</w:t>
            </w:r>
            <w:r>
              <w:rPr>
                <w:rFonts w:hint="eastAsia"/>
              </w:rPr>
              <w:t>保存学生信息</w:t>
            </w:r>
          </w:p>
          <w:p w14:paraId="305698B1" w14:textId="77777777" w:rsidR="00A560A3" w:rsidRDefault="00A560A3" w:rsidP="00A560A3">
            <w:r>
              <w:rPr>
                <w:rFonts w:hint="eastAsia"/>
              </w:rPr>
              <w:t>（</w:t>
            </w:r>
            <w:r>
              <w:rPr>
                <w:rFonts w:hint="eastAsia"/>
              </w:rPr>
              <w:t>1</w:t>
            </w:r>
            <w:r>
              <w:rPr>
                <w:rFonts w:hint="eastAsia"/>
              </w:rPr>
              <w:t>）</w:t>
            </w:r>
            <w:r w:rsidRPr="00753406">
              <w:t>首先，尝试打开名为</w:t>
            </w:r>
            <w:r w:rsidRPr="00753406">
              <w:t xml:space="preserve"> "students.dat" </w:t>
            </w:r>
            <w:r w:rsidRPr="00753406">
              <w:t>的文件</w:t>
            </w:r>
          </w:p>
          <w:p w14:paraId="052C827D" w14:textId="77777777" w:rsidR="00A560A3" w:rsidRDefault="00A560A3" w:rsidP="00A560A3">
            <w:r>
              <w:rPr>
                <w:rFonts w:hint="eastAsia"/>
              </w:rPr>
              <w:t>（</w:t>
            </w:r>
            <w:r>
              <w:rPr>
                <w:rFonts w:hint="eastAsia"/>
              </w:rPr>
              <w:t>2</w:t>
            </w:r>
            <w:r>
              <w:rPr>
                <w:rFonts w:hint="eastAsia"/>
              </w:rPr>
              <w:t>）</w:t>
            </w:r>
            <w:r w:rsidRPr="00753406">
              <w:t>如果文件无法打开，则打印一条错误消息并返回</w:t>
            </w:r>
          </w:p>
          <w:p w14:paraId="1796B421" w14:textId="77777777" w:rsidR="00A560A3" w:rsidRDefault="00A560A3" w:rsidP="00A560A3">
            <w:r>
              <w:rPr>
                <w:rFonts w:hint="eastAsia"/>
              </w:rPr>
              <w:t>（</w:t>
            </w:r>
            <w:r>
              <w:rPr>
                <w:rFonts w:hint="eastAsia"/>
              </w:rPr>
              <w:t>3</w:t>
            </w:r>
            <w:r>
              <w:rPr>
                <w:rFonts w:hint="eastAsia"/>
              </w:rPr>
              <w:t>）打开文件，</w:t>
            </w:r>
            <w:r w:rsidRPr="00753406">
              <w:t>然后，遍历链表并将每个学生节点的数据写入文件</w:t>
            </w:r>
          </w:p>
          <w:p w14:paraId="0B890ABE" w14:textId="77777777" w:rsidR="00A560A3" w:rsidRDefault="00A560A3" w:rsidP="00A560A3">
            <w:r>
              <w:rPr>
                <w:rFonts w:hint="eastAsia"/>
              </w:rPr>
              <w:t>（</w:t>
            </w:r>
            <w:r>
              <w:rPr>
                <w:rFonts w:hint="eastAsia"/>
              </w:rPr>
              <w:t>4</w:t>
            </w:r>
            <w:r>
              <w:rPr>
                <w:rFonts w:hint="eastAsia"/>
              </w:rPr>
              <w:t>）</w:t>
            </w:r>
            <w:r w:rsidRPr="00753406">
              <w:t>最后，关闭文件并打印一条消息表示数据已成功保存。</w:t>
            </w:r>
          </w:p>
          <w:p w14:paraId="236DC9B5" w14:textId="77777777" w:rsidR="00A560A3" w:rsidRDefault="00A560A3" w:rsidP="00A560A3">
            <w:r>
              <w:rPr>
                <w:rFonts w:hint="eastAsia"/>
              </w:rPr>
              <w:t>5.</w:t>
            </w:r>
            <w:r>
              <w:rPr>
                <w:rFonts w:hint="eastAsia"/>
              </w:rPr>
              <w:t>读取学生信息</w:t>
            </w:r>
          </w:p>
          <w:p w14:paraId="45DFDE73" w14:textId="77777777" w:rsidR="00A560A3" w:rsidRDefault="00A560A3" w:rsidP="00A560A3">
            <w:r>
              <w:rPr>
                <w:rFonts w:hint="eastAsia"/>
              </w:rPr>
              <w:t>（</w:t>
            </w:r>
            <w:r>
              <w:rPr>
                <w:rFonts w:hint="eastAsia"/>
              </w:rPr>
              <w:t>1</w:t>
            </w:r>
            <w:r>
              <w:rPr>
                <w:rFonts w:hint="eastAsia"/>
              </w:rPr>
              <w:t>）</w:t>
            </w:r>
            <w:r w:rsidRPr="00753406">
              <w:t>首先，尝试打开名为</w:t>
            </w:r>
            <w:r w:rsidRPr="00753406">
              <w:t xml:space="preserve"> "students.dat" </w:t>
            </w:r>
            <w:r w:rsidRPr="00753406">
              <w:t>的文件</w:t>
            </w:r>
          </w:p>
          <w:p w14:paraId="3865B65F" w14:textId="77777777" w:rsidR="00A560A3" w:rsidRDefault="00A560A3" w:rsidP="00A560A3">
            <w:r>
              <w:rPr>
                <w:rFonts w:hint="eastAsia"/>
              </w:rPr>
              <w:t>（</w:t>
            </w:r>
            <w:r>
              <w:rPr>
                <w:rFonts w:hint="eastAsia"/>
              </w:rPr>
              <w:t>2</w:t>
            </w:r>
            <w:r>
              <w:rPr>
                <w:rFonts w:hint="eastAsia"/>
              </w:rPr>
              <w:t>）</w:t>
            </w:r>
            <w:r w:rsidRPr="00753406">
              <w:t>如果文件无法打开，则打印一条错误消息并返回</w:t>
            </w:r>
          </w:p>
          <w:p w14:paraId="31123720" w14:textId="77777777" w:rsidR="00A560A3" w:rsidRDefault="00A560A3" w:rsidP="00A560A3">
            <w:r>
              <w:rPr>
                <w:rFonts w:hint="eastAsia"/>
              </w:rPr>
              <w:t>（</w:t>
            </w:r>
            <w:r>
              <w:rPr>
                <w:rFonts w:hint="eastAsia"/>
              </w:rPr>
              <w:t>3</w:t>
            </w:r>
            <w:r>
              <w:rPr>
                <w:rFonts w:hint="eastAsia"/>
              </w:rPr>
              <w:t>）打开文件，</w:t>
            </w:r>
            <w:r w:rsidRPr="00753406">
              <w:t>然后，循环读取文件中的数据，每次读取一个</w:t>
            </w:r>
            <w:r w:rsidRPr="00753406">
              <w:t xml:space="preserve"> Student </w:t>
            </w:r>
            <w:r w:rsidRPr="00753406">
              <w:t>结构体的大小，并将其分配到一个新的节点中</w:t>
            </w:r>
          </w:p>
          <w:p w14:paraId="22D98D96" w14:textId="77777777" w:rsidR="00A560A3" w:rsidRDefault="00A560A3" w:rsidP="00A560A3">
            <w:r>
              <w:rPr>
                <w:rFonts w:hint="eastAsia"/>
              </w:rPr>
              <w:t>（</w:t>
            </w:r>
            <w:r>
              <w:rPr>
                <w:rFonts w:hint="eastAsia"/>
              </w:rPr>
              <w:t>4</w:t>
            </w:r>
            <w:r>
              <w:rPr>
                <w:rFonts w:hint="eastAsia"/>
              </w:rPr>
              <w:t>）</w:t>
            </w:r>
            <w:r w:rsidRPr="00753406">
              <w:t>如果成功读取了一个学生节点，将该节点添加到链表的头部；否则，释放已分配的内存</w:t>
            </w:r>
          </w:p>
          <w:p w14:paraId="69E5912F" w14:textId="2B42CCCC" w:rsidR="00F53298" w:rsidRDefault="00A560A3">
            <w:r>
              <w:rPr>
                <w:rFonts w:hint="eastAsia"/>
              </w:rPr>
              <w:t>（</w:t>
            </w:r>
            <w:r>
              <w:rPr>
                <w:rFonts w:hint="eastAsia"/>
              </w:rPr>
              <w:t>5</w:t>
            </w:r>
            <w:r>
              <w:rPr>
                <w:rFonts w:hint="eastAsia"/>
              </w:rPr>
              <w:t>）</w:t>
            </w:r>
            <w:r w:rsidRPr="00753406">
              <w:t>当到达文件末尾时，关闭文件并打印一条消息表示数据已成功读取。</w:t>
            </w:r>
          </w:p>
          <w:p w14:paraId="26FFA133" w14:textId="77777777" w:rsidR="00F53298" w:rsidRDefault="00F53298"/>
          <w:p w14:paraId="37D7F54C" w14:textId="77777777" w:rsidR="00F53298" w:rsidRDefault="00F53298"/>
          <w:p w14:paraId="72EA414B" w14:textId="77777777" w:rsidR="00F53298" w:rsidRDefault="001B655F">
            <w:pPr>
              <w:tabs>
                <w:tab w:val="left" w:pos="1260"/>
              </w:tabs>
              <w:rPr>
                <w:b/>
              </w:rPr>
            </w:pPr>
            <w:r>
              <w:rPr>
                <w:rFonts w:hint="eastAsia"/>
                <w:b/>
              </w:rPr>
              <w:t>2</w:t>
            </w:r>
            <w:r>
              <w:rPr>
                <w:rFonts w:hint="eastAsia"/>
                <w:b/>
              </w:rPr>
              <w:t>、代码设计</w:t>
            </w:r>
          </w:p>
          <w:p w14:paraId="1FD7CE89"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35CD1698" w14:textId="77777777" w:rsidR="00A560A3" w:rsidRDefault="00A560A3" w:rsidP="00A560A3">
            <w:pPr>
              <w:rPr>
                <w:b/>
              </w:rPr>
            </w:pPr>
            <w:r w:rsidRPr="007D42F8">
              <w:rPr>
                <w:rFonts w:hint="eastAsia"/>
                <w:b/>
              </w:rPr>
              <w:t>1.</w:t>
            </w:r>
            <w:r w:rsidRPr="007D42F8">
              <w:rPr>
                <w:b/>
              </w:rPr>
              <w:t>添加学生信息</w:t>
            </w:r>
          </w:p>
          <w:p w14:paraId="19257202" w14:textId="77777777" w:rsidR="00E37C39" w:rsidRDefault="00E37C39" w:rsidP="00E37C39">
            <w:pPr>
              <w:ind w:firstLine="480"/>
              <w:rPr>
                <w:sz w:val="24"/>
                <w:szCs w:val="22"/>
              </w:rPr>
            </w:pPr>
            <w:r>
              <w:t>void addStudent() {</w:t>
            </w:r>
          </w:p>
          <w:p w14:paraId="4C9367F4" w14:textId="77777777" w:rsidR="00E37C39" w:rsidRDefault="00E37C39" w:rsidP="00E37C39">
            <w:pPr>
              <w:ind w:firstLine="480"/>
            </w:pPr>
            <w:r>
              <w:t xml:space="preserve">    Student* newStudent = (Student*)malloc(sizeof(Student)); // </w:t>
            </w:r>
            <w:r>
              <w:rPr>
                <w:rFonts w:hint="eastAsia"/>
              </w:rPr>
              <w:t>动态分配内存给新学生</w:t>
            </w:r>
          </w:p>
          <w:p w14:paraId="4E07E271" w14:textId="77777777" w:rsidR="00E37C39" w:rsidRDefault="00E37C39" w:rsidP="00E37C39">
            <w:pPr>
              <w:ind w:firstLine="480"/>
            </w:pPr>
            <w:r>
              <w:t xml:space="preserve">    printf("</w:t>
            </w:r>
            <w:r>
              <w:rPr>
                <w:rFonts w:hint="eastAsia"/>
              </w:rPr>
              <w:t>请输入学生信息：</w:t>
            </w:r>
            <w:r>
              <w:t xml:space="preserve">\n"); // </w:t>
            </w:r>
            <w:r>
              <w:rPr>
                <w:rFonts w:hint="eastAsia"/>
              </w:rPr>
              <w:t>提示输入学生信息</w:t>
            </w:r>
          </w:p>
          <w:p w14:paraId="1F86EAFC" w14:textId="77777777" w:rsidR="00E37C39" w:rsidRDefault="00E37C39" w:rsidP="00E37C39">
            <w:pPr>
              <w:ind w:firstLine="480"/>
            </w:pPr>
            <w:r>
              <w:t xml:space="preserve">    printf("</w:t>
            </w:r>
            <w:r>
              <w:rPr>
                <w:rFonts w:hint="eastAsia"/>
              </w:rPr>
              <w:t>学号</w:t>
            </w:r>
            <w:r>
              <w:t>: ");</w:t>
            </w:r>
          </w:p>
          <w:p w14:paraId="15F18889" w14:textId="77777777" w:rsidR="00E37C39" w:rsidRDefault="00E37C39" w:rsidP="00E37C39">
            <w:pPr>
              <w:ind w:firstLine="480"/>
            </w:pPr>
            <w:r>
              <w:t xml:space="preserve">    scanf("%d", &amp;newStudent-&gt;studentID); // </w:t>
            </w:r>
            <w:r>
              <w:rPr>
                <w:rFonts w:hint="eastAsia"/>
              </w:rPr>
              <w:t>输入学号</w:t>
            </w:r>
          </w:p>
          <w:p w14:paraId="6E0FB214" w14:textId="77777777" w:rsidR="00E37C39" w:rsidRDefault="00E37C39" w:rsidP="00E37C39">
            <w:pPr>
              <w:ind w:firstLine="480"/>
            </w:pPr>
            <w:r>
              <w:lastRenderedPageBreak/>
              <w:t xml:space="preserve">    printf("</w:t>
            </w:r>
            <w:r>
              <w:rPr>
                <w:rFonts w:hint="eastAsia"/>
              </w:rPr>
              <w:t>姓名</w:t>
            </w:r>
            <w:r>
              <w:t>: ");</w:t>
            </w:r>
          </w:p>
          <w:p w14:paraId="6B2F9FF3" w14:textId="77777777" w:rsidR="00E37C39" w:rsidRDefault="00E37C39" w:rsidP="00E37C39">
            <w:pPr>
              <w:ind w:firstLine="480"/>
            </w:pPr>
            <w:r>
              <w:t xml:space="preserve">    scanf("%s", newStudent-&gt;name); // </w:t>
            </w:r>
            <w:r>
              <w:rPr>
                <w:rFonts w:hint="eastAsia"/>
              </w:rPr>
              <w:t>输入姓名</w:t>
            </w:r>
          </w:p>
          <w:p w14:paraId="1D1822B1" w14:textId="77777777" w:rsidR="00E37C39" w:rsidRDefault="00E37C39" w:rsidP="00E37C39">
            <w:pPr>
              <w:ind w:firstLine="480"/>
            </w:pPr>
            <w:r>
              <w:t xml:space="preserve">    printf("</w:t>
            </w:r>
            <w:r>
              <w:rPr>
                <w:rFonts w:hint="eastAsia"/>
              </w:rPr>
              <w:t>性别</w:t>
            </w:r>
            <w:r>
              <w:t>: ");</w:t>
            </w:r>
          </w:p>
          <w:p w14:paraId="41F7AC0E" w14:textId="77777777" w:rsidR="00E37C39" w:rsidRDefault="00E37C39" w:rsidP="00E37C39">
            <w:pPr>
              <w:ind w:firstLine="480"/>
            </w:pPr>
            <w:r>
              <w:t xml:space="preserve">    scanf("%s", newStudent-&gt;gender); // </w:t>
            </w:r>
            <w:r>
              <w:rPr>
                <w:rFonts w:hint="eastAsia"/>
              </w:rPr>
              <w:t>输入性别</w:t>
            </w:r>
          </w:p>
          <w:p w14:paraId="55906110" w14:textId="77777777" w:rsidR="00E37C39" w:rsidRDefault="00E37C39" w:rsidP="00E37C39">
            <w:pPr>
              <w:ind w:firstLine="480"/>
            </w:pPr>
            <w:r>
              <w:t xml:space="preserve">    printf("</w:t>
            </w:r>
            <w:r>
              <w:rPr>
                <w:rFonts w:hint="eastAsia"/>
              </w:rPr>
              <w:t>出生日期</w:t>
            </w:r>
            <w:r>
              <w:t>: ");</w:t>
            </w:r>
          </w:p>
          <w:p w14:paraId="1EE883B2" w14:textId="77777777" w:rsidR="00E37C39" w:rsidRDefault="00E37C39" w:rsidP="00E37C39">
            <w:pPr>
              <w:ind w:firstLine="480"/>
            </w:pPr>
            <w:r>
              <w:t xml:space="preserve">    scanf("%s", newStudent-&gt;birthDate); // </w:t>
            </w:r>
            <w:r>
              <w:rPr>
                <w:rFonts w:hint="eastAsia"/>
              </w:rPr>
              <w:t>输入出生日期</w:t>
            </w:r>
          </w:p>
          <w:p w14:paraId="5911182F" w14:textId="77777777" w:rsidR="00E37C39" w:rsidRDefault="00E37C39" w:rsidP="00E37C39">
            <w:pPr>
              <w:ind w:firstLine="480"/>
            </w:pPr>
            <w:r>
              <w:t xml:space="preserve">    printf("</w:t>
            </w:r>
            <w:r>
              <w:rPr>
                <w:rFonts w:hint="eastAsia"/>
              </w:rPr>
              <w:t>专业</w:t>
            </w:r>
            <w:r>
              <w:t>: ");</w:t>
            </w:r>
          </w:p>
          <w:p w14:paraId="7FD998B7" w14:textId="77777777" w:rsidR="00E37C39" w:rsidRDefault="00E37C39" w:rsidP="00E37C39">
            <w:pPr>
              <w:ind w:firstLine="480"/>
            </w:pPr>
            <w:r>
              <w:t xml:space="preserve">    scanf("%s", newStudent-&gt;major); // </w:t>
            </w:r>
            <w:r>
              <w:rPr>
                <w:rFonts w:hint="eastAsia"/>
              </w:rPr>
              <w:t>输入专业</w:t>
            </w:r>
          </w:p>
          <w:p w14:paraId="59C495EC" w14:textId="77777777" w:rsidR="00E37C39" w:rsidRDefault="00E37C39" w:rsidP="00E37C39">
            <w:pPr>
              <w:ind w:firstLine="480"/>
            </w:pPr>
            <w:r>
              <w:t xml:space="preserve">    printf("</w:t>
            </w:r>
            <w:r>
              <w:rPr>
                <w:rFonts w:hint="eastAsia"/>
              </w:rPr>
              <w:t>班级</w:t>
            </w:r>
            <w:r>
              <w:t>: ");</w:t>
            </w:r>
          </w:p>
          <w:p w14:paraId="65B858DF" w14:textId="77777777" w:rsidR="00E37C39" w:rsidRDefault="00E37C39" w:rsidP="00E37C39">
            <w:pPr>
              <w:ind w:firstLine="480"/>
            </w:pPr>
            <w:r>
              <w:t xml:space="preserve">    scanf("%s", newStudent-&gt;className); // </w:t>
            </w:r>
            <w:r>
              <w:rPr>
                <w:rFonts w:hint="eastAsia"/>
              </w:rPr>
              <w:t>输入班级</w:t>
            </w:r>
          </w:p>
          <w:p w14:paraId="6C36508E" w14:textId="77777777" w:rsidR="00E37C39" w:rsidRDefault="00E37C39" w:rsidP="00E37C39">
            <w:pPr>
              <w:ind w:firstLine="480"/>
            </w:pPr>
            <w:r>
              <w:t xml:space="preserve">    printf("</w:t>
            </w:r>
            <w:r>
              <w:rPr>
                <w:rFonts w:hint="eastAsia"/>
              </w:rPr>
              <w:t>所属学院</w:t>
            </w:r>
            <w:r>
              <w:t>: ");</w:t>
            </w:r>
          </w:p>
          <w:p w14:paraId="7ABD46DA" w14:textId="77777777" w:rsidR="00E37C39" w:rsidRDefault="00E37C39" w:rsidP="00E37C39">
            <w:pPr>
              <w:ind w:firstLine="480"/>
            </w:pPr>
            <w:r>
              <w:t xml:space="preserve">    scanf("%s", newStudent-&gt;college); // </w:t>
            </w:r>
            <w:r>
              <w:rPr>
                <w:rFonts w:hint="eastAsia"/>
              </w:rPr>
              <w:t>输入所属学院</w:t>
            </w:r>
          </w:p>
          <w:p w14:paraId="4A540F5B" w14:textId="77777777" w:rsidR="00E37C39" w:rsidRDefault="00E37C39" w:rsidP="00E37C39">
            <w:pPr>
              <w:ind w:firstLine="480"/>
            </w:pPr>
            <w:r>
              <w:t xml:space="preserve">    printf("</w:t>
            </w:r>
            <w:r>
              <w:rPr>
                <w:rFonts w:hint="eastAsia"/>
              </w:rPr>
              <w:t>德育分</w:t>
            </w:r>
            <w:r>
              <w:t>: ");</w:t>
            </w:r>
          </w:p>
          <w:p w14:paraId="15DE0122" w14:textId="77777777" w:rsidR="00E37C39" w:rsidRDefault="00E37C39" w:rsidP="00E37C39">
            <w:pPr>
              <w:ind w:firstLine="480"/>
            </w:pPr>
            <w:r>
              <w:t xml:space="preserve">    scanf("%f", &amp;newStudent-&gt;moralEducationScore); // </w:t>
            </w:r>
            <w:r>
              <w:rPr>
                <w:rFonts w:hint="eastAsia"/>
              </w:rPr>
              <w:t>输入德育分</w:t>
            </w:r>
          </w:p>
          <w:p w14:paraId="00DE3E7C" w14:textId="77777777" w:rsidR="00E37C39" w:rsidRDefault="00E37C39" w:rsidP="00E37C39">
            <w:pPr>
              <w:ind w:firstLine="480"/>
            </w:pPr>
            <w:r>
              <w:t xml:space="preserve">    printf("</w:t>
            </w:r>
            <w:r>
              <w:rPr>
                <w:rFonts w:hint="eastAsia"/>
              </w:rPr>
              <w:t>体育分</w:t>
            </w:r>
            <w:r>
              <w:t>: ");</w:t>
            </w:r>
          </w:p>
          <w:p w14:paraId="690FD94F" w14:textId="77777777" w:rsidR="00E37C39" w:rsidRDefault="00E37C39" w:rsidP="00E37C39">
            <w:pPr>
              <w:ind w:firstLine="480"/>
            </w:pPr>
            <w:r>
              <w:t xml:space="preserve">    scanf("%f", &amp;newStudent-&gt;physicalEducationScore); // </w:t>
            </w:r>
            <w:r>
              <w:rPr>
                <w:rFonts w:hint="eastAsia"/>
              </w:rPr>
              <w:t>输入体育分</w:t>
            </w:r>
          </w:p>
          <w:p w14:paraId="2010A9BB" w14:textId="77777777" w:rsidR="00E37C39" w:rsidRDefault="00E37C39" w:rsidP="00E37C39">
            <w:pPr>
              <w:ind w:firstLine="480"/>
            </w:pPr>
            <w:r>
              <w:t xml:space="preserve">    printf("</w:t>
            </w:r>
            <w:r>
              <w:rPr>
                <w:rFonts w:hint="eastAsia"/>
              </w:rPr>
              <w:t>智育分</w:t>
            </w:r>
            <w:r>
              <w:t>: ");</w:t>
            </w:r>
          </w:p>
          <w:p w14:paraId="3A4C3DCE" w14:textId="77777777" w:rsidR="00E37C39" w:rsidRDefault="00E37C39" w:rsidP="00E37C39">
            <w:pPr>
              <w:ind w:firstLine="480"/>
            </w:pPr>
            <w:r>
              <w:t xml:space="preserve">    scanf("%f", &amp;newStudent-&gt;intellectualEducationScore); // </w:t>
            </w:r>
            <w:r>
              <w:rPr>
                <w:rFonts w:hint="eastAsia"/>
              </w:rPr>
              <w:t>输入智育分</w:t>
            </w:r>
          </w:p>
          <w:p w14:paraId="19EBDDA2" w14:textId="77777777" w:rsidR="00E37C39" w:rsidRDefault="00E37C39" w:rsidP="00E37C39">
            <w:pPr>
              <w:ind w:firstLine="480"/>
            </w:pPr>
          </w:p>
          <w:p w14:paraId="08A24282" w14:textId="77777777" w:rsidR="00E37C39" w:rsidRDefault="00E37C39" w:rsidP="00E37C39">
            <w:pPr>
              <w:ind w:firstLine="480"/>
            </w:pPr>
            <w:r>
              <w:t xml:space="preserve">    newStudent-&gt;comprehensiveScore = calculateComprehensiveScore(newStudent); // </w:t>
            </w:r>
            <w:r>
              <w:rPr>
                <w:rFonts w:hint="eastAsia"/>
              </w:rPr>
              <w:t>计算综合分</w:t>
            </w:r>
          </w:p>
          <w:p w14:paraId="53DE209C" w14:textId="77777777" w:rsidR="00E37C39" w:rsidRDefault="00E37C39" w:rsidP="00E37C39">
            <w:pPr>
              <w:ind w:firstLine="480"/>
            </w:pPr>
            <w:r>
              <w:t xml:space="preserve">    newStudent-&gt;next = head; // </w:t>
            </w:r>
            <w:r>
              <w:rPr>
                <w:rFonts w:hint="eastAsia"/>
              </w:rPr>
              <w:t>将新学生插入链表头</w:t>
            </w:r>
          </w:p>
          <w:p w14:paraId="0B95E108" w14:textId="77777777" w:rsidR="00E37C39" w:rsidRDefault="00E37C39" w:rsidP="00E37C39">
            <w:pPr>
              <w:ind w:firstLine="480"/>
            </w:pPr>
            <w:r>
              <w:t xml:space="preserve">    head = newStudent; // </w:t>
            </w:r>
            <w:r>
              <w:rPr>
                <w:rFonts w:hint="eastAsia"/>
              </w:rPr>
              <w:t>更新链表头指针</w:t>
            </w:r>
          </w:p>
          <w:p w14:paraId="0FE6BA03" w14:textId="77777777" w:rsidR="00E37C39" w:rsidRDefault="00E37C39" w:rsidP="00E37C39">
            <w:pPr>
              <w:ind w:firstLine="480"/>
            </w:pPr>
            <w:r>
              <w:t xml:space="preserve">    printf("</w:t>
            </w:r>
            <w:r>
              <w:rPr>
                <w:rFonts w:hint="eastAsia"/>
              </w:rPr>
              <w:t>学生信息添加成功。</w:t>
            </w:r>
            <w:r>
              <w:t xml:space="preserve">\n"); // </w:t>
            </w:r>
            <w:r>
              <w:rPr>
                <w:rFonts w:hint="eastAsia"/>
              </w:rPr>
              <w:t>提示添加成功</w:t>
            </w:r>
          </w:p>
          <w:p w14:paraId="217AD138" w14:textId="77777777" w:rsidR="00E37C39" w:rsidRDefault="00E37C39" w:rsidP="00E37C39">
            <w:pPr>
              <w:ind w:firstLine="480"/>
            </w:pPr>
            <w:r>
              <w:t>}</w:t>
            </w:r>
          </w:p>
          <w:p w14:paraId="7FB919CC" w14:textId="77777777" w:rsidR="00E37C39" w:rsidRDefault="00E37C39" w:rsidP="00E37C39">
            <w:pPr>
              <w:ind w:firstLine="480"/>
            </w:pPr>
          </w:p>
          <w:p w14:paraId="7B1F99BF" w14:textId="6236535C" w:rsidR="00E37C39" w:rsidRDefault="00E37C39" w:rsidP="00E37C39">
            <w:pPr>
              <w:ind w:firstLine="480"/>
            </w:pPr>
            <w:r>
              <w:t xml:space="preserve">2. </w:t>
            </w:r>
            <w:r>
              <w:rPr>
                <w:rFonts w:hint="eastAsia"/>
              </w:rPr>
              <w:t>删除学生</w:t>
            </w:r>
          </w:p>
          <w:p w14:paraId="065A314C" w14:textId="77777777" w:rsidR="00E37C39" w:rsidRDefault="00E37C39" w:rsidP="00E37C39">
            <w:pPr>
              <w:ind w:firstLine="480"/>
            </w:pPr>
            <w:r>
              <w:t>void deleteStudentByID() {</w:t>
            </w:r>
          </w:p>
          <w:p w14:paraId="4D21DC4B" w14:textId="77777777" w:rsidR="00E37C39" w:rsidRDefault="00E37C39" w:rsidP="00E37C39">
            <w:pPr>
              <w:ind w:firstLine="480"/>
            </w:pPr>
            <w:r>
              <w:t xml:space="preserve">    int studentID; // </w:t>
            </w:r>
            <w:r>
              <w:rPr>
                <w:rFonts w:hint="eastAsia"/>
              </w:rPr>
              <w:t>学号</w:t>
            </w:r>
          </w:p>
          <w:p w14:paraId="270CFF1E" w14:textId="77777777" w:rsidR="00E37C39" w:rsidRDefault="00E37C39" w:rsidP="00E37C39">
            <w:pPr>
              <w:ind w:firstLine="480"/>
            </w:pPr>
            <w:r>
              <w:t xml:space="preserve">    printf("</w:t>
            </w:r>
            <w:r>
              <w:rPr>
                <w:rFonts w:hint="eastAsia"/>
              </w:rPr>
              <w:t>请输入要删除的学生学号：</w:t>
            </w:r>
            <w:r>
              <w:t xml:space="preserve">"); // </w:t>
            </w:r>
            <w:r>
              <w:rPr>
                <w:rFonts w:hint="eastAsia"/>
              </w:rPr>
              <w:t>提示输入要删除的学号</w:t>
            </w:r>
          </w:p>
          <w:p w14:paraId="38A3DB85" w14:textId="77777777" w:rsidR="00E37C39" w:rsidRDefault="00E37C39" w:rsidP="00E37C39">
            <w:pPr>
              <w:ind w:firstLine="480"/>
            </w:pPr>
            <w:r>
              <w:t xml:space="preserve">    scanf("%d", &amp;studentID); // </w:t>
            </w:r>
            <w:r>
              <w:rPr>
                <w:rFonts w:hint="eastAsia"/>
              </w:rPr>
              <w:t>输入学号</w:t>
            </w:r>
          </w:p>
          <w:p w14:paraId="01294AF2" w14:textId="77777777" w:rsidR="00E37C39" w:rsidRDefault="00E37C39" w:rsidP="00E37C39">
            <w:pPr>
              <w:ind w:firstLine="480"/>
            </w:pPr>
            <w:r>
              <w:t xml:space="preserve">    Student *current = head, *previous = NULL; // </w:t>
            </w:r>
            <w:r>
              <w:rPr>
                <w:rFonts w:hint="eastAsia"/>
              </w:rPr>
              <w:t>当前学生和前一个学生指针</w:t>
            </w:r>
          </w:p>
          <w:p w14:paraId="282CE049" w14:textId="77777777" w:rsidR="00E37C39" w:rsidRDefault="00E37C39" w:rsidP="00E37C39">
            <w:pPr>
              <w:ind w:firstLine="480"/>
            </w:pPr>
            <w:r>
              <w:t xml:space="preserve">    while (current != NULL) { // </w:t>
            </w:r>
            <w:r>
              <w:rPr>
                <w:rFonts w:hint="eastAsia"/>
              </w:rPr>
              <w:t>遍历链表</w:t>
            </w:r>
          </w:p>
          <w:p w14:paraId="5CA5171A" w14:textId="77777777" w:rsidR="00E37C39" w:rsidRDefault="00E37C39" w:rsidP="00E37C39">
            <w:pPr>
              <w:ind w:firstLine="480"/>
            </w:pPr>
            <w:r>
              <w:t xml:space="preserve">        if (current-&gt;studentID == studentID) { // </w:t>
            </w:r>
            <w:r>
              <w:rPr>
                <w:rFonts w:hint="eastAsia"/>
              </w:rPr>
              <w:t>如果找到学号匹配的学生</w:t>
            </w:r>
          </w:p>
          <w:p w14:paraId="447429D5" w14:textId="77777777" w:rsidR="00E37C39" w:rsidRDefault="00E37C39" w:rsidP="00E37C39">
            <w:pPr>
              <w:ind w:firstLine="480"/>
            </w:pPr>
            <w:r>
              <w:t xml:space="preserve">            if (previous == NULL) { // </w:t>
            </w:r>
            <w:r>
              <w:rPr>
                <w:rFonts w:hint="eastAsia"/>
              </w:rPr>
              <w:t>如果是链表头</w:t>
            </w:r>
          </w:p>
          <w:p w14:paraId="3775A965" w14:textId="77777777" w:rsidR="00E37C39" w:rsidRDefault="00E37C39" w:rsidP="00E37C39">
            <w:pPr>
              <w:ind w:firstLine="480"/>
            </w:pPr>
            <w:r>
              <w:t xml:space="preserve">                head = current-&gt;next; // </w:t>
            </w:r>
            <w:r>
              <w:rPr>
                <w:rFonts w:hint="eastAsia"/>
              </w:rPr>
              <w:t>更新链表头指针</w:t>
            </w:r>
          </w:p>
          <w:p w14:paraId="37F05970" w14:textId="77777777" w:rsidR="00E37C39" w:rsidRDefault="00E37C39" w:rsidP="00E37C39">
            <w:pPr>
              <w:ind w:firstLine="480"/>
            </w:pPr>
            <w:r>
              <w:t xml:space="preserve">            } else {</w:t>
            </w:r>
          </w:p>
          <w:p w14:paraId="1AA3FE0C" w14:textId="77777777" w:rsidR="00E37C39" w:rsidRDefault="00E37C39" w:rsidP="00E37C39">
            <w:pPr>
              <w:ind w:firstLine="480"/>
            </w:pPr>
            <w:r>
              <w:t xml:space="preserve">                previous-&gt;next = current-&gt;next; // </w:t>
            </w:r>
            <w:r>
              <w:rPr>
                <w:rFonts w:hint="eastAsia"/>
              </w:rPr>
              <w:t>前一个学生指向下一个学生</w:t>
            </w:r>
          </w:p>
          <w:p w14:paraId="2055DC77" w14:textId="77777777" w:rsidR="00E37C39" w:rsidRDefault="00E37C39" w:rsidP="00E37C39">
            <w:pPr>
              <w:ind w:firstLine="480"/>
            </w:pPr>
            <w:r>
              <w:t xml:space="preserve">            }</w:t>
            </w:r>
          </w:p>
          <w:p w14:paraId="18F78D5C" w14:textId="77777777" w:rsidR="00E37C39" w:rsidRDefault="00E37C39" w:rsidP="00E37C39">
            <w:pPr>
              <w:ind w:firstLine="480"/>
            </w:pPr>
            <w:r>
              <w:t xml:space="preserve">            free(current); // </w:t>
            </w:r>
            <w:r>
              <w:rPr>
                <w:rFonts w:hint="eastAsia"/>
              </w:rPr>
              <w:t>释放当前学生内存</w:t>
            </w:r>
          </w:p>
          <w:p w14:paraId="6BF6CAE0" w14:textId="77777777" w:rsidR="00E37C39" w:rsidRDefault="00E37C39" w:rsidP="00E37C39">
            <w:pPr>
              <w:ind w:firstLine="480"/>
            </w:pPr>
            <w:r>
              <w:t xml:space="preserve">            printf("</w:t>
            </w:r>
            <w:r>
              <w:rPr>
                <w:rFonts w:hint="eastAsia"/>
              </w:rPr>
              <w:t>学生信息删除成功。</w:t>
            </w:r>
            <w:r>
              <w:t xml:space="preserve">\n"); // </w:t>
            </w:r>
            <w:r>
              <w:rPr>
                <w:rFonts w:hint="eastAsia"/>
              </w:rPr>
              <w:t>提示删除成功</w:t>
            </w:r>
          </w:p>
          <w:p w14:paraId="75D1E603" w14:textId="77777777" w:rsidR="00E37C39" w:rsidRDefault="00E37C39" w:rsidP="00E37C39">
            <w:pPr>
              <w:ind w:firstLine="480"/>
            </w:pPr>
            <w:r>
              <w:t xml:space="preserve">            return;</w:t>
            </w:r>
          </w:p>
          <w:p w14:paraId="1071FE00" w14:textId="77777777" w:rsidR="00E37C39" w:rsidRDefault="00E37C39" w:rsidP="00E37C39">
            <w:pPr>
              <w:ind w:firstLine="480"/>
            </w:pPr>
            <w:r>
              <w:t xml:space="preserve">        }</w:t>
            </w:r>
          </w:p>
          <w:p w14:paraId="0029F1B0" w14:textId="77777777" w:rsidR="00E37C39" w:rsidRDefault="00E37C39" w:rsidP="00E37C39">
            <w:pPr>
              <w:ind w:firstLine="480"/>
            </w:pPr>
            <w:r>
              <w:lastRenderedPageBreak/>
              <w:t xml:space="preserve">        previous = current; // </w:t>
            </w:r>
            <w:r>
              <w:rPr>
                <w:rFonts w:hint="eastAsia"/>
              </w:rPr>
              <w:t>更新前一个学生指针</w:t>
            </w:r>
          </w:p>
          <w:p w14:paraId="64299C71" w14:textId="77777777" w:rsidR="00E37C39" w:rsidRDefault="00E37C39" w:rsidP="00E37C39">
            <w:pPr>
              <w:ind w:firstLine="480"/>
            </w:pPr>
            <w:r>
              <w:t xml:space="preserve">        current = current-&gt;next; // </w:t>
            </w:r>
            <w:r>
              <w:rPr>
                <w:rFonts w:hint="eastAsia"/>
              </w:rPr>
              <w:t>更新当前学生指针</w:t>
            </w:r>
          </w:p>
          <w:p w14:paraId="2B637B09" w14:textId="77777777" w:rsidR="00E37C39" w:rsidRDefault="00E37C39" w:rsidP="00E37C39">
            <w:pPr>
              <w:ind w:firstLine="480"/>
            </w:pPr>
            <w:r>
              <w:t xml:space="preserve">    }</w:t>
            </w:r>
          </w:p>
          <w:p w14:paraId="2273E449" w14:textId="77777777" w:rsidR="00E37C39" w:rsidRDefault="00E37C39" w:rsidP="00E37C39">
            <w:pPr>
              <w:ind w:firstLine="480"/>
            </w:pPr>
            <w:r>
              <w:t xml:space="preserve">    printf("</w:t>
            </w:r>
            <w:r>
              <w:rPr>
                <w:rFonts w:hint="eastAsia"/>
              </w:rPr>
              <w:t>未找到该学号的学生。</w:t>
            </w:r>
            <w:r>
              <w:t xml:space="preserve">\n"); // </w:t>
            </w:r>
            <w:r>
              <w:rPr>
                <w:rFonts w:hint="eastAsia"/>
              </w:rPr>
              <w:t>提示未找到学生</w:t>
            </w:r>
          </w:p>
          <w:p w14:paraId="53097A18" w14:textId="77777777" w:rsidR="00E37C39" w:rsidRDefault="00E37C39" w:rsidP="00E37C39">
            <w:pPr>
              <w:ind w:firstLine="480"/>
            </w:pPr>
            <w:r>
              <w:t>}</w:t>
            </w:r>
          </w:p>
          <w:p w14:paraId="2D9DBFB0" w14:textId="58667CF0" w:rsidR="00E37C39" w:rsidRDefault="00E37C39" w:rsidP="00E37C39">
            <w:pPr>
              <w:ind w:firstLine="480"/>
            </w:pPr>
            <w:r>
              <w:t>3.</w:t>
            </w:r>
            <w:r>
              <w:rPr>
                <w:rFonts w:hint="eastAsia"/>
              </w:rPr>
              <w:t>排序学生信息</w:t>
            </w:r>
          </w:p>
          <w:p w14:paraId="17CF9C08" w14:textId="77777777" w:rsidR="00E37C39" w:rsidRDefault="00E37C39" w:rsidP="00E37C39">
            <w:pPr>
              <w:ind w:firstLine="480"/>
            </w:pPr>
            <w:r>
              <w:t>void sortStudentsByID() {</w:t>
            </w:r>
          </w:p>
          <w:p w14:paraId="12A19143" w14:textId="77777777" w:rsidR="00E37C39" w:rsidRDefault="00E37C39" w:rsidP="00E37C39">
            <w:pPr>
              <w:ind w:firstLine="480"/>
            </w:pPr>
            <w:r>
              <w:t xml:space="preserve">    if (head == NULL || head-&gt;next == NULL) return; // </w:t>
            </w:r>
            <w:r>
              <w:rPr>
                <w:rFonts w:hint="eastAsia"/>
              </w:rPr>
              <w:t>如果链表为空或只有一个节点，直接返回</w:t>
            </w:r>
          </w:p>
          <w:p w14:paraId="5B4E6D36" w14:textId="77777777" w:rsidR="00E37C39" w:rsidRDefault="00E37C39" w:rsidP="00E37C39">
            <w:pPr>
              <w:ind w:firstLine="480"/>
            </w:pPr>
            <w:r>
              <w:t xml:space="preserve">    Student* sorted = NULL; // </w:t>
            </w:r>
            <w:r>
              <w:rPr>
                <w:rFonts w:hint="eastAsia"/>
              </w:rPr>
              <w:t>已排序的链表</w:t>
            </w:r>
          </w:p>
          <w:p w14:paraId="6AC0A175" w14:textId="77777777" w:rsidR="00E37C39" w:rsidRDefault="00E37C39" w:rsidP="00E37C39">
            <w:pPr>
              <w:ind w:firstLine="480"/>
            </w:pPr>
            <w:r>
              <w:t xml:space="preserve">    Student* current = head; // </w:t>
            </w:r>
            <w:r>
              <w:rPr>
                <w:rFonts w:hint="eastAsia"/>
              </w:rPr>
              <w:t>当前学生指针</w:t>
            </w:r>
          </w:p>
          <w:p w14:paraId="7AFEF478" w14:textId="77777777" w:rsidR="00E37C39" w:rsidRDefault="00E37C39" w:rsidP="00E37C39">
            <w:pPr>
              <w:ind w:firstLine="480"/>
            </w:pPr>
            <w:r>
              <w:t xml:space="preserve">    while (current != NULL) { // </w:t>
            </w:r>
            <w:r>
              <w:rPr>
                <w:rFonts w:hint="eastAsia"/>
              </w:rPr>
              <w:t>遍历链表</w:t>
            </w:r>
          </w:p>
          <w:p w14:paraId="21F5A02C" w14:textId="77777777" w:rsidR="00E37C39" w:rsidRDefault="00E37C39" w:rsidP="00E37C39">
            <w:pPr>
              <w:ind w:firstLine="480"/>
            </w:pPr>
            <w:r>
              <w:t xml:space="preserve">        Student* next = current-&gt;next; // </w:t>
            </w:r>
            <w:r>
              <w:rPr>
                <w:rFonts w:hint="eastAsia"/>
              </w:rPr>
              <w:t>下一个学生指针</w:t>
            </w:r>
          </w:p>
          <w:p w14:paraId="670E8622" w14:textId="77777777" w:rsidR="00E37C39" w:rsidRDefault="00E37C39" w:rsidP="00E37C39">
            <w:pPr>
              <w:ind w:firstLine="480"/>
            </w:pPr>
            <w:r>
              <w:t xml:space="preserve">        if (sorted == NULL || sorted-&gt;studentID &gt;= current-&gt;studentID) { // </w:t>
            </w:r>
            <w:r>
              <w:rPr>
                <w:rFonts w:hint="eastAsia"/>
              </w:rPr>
              <w:t>如果已排序链表为空或当前学生学号小于或等于已排序链表头</w:t>
            </w:r>
          </w:p>
          <w:p w14:paraId="333CB180" w14:textId="77777777" w:rsidR="00E37C39" w:rsidRDefault="00E37C39" w:rsidP="00E37C39">
            <w:pPr>
              <w:ind w:firstLine="480"/>
            </w:pPr>
            <w:r>
              <w:t xml:space="preserve">            current-&gt;next = sorted; // </w:t>
            </w:r>
            <w:r>
              <w:rPr>
                <w:rFonts w:hint="eastAsia"/>
              </w:rPr>
              <w:t>将当前学生插入已排序链表头</w:t>
            </w:r>
          </w:p>
          <w:p w14:paraId="3A724B99" w14:textId="148819F7" w:rsidR="00E37C39" w:rsidRDefault="00E37C39" w:rsidP="00E37C39">
            <w:pPr>
              <w:ind w:firstLine="480"/>
            </w:pPr>
            <w:r>
              <w:t xml:space="preserve">            sorted = current; // </w:t>
            </w:r>
            <w:r>
              <w:rPr>
                <w:rFonts w:hint="eastAsia"/>
              </w:rPr>
              <w:t>更新已排序链</w:t>
            </w:r>
            <w:r>
              <w:rPr>
                <w:rFonts w:hint="eastAsia"/>
              </w:rPr>
              <w:t>z</w:t>
            </w:r>
            <w:r>
              <w:rPr>
                <w:rFonts w:hint="eastAsia"/>
              </w:rPr>
              <w:t>表头</w:t>
            </w:r>
          </w:p>
          <w:p w14:paraId="4DCB0D17" w14:textId="77777777" w:rsidR="00E37C39" w:rsidRDefault="00E37C39" w:rsidP="00E37C39">
            <w:pPr>
              <w:ind w:firstLine="480"/>
            </w:pPr>
            <w:r>
              <w:t xml:space="preserve">        } else {</w:t>
            </w:r>
          </w:p>
          <w:p w14:paraId="01C20366" w14:textId="77777777" w:rsidR="00E37C39" w:rsidRDefault="00E37C39" w:rsidP="00E37C39">
            <w:pPr>
              <w:ind w:firstLine="480"/>
            </w:pPr>
            <w:r>
              <w:t xml:space="preserve">            Student* temp = sorted; // </w:t>
            </w:r>
            <w:r>
              <w:rPr>
                <w:rFonts w:hint="eastAsia"/>
              </w:rPr>
              <w:t>临时指针</w:t>
            </w:r>
          </w:p>
          <w:p w14:paraId="0B0923F1" w14:textId="77777777" w:rsidR="00E37C39" w:rsidRDefault="00E37C39" w:rsidP="00E37C39">
            <w:pPr>
              <w:ind w:firstLine="480"/>
            </w:pPr>
            <w:r>
              <w:t xml:space="preserve">            while (temp-&gt;next != NULL &amp;&amp; temp-&gt;next-&gt;studentID &lt; current-&gt;studentID) { // </w:t>
            </w:r>
            <w:r>
              <w:rPr>
                <w:rFonts w:hint="eastAsia"/>
              </w:rPr>
              <w:t>找到插入位置</w:t>
            </w:r>
          </w:p>
          <w:p w14:paraId="78B49DC1" w14:textId="77777777" w:rsidR="00E37C39" w:rsidRDefault="00E37C39" w:rsidP="00E37C39">
            <w:pPr>
              <w:ind w:firstLine="480"/>
            </w:pPr>
            <w:r>
              <w:t xml:space="preserve">                temp = temp-&gt;next; // </w:t>
            </w:r>
            <w:r>
              <w:rPr>
                <w:rFonts w:hint="eastAsia"/>
              </w:rPr>
              <w:t>更新临时指针</w:t>
            </w:r>
          </w:p>
          <w:p w14:paraId="4414F7B4" w14:textId="77777777" w:rsidR="00E37C39" w:rsidRDefault="00E37C39" w:rsidP="00E37C39">
            <w:pPr>
              <w:ind w:firstLine="480"/>
            </w:pPr>
            <w:r>
              <w:t xml:space="preserve">            }</w:t>
            </w:r>
          </w:p>
          <w:p w14:paraId="736F9605" w14:textId="77777777" w:rsidR="00E37C39" w:rsidRDefault="00E37C39" w:rsidP="00E37C39">
            <w:pPr>
              <w:ind w:firstLine="480"/>
            </w:pPr>
            <w:r>
              <w:t xml:space="preserve">            current-&gt;next = temp-&gt;next; // </w:t>
            </w:r>
            <w:r>
              <w:rPr>
                <w:rFonts w:hint="eastAsia"/>
              </w:rPr>
              <w:t>将当前学生插入已排序链表</w:t>
            </w:r>
          </w:p>
          <w:p w14:paraId="1ADB31A8" w14:textId="77777777" w:rsidR="00E37C39" w:rsidRDefault="00E37C39" w:rsidP="00E37C39">
            <w:pPr>
              <w:ind w:firstLine="480"/>
            </w:pPr>
            <w:r>
              <w:t xml:space="preserve">            temp-&gt;next = current; // </w:t>
            </w:r>
            <w:r>
              <w:rPr>
                <w:rFonts w:hint="eastAsia"/>
              </w:rPr>
              <w:t>更新已排序链表</w:t>
            </w:r>
          </w:p>
          <w:p w14:paraId="660CCCFA" w14:textId="77777777" w:rsidR="00E37C39" w:rsidRDefault="00E37C39" w:rsidP="00E37C39">
            <w:pPr>
              <w:ind w:firstLine="480"/>
            </w:pPr>
            <w:r>
              <w:t xml:space="preserve">        }</w:t>
            </w:r>
          </w:p>
          <w:p w14:paraId="14206F96" w14:textId="77777777" w:rsidR="00E37C39" w:rsidRDefault="00E37C39" w:rsidP="00E37C39">
            <w:pPr>
              <w:ind w:firstLine="480"/>
            </w:pPr>
            <w:r>
              <w:t xml:space="preserve">        current = next; // </w:t>
            </w:r>
            <w:r>
              <w:rPr>
                <w:rFonts w:hint="eastAsia"/>
              </w:rPr>
              <w:t>更新当前学生指针</w:t>
            </w:r>
          </w:p>
          <w:p w14:paraId="3B657C06" w14:textId="77777777" w:rsidR="00E37C39" w:rsidRDefault="00E37C39" w:rsidP="00E37C39">
            <w:pPr>
              <w:ind w:firstLine="480"/>
            </w:pPr>
            <w:r>
              <w:t xml:space="preserve">    }</w:t>
            </w:r>
          </w:p>
          <w:p w14:paraId="3F53C44D" w14:textId="77777777" w:rsidR="00E37C39" w:rsidRDefault="00E37C39" w:rsidP="00E37C39">
            <w:pPr>
              <w:ind w:firstLine="480"/>
            </w:pPr>
            <w:r>
              <w:t xml:space="preserve">    head = sorted; // </w:t>
            </w:r>
            <w:r>
              <w:rPr>
                <w:rFonts w:hint="eastAsia"/>
              </w:rPr>
              <w:t>更新链表头指针</w:t>
            </w:r>
          </w:p>
          <w:p w14:paraId="0B9E9AD0" w14:textId="77777777" w:rsidR="00E37C39" w:rsidRDefault="00E37C39" w:rsidP="00E37C39">
            <w:pPr>
              <w:ind w:firstLine="480"/>
            </w:pPr>
            <w:r>
              <w:t xml:space="preserve">    printf("</w:t>
            </w:r>
            <w:r>
              <w:rPr>
                <w:rFonts w:hint="eastAsia"/>
              </w:rPr>
              <w:t>排序完成。</w:t>
            </w:r>
            <w:r>
              <w:t xml:space="preserve">\n"); // </w:t>
            </w:r>
            <w:r>
              <w:rPr>
                <w:rFonts w:hint="eastAsia"/>
              </w:rPr>
              <w:t>提示排序完成</w:t>
            </w:r>
          </w:p>
          <w:p w14:paraId="5EA5D30F" w14:textId="77777777" w:rsidR="00E37C39" w:rsidRDefault="00E37C39" w:rsidP="00E37C39">
            <w:pPr>
              <w:ind w:firstLine="480"/>
            </w:pPr>
            <w:r>
              <w:t>}</w:t>
            </w:r>
          </w:p>
          <w:p w14:paraId="1A9EDAD1" w14:textId="318F7A2A" w:rsidR="00E37C39" w:rsidRDefault="00E37C39" w:rsidP="00E37C39">
            <w:pPr>
              <w:ind w:firstLine="480"/>
            </w:pPr>
            <w:r>
              <w:t>4.</w:t>
            </w:r>
            <w:r>
              <w:rPr>
                <w:rFonts w:hint="eastAsia"/>
              </w:rPr>
              <w:t>保存数据到文件</w:t>
            </w:r>
          </w:p>
          <w:p w14:paraId="5B3D3AC6" w14:textId="77777777" w:rsidR="00E37C39" w:rsidRDefault="00E37C39" w:rsidP="00E37C39">
            <w:pPr>
              <w:ind w:firstLine="480"/>
            </w:pPr>
            <w:r>
              <w:t>void saveDataToFile() {</w:t>
            </w:r>
          </w:p>
          <w:p w14:paraId="57049645" w14:textId="77777777" w:rsidR="00E37C39" w:rsidRDefault="00E37C39" w:rsidP="00E37C39">
            <w:pPr>
              <w:ind w:firstLine="480"/>
            </w:pPr>
            <w:r>
              <w:t xml:space="preserve">    FILE *file = fopen("students.dat", "wb"); // </w:t>
            </w:r>
            <w:r>
              <w:rPr>
                <w:rFonts w:hint="eastAsia"/>
              </w:rPr>
              <w:t>打开文件</w:t>
            </w:r>
          </w:p>
          <w:p w14:paraId="6605B4D3" w14:textId="77777777" w:rsidR="00E37C39" w:rsidRDefault="00E37C39" w:rsidP="00E37C39">
            <w:pPr>
              <w:ind w:firstLine="480"/>
            </w:pPr>
            <w:r>
              <w:t xml:space="preserve">    if (file == NULL) { // </w:t>
            </w:r>
            <w:r>
              <w:rPr>
                <w:rFonts w:hint="eastAsia"/>
              </w:rPr>
              <w:t>如果文件打开失败</w:t>
            </w:r>
          </w:p>
          <w:p w14:paraId="03F6E1BE" w14:textId="77777777" w:rsidR="00E37C39" w:rsidRDefault="00E37C39" w:rsidP="00E37C39">
            <w:pPr>
              <w:ind w:firstLine="480"/>
            </w:pPr>
            <w:r>
              <w:t xml:space="preserve">        printf("</w:t>
            </w:r>
            <w:r>
              <w:rPr>
                <w:rFonts w:hint="eastAsia"/>
              </w:rPr>
              <w:t>无法打开文件。</w:t>
            </w:r>
            <w:r>
              <w:t xml:space="preserve">\n"); // </w:t>
            </w:r>
            <w:r>
              <w:rPr>
                <w:rFonts w:hint="eastAsia"/>
              </w:rPr>
              <w:t>提示无法打开文件</w:t>
            </w:r>
          </w:p>
          <w:p w14:paraId="313ED665" w14:textId="77777777" w:rsidR="00E37C39" w:rsidRDefault="00E37C39" w:rsidP="00E37C39">
            <w:pPr>
              <w:ind w:firstLine="480"/>
            </w:pPr>
            <w:r>
              <w:t xml:space="preserve">        return;</w:t>
            </w:r>
          </w:p>
          <w:p w14:paraId="52B3A626" w14:textId="77777777" w:rsidR="00E37C39" w:rsidRDefault="00E37C39" w:rsidP="00E37C39">
            <w:pPr>
              <w:ind w:firstLine="480"/>
            </w:pPr>
            <w:r>
              <w:t xml:space="preserve">    }</w:t>
            </w:r>
          </w:p>
          <w:p w14:paraId="50F9E841" w14:textId="77777777" w:rsidR="00E37C39" w:rsidRDefault="00E37C39" w:rsidP="00E37C39">
            <w:pPr>
              <w:ind w:firstLine="480"/>
            </w:pPr>
            <w:r>
              <w:t xml:space="preserve">    Student* current = head; // </w:t>
            </w:r>
            <w:r>
              <w:rPr>
                <w:rFonts w:hint="eastAsia"/>
              </w:rPr>
              <w:t>当前学生指针</w:t>
            </w:r>
          </w:p>
          <w:p w14:paraId="1E4FE766" w14:textId="77777777" w:rsidR="00E37C39" w:rsidRDefault="00E37C39" w:rsidP="00E37C39">
            <w:pPr>
              <w:ind w:firstLine="480"/>
            </w:pPr>
            <w:r>
              <w:t xml:space="preserve">    while (current != NULL) { // </w:t>
            </w:r>
            <w:r>
              <w:rPr>
                <w:rFonts w:hint="eastAsia"/>
              </w:rPr>
              <w:t>遍历链表</w:t>
            </w:r>
          </w:p>
          <w:p w14:paraId="7A6CE91A" w14:textId="77777777" w:rsidR="00E37C39" w:rsidRDefault="00E37C39" w:rsidP="00E37C39">
            <w:pPr>
              <w:ind w:firstLine="480"/>
            </w:pPr>
            <w:r>
              <w:t xml:space="preserve">        fwrite(current, sizeof(Student), 1, file); // </w:t>
            </w:r>
            <w:r>
              <w:rPr>
                <w:rFonts w:hint="eastAsia"/>
              </w:rPr>
              <w:t>将学生数据写入文件</w:t>
            </w:r>
          </w:p>
          <w:p w14:paraId="3F377B5D" w14:textId="77777777" w:rsidR="00E37C39" w:rsidRDefault="00E37C39" w:rsidP="00E37C39">
            <w:pPr>
              <w:ind w:firstLine="480"/>
            </w:pPr>
            <w:r>
              <w:t xml:space="preserve">        current = current-&gt;next; // </w:t>
            </w:r>
            <w:r>
              <w:rPr>
                <w:rFonts w:hint="eastAsia"/>
              </w:rPr>
              <w:t>更新当前学生指针</w:t>
            </w:r>
          </w:p>
          <w:p w14:paraId="4E846E6F" w14:textId="77777777" w:rsidR="00E37C39" w:rsidRDefault="00E37C39" w:rsidP="00E37C39">
            <w:pPr>
              <w:ind w:firstLine="480"/>
            </w:pPr>
            <w:r>
              <w:t xml:space="preserve">    }</w:t>
            </w:r>
          </w:p>
          <w:p w14:paraId="498D7563" w14:textId="77777777" w:rsidR="00E37C39" w:rsidRDefault="00E37C39" w:rsidP="00E37C39">
            <w:pPr>
              <w:ind w:firstLine="480"/>
            </w:pPr>
            <w:r>
              <w:t xml:space="preserve">    fclose(file); // </w:t>
            </w:r>
            <w:r>
              <w:rPr>
                <w:rFonts w:hint="eastAsia"/>
              </w:rPr>
              <w:t>关闭文件</w:t>
            </w:r>
          </w:p>
          <w:p w14:paraId="52DD215E" w14:textId="77777777" w:rsidR="00E37C39" w:rsidRDefault="00E37C39" w:rsidP="00E37C39">
            <w:pPr>
              <w:ind w:firstLine="480"/>
            </w:pPr>
            <w:r>
              <w:lastRenderedPageBreak/>
              <w:t xml:space="preserve">    printf("</w:t>
            </w:r>
            <w:r>
              <w:rPr>
                <w:rFonts w:hint="eastAsia"/>
              </w:rPr>
              <w:t>数据保存成功。</w:t>
            </w:r>
            <w:r>
              <w:t xml:space="preserve">\n"); // </w:t>
            </w:r>
            <w:r>
              <w:rPr>
                <w:rFonts w:hint="eastAsia"/>
              </w:rPr>
              <w:t>提示数据保存成功</w:t>
            </w:r>
          </w:p>
          <w:p w14:paraId="0855FB27" w14:textId="77777777" w:rsidR="00E37C39" w:rsidRDefault="00E37C39" w:rsidP="00E37C39">
            <w:pPr>
              <w:ind w:firstLine="480"/>
            </w:pPr>
            <w:r>
              <w:t>}</w:t>
            </w:r>
          </w:p>
          <w:p w14:paraId="6590BF23" w14:textId="77777777" w:rsidR="00E37C39" w:rsidRDefault="00E37C39" w:rsidP="00E37C39">
            <w:pPr>
              <w:ind w:firstLine="480"/>
            </w:pPr>
          </w:p>
          <w:p w14:paraId="7D0195DA" w14:textId="7599B095" w:rsidR="00E37C39" w:rsidRDefault="00E37C39" w:rsidP="00E37C39">
            <w:pPr>
              <w:ind w:firstLine="480"/>
            </w:pPr>
            <w:r>
              <w:t>5.</w:t>
            </w:r>
            <w:r>
              <w:rPr>
                <w:rFonts w:hint="eastAsia"/>
              </w:rPr>
              <w:t>从文件读取数据</w:t>
            </w:r>
          </w:p>
          <w:p w14:paraId="40DEBADD" w14:textId="77777777" w:rsidR="00E37C39" w:rsidRDefault="00E37C39" w:rsidP="00E37C39">
            <w:pPr>
              <w:ind w:firstLine="480"/>
            </w:pPr>
            <w:r>
              <w:t>void loadDataFromFile() {</w:t>
            </w:r>
          </w:p>
          <w:p w14:paraId="3BB39510" w14:textId="77777777" w:rsidR="00E37C39" w:rsidRDefault="00E37C39" w:rsidP="00E37C39">
            <w:pPr>
              <w:ind w:firstLine="480"/>
            </w:pPr>
            <w:r>
              <w:t xml:space="preserve">    FILE *file = fopen("students.dat", "rb"); // </w:t>
            </w:r>
            <w:r>
              <w:rPr>
                <w:rFonts w:hint="eastAsia"/>
              </w:rPr>
              <w:t>打开文件</w:t>
            </w:r>
          </w:p>
          <w:p w14:paraId="736A6C6A" w14:textId="77777777" w:rsidR="00E37C39" w:rsidRDefault="00E37C39" w:rsidP="00E37C39">
            <w:pPr>
              <w:ind w:firstLine="480"/>
            </w:pPr>
            <w:r>
              <w:t xml:space="preserve">    if (file == NULL) { // </w:t>
            </w:r>
            <w:r>
              <w:rPr>
                <w:rFonts w:hint="eastAsia"/>
              </w:rPr>
              <w:t>如果文件打开失败</w:t>
            </w:r>
          </w:p>
          <w:p w14:paraId="54CE0409" w14:textId="77777777" w:rsidR="00E37C39" w:rsidRDefault="00E37C39" w:rsidP="00E37C39">
            <w:pPr>
              <w:ind w:firstLine="480"/>
            </w:pPr>
            <w:r>
              <w:t xml:space="preserve">        printf("</w:t>
            </w:r>
            <w:r>
              <w:rPr>
                <w:rFonts w:hint="eastAsia"/>
              </w:rPr>
              <w:t>无法打开文件。</w:t>
            </w:r>
            <w:r>
              <w:t xml:space="preserve">\n"); // </w:t>
            </w:r>
            <w:r>
              <w:rPr>
                <w:rFonts w:hint="eastAsia"/>
              </w:rPr>
              <w:t>提示无法打开文件</w:t>
            </w:r>
          </w:p>
          <w:p w14:paraId="7E7DABE7" w14:textId="77777777" w:rsidR="00E37C39" w:rsidRDefault="00E37C39" w:rsidP="00E37C39">
            <w:pPr>
              <w:ind w:firstLine="480"/>
            </w:pPr>
            <w:r>
              <w:t xml:space="preserve">        return;</w:t>
            </w:r>
          </w:p>
          <w:p w14:paraId="3638A691" w14:textId="77777777" w:rsidR="00E37C39" w:rsidRDefault="00E37C39" w:rsidP="00E37C39">
            <w:pPr>
              <w:ind w:firstLine="480"/>
            </w:pPr>
            <w:r>
              <w:t xml:space="preserve">    }</w:t>
            </w:r>
          </w:p>
          <w:p w14:paraId="365AE703" w14:textId="77777777" w:rsidR="00E37C39" w:rsidRDefault="00E37C39" w:rsidP="00E37C39">
            <w:pPr>
              <w:ind w:firstLine="480"/>
            </w:pPr>
            <w:r>
              <w:t xml:space="preserve">    Student* newStudent; // </w:t>
            </w:r>
            <w:r>
              <w:rPr>
                <w:rFonts w:hint="eastAsia"/>
              </w:rPr>
              <w:t>新学生指针</w:t>
            </w:r>
          </w:p>
          <w:p w14:paraId="585D2BDD" w14:textId="77777777" w:rsidR="00E37C39" w:rsidRDefault="00E37C39" w:rsidP="00E37C39">
            <w:pPr>
              <w:ind w:firstLine="480"/>
            </w:pPr>
            <w:r>
              <w:t xml:space="preserve">    while (!feof(file)) { // </w:t>
            </w:r>
            <w:r>
              <w:rPr>
                <w:rFonts w:hint="eastAsia"/>
              </w:rPr>
              <w:t>循环读取文件</w:t>
            </w:r>
          </w:p>
          <w:p w14:paraId="0968ABF5" w14:textId="77777777" w:rsidR="00E37C39" w:rsidRDefault="00E37C39" w:rsidP="00E37C39">
            <w:pPr>
              <w:ind w:firstLine="480"/>
            </w:pPr>
            <w:r>
              <w:t xml:space="preserve">        newStudent = (Student*)malloc(sizeof(Student)); // </w:t>
            </w:r>
            <w:r>
              <w:rPr>
                <w:rFonts w:hint="eastAsia"/>
              </w:rPr>
              <w:t>动态分配内存</w:t>
            </w:r>
          </w:p>
          <w:p w14:paraId="0F999459" w14:textId="77777777" w:rsidR="00E37C39" w:rsidRDefault="00E37C39" w:rsidP="00E37C39">
            <w:pPr>
              <w:ind w:firstLine="480"/>
            </w:pPr>
            <w:r>
              <w:t xml:space="preserve">        if (fread(newStudent, sizeof(Student), 1, file) == 1) { // </w:t>
            </w:r>
            <w:r>
              <w:rPr>
                <w:rFonts w:hint="eastAsia"/>
              </w:rPr>
              <w:t>如果读取成功</w:t>
            </w:r>
          </w:p>
          <w:p w14:paraId="11DCD29B" w14:textId="77777777" w:rsidR="00E37C39" w:rsidRDefault="00E37C39" w:rsidP="00E37C39">
            <w:pPr>
              <w:ind w:firstLine="480"/>
            </w:pPr>
            <w:r>
              <w:t xml:space="preserve">            newStudent-&gt;next = head; // </w:t>
            </w:r>
            <w:r>
              <w:rPr>
                <w:rFonts w:hint="eastAsia"/>
              </w:rPr>
              <w:t>将新学生插入链表头</w:t>
            </w:r>
          </w:p>
          <w:p w14:paraId="5F884798" w14:textId="77777777" w:rsidR="00E37C39" w:rsidRDefault="00E37C39" w:rsidP="00E37C39">
            <w:pPr>
              <w:ind w:firstLine="480"/>
            </w:pPr>
            <w:r>
              <w:t xml:space="preserve">            head = newStudent; // </w:t>
            </w:r>
            <w:r>
              <w:rPr>
                <w:rFonts w:hint="eastAsia"/>
              </w:rPr>
              <w:t>更新链表头指针</w:t>
            </w:r>
          </w:p>
          <w:p w14:paraId="0A2F7068" w14:textId="77777777" w:rsidR="00E37C39" w:rsidRDefault="00E37C39" w:rsidP="00E37C39">
            <w:pPr>
              <w:ind w:firstLine="480"/>
            </w:pPr>
            <w:r>
              <w:t xml:space="preserve">        } else {</w:t>
            </w:r>
          </w:p>
          <w:p w14:paraId="58F8059E" w14:textId="77777777" w:rsidR="00E37C39" w:rsidRDefault="00E37C39" w:rsidP="00E37C39">
            <w:pPr>
              <w:ind w:firstLine="480"/>
            </w:pPr>
            <w:r>
              <w:t xml:space="preserve">            free(newStudent); // </w:t>
            </w:r>
            <w:r>
              <w:rPr>
                <w:rFonts w:hint="eastAsia"/>
              </w:rPr>
              <w:t>释放内存</w:t>
            </w:r>
          </w:p>
          <w:p w14:paraId="3DFC754F" w14:textId="77777777" w:rsidR="00E37C39" w:rsidRDefault="00E37C39" w:rsidP="00E37C39">
            <w:pPr>
              <w:ind w:firstLine="480"/>
            </w:pPr>
            <w:r>
              <w:t xml:space="preserve">        }</w:t>
            </w:r>
          </w:p>
          <w:p w14:paraId="192D3BA8" w14:textId="77777777" w:rsidR="00E37C39" w:rsidRDefault="00E37C39" w:rsidP="00E37C39">
            <w:pPr>
              <w:ind w:firstLine="480"/>
            </w:pPr>
            <w:r>
              <w:t xml:space="preserve">    }</w:t>
            </w:r>
          </w:p>
          <w:p w14:paraId="77565B58" w14:textId="77777777" w:rsidR="00E37C39" w:rsidRDefault="00E37C39" w:rsidP="00E37C39">
            <w:pPr>
              <w:ind w:firstLine="480"/>
            </w:pPr>
            <w:r>
              <w:t xml:space="preserve">    fclose(file); // </w:t>
            </w:r>
            <w:r>
              <w:rPr>
                <w:rFonts w:hint="eastAsia"/>
              </w:rPr>
              <w:t>关闭文件</w:t>
            </w:r>
          </w:p>
          <w:p w14:paraId="46FB2B77" w14:textId="77777777" w:rsidR="00E37C39" w:rsidRDefault="00E37C39" w:rsidP="00E37C39">
            <w:pPr>
              <w:ind w:firstLine="480"/>
            </w:pPr>
            <w:r>
              <w:t xml:space="preserve">    printf("</w:t>
            </w:r>
            <w:r>
              <w:rPr>
                <w:rFonts w:hint="eastAsia"/>
              </w:rPr>
              <w:t>数据读取成功。</w:t>
            </w:r>
            <w:r>
              <w:t xml:space="preserve">\n"); // </w:t>
            </w:r>
            <w:r>
              <w:rPr>
                <w:rFonts w:hint="eastAsia"/>
              </w:rPr>
              <w:t>提示数据读取成功</w:t>
            </w:r>
          </w:p>
          <w:p w14:paraId="2CBF4EAC" w14:textId="77777777" w:rsidR="00E37C39" w:rsidRDefault="00E37C39" w:rsidP="00E37C39">
            <w:pPr>
              <w:ind w:firstLine="480"/>
            </w:pPr>
            <w:r>
              <w:t>}</w:t>
            </w:r>
          </w:p>
          <w:p w14:paraId="0A64E92A" w14:textId="1DC13BF2" w:rsidR="00F53298" w:rsidRDefault="00F53298">
            <w:pPr>
              <w:rPr>
                <w:b/>
              </w:rPr>
            </w:pPr>
          </w:p>
        </w:tc>
      </w:tr>
      <w:tr w:rsidR="00F53298" w14:paraId="28583D95" w14:textId="77777777">
        <w:trPr>
          <w:trHeight w:val="7062"/>
        </w:trPr>
        <w:tc>
          <w:tcPr>
            <w:tcW w:w="694" w:type="dxa"/>
            <w:gridSpan w:val="2"/>
          </w:tcPr>
          <w:p w14:paraId="41EC6183" w14:textId="77777777" w:rsidR="00F53298" w:rsidRDefault="00F53298">
            <w:pPr>
              <w:rPr>
                <w:b/>
              </w:rPr>
            </w:pPr>
          </w:p>
          <w:p w14:paraId="2465C817" w14:textId="77777777" w:rsidR="00F53298" w:rsidRDefault="00F53298">
            <w:pPr>
              <w:rPr>
                <w:b/>
              </w:rPr>
            </w:pPr>
          </w:p>
          <w:p w14:paraId="6FB9EA9A" w14:textId="77777777" w:rsidR="00F53298" w:rsidRDefault="00F53298">
            <w:pPr>
              <w:rPr>
                <w:b/>
              </w:rPr>
            </w:pPr>
          </w:p>
          <w:p w14:paraId="4A6A0464" w14:textId="77777777" w:rsidR="00F53298" w:rsidRDefault="00F53298">
            <w:pPr>
              <w:rPr>
                <w:b/>
              </w:rPr>
            </w:pPr>
          </w:p>
          <w:p w14:paraId="60374046" w14:textId="77777777" w:rsidR="00F53298" w:rsidRDefault="00F53298">
            <w:pPr>
              <w:rPr>
                <w:b/>
              </w:rPr>
            </w:pPr>
          </w:p>
          <w:p w14:paraId="42A9B65D" w14:textId="77777777" w:rsidR="00F53298" w:rsidRDefault="00F53298">
            <w:pPr>
              <w:rPr>
                <w:b/>
              </w:rPr>
            </w:pPr>
          </w:p>
          <w:p w14:paraId="03C5EE12" w14:textId="77777777" w:rsidR="00F53298" w:rsidRDefault="00F53298">
            <w:pPr>
              <w:rPr>
                <w:b/>
              </w:rPr>
            </w:pPr>
          </w:p>
          <w:p w14:paraId="5B4AEBAC" w14:textId="77777777" w:rsidR="00F53298" w:rsidRDefault="00F53298">
            <w:pPr>
              <w:rPr>
                <w:b/>
              </w:rPr>
            </w:pPr>
          </w:p>
          <w:p w14:paraId="64401C18" w14:textId="77777777" w:rsidR="00F53298" w:rsidRDefault="00F53298">
            <w:pPr>
              <w:rPr>
                <w:b/>
              </w:rPr>
            </w:pPr>
          </w:p>
          <w:p w14:paraId="0A82B32B" w14:textId="77777777" w:rsidR="00F53298" w:rsidRDefault="00F53298">
            <w:pPr>
              <w:rPr>
                <w:b/>
              </w:rPr>
            </w:pPr>
          </w:p>
          <w:p w14:paraId="5320220E" w14:textId="77777777" w:rsidR="00F53298" w:rsidRDefault="001B655F">
            <w:pPr>
              <w:rPr>
                <w:b/>
              </w:rPr>
            </w:pPr>
            <w:r>
              <w:rPr>
                <w:rFonts w:hint="eastAsia"/>
                <w:b/>
              </w:rPr>
              <w:t>实</w:t>
            </w:r>
          </w:p>
          <w:p w14:paraId="12C75E16" w14:textId="77777777" w:rsidR="00F53298" w:rsidRDefault="001B655F">
            <w:pPr>
              <w:rPr>
                <w:b/>
              </w:rPr>
            </w:pPr>
            <w:r>
              <w:rPr>
                <w:rFonts w:hint="eastAsia"/>
                <w:b/>
              </w:rPr>
              <w:t>践</w:t>
            </w:r>
          </w:p>
          <w:p w14:paraId="05713428" w14:textId="77777777" w:rsidR="00F53298" w:rsidRDefault="001B655F">
            <w:pPr>
              <w:rPr>
                <w:b/>
              </w:rPr>
            </w:pPr>
            <w:r>
              <w:rPr>
                <w:rFonts w:hint="eastAsia"/>
                <w:b/>
              </w:rPr>
              <w:t>总</w:t>
            </w:r>
          </w:p>
          <w:p w14:paraId="62EAA4EA" w14:textId="77777777" w:rsidR="00F53298" w:rsidRDefault="001B655F">
            <w:pPr>
              <w:rPr>
                <w:b/>
              </w:rPr>
            </w:pPr>
            <w:r>
              <w:rPr>
                <w:rFonts w:hint="eastAsia"/>
                <w:b/>
              </w:rPr>
              <w:t>结</w:t>
            </w:r>
          </w:p>
        </w:tc>
        <w:tc>
          <w:tcPr>
            <w:tcW w:w="7670" w:type="dxa"/>
            <w:gridSpan w:val="10"/>
          </w:tcPr>
          <w:p w14:paraId="5EC5A2A9"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023FF761" w14:textId="39D24B0A" w:rsidR="003367B1" w:rsidRPr="00DA6D87" w:rsidRDefault="00DA6D87" w:rsidP="003367B1">
            <w:pPr>
              <w:jc w:val="center"/>
              <w:rPr>
                <w:b/>
                <w:bCs/>
                <w:color w:val="000000" w:themeColor="text1"/>
                <w:sz w:val="32"/>
                <w:szCs w:val="40"/>
              </w:rPr>
            </w:pPr>
            <w:r w:rsidRPr="00DA6D87">
              <w:rPr>
                <w:rFonts w:hint="eastAsia"/>
                <w:b/>
                <w:bCs/>
                <w:color w:val="000000" w:themeColor="text1"/>
                <w:sz w:val="32"/>
                <w:szCs w:val="40"/>
              </w:rPr>
              <w:t>总结</w:t>
            </w:r>
          </w:p>
          <w:p w14:paraId="66423A0A" w14:textId="3B75DF95" w:rsidR="003367B1" w:rsidRDefault="003367B1" w:rsidP="003367B1">
            <w:pPr>
              <w:widowControl/>
              <w:shd w:val="clear" w:color="auto" w:fill="FFFFFF"/>
              <w:spacing w:before="150" w:line="390" w:lineRule="atLeast"/>
              <w:ind w:firstLineChars="200" w:firstLine="420"/>
              <w:jc w:val="left"/>
            </w:pPr>
            <w:r w:rsidRPr="003367B1">
              <w:rPr>
                <w:rFonts w:hint="eastAsia"/>
              </w:rPr>
              <w:t>在本次学生考评信息管理系统的开发过程中，我主要负责了对学生信息进行添加、删除、保存和读取等关键功能的代码编写工作</w:t>
            </w:r>
            <w:r>
              <w:rPr>
                <w:rFonts w:hint="eastAsia"/>
              </w:rPr>
              <w:t>。</w:t>
            </w:r>
          </w:p>
          <w:p w14:paraId="2751DFE5" w14:textId="3FCAE865" w:rsidR="003367B1" w:rsidRDefault="003367B1" w:rsidP="003367B1">
            <w:pPr>
              <w:widowControl/>
              <w:shd w:val="clear" w:color="auto" w:fill="FFFFFF"/>
              <w:spacing w:before="150" w:line="390" w:lineRule="atLeast"/>
              <w:jc w:val="left"/>
            </w:pPr>
            <w:r>
              <w:rPr>
                <w:rFonts w:hint="eastAsia"/>
              </w:rPr>
              <w:t>一、功能实现</w:t>
            </w:r>
          </w:p>
          <w:p w14:paraId="0B07281D" w14:textId="77777777" w:rsidR="003367B1" w:rsidRDefault="003367B1" w:rsidP="003367B1">
            <w:pPr>
              <w:widowControl/>
              <w:shd w:val="clear" w:color="auto" w:fill="FFFFFF"/>
              <w:spacing w:before="150" w:line="390" w:lineRule="atLeast"/>
              <w:jc w:val="left"/>
            </w:pPr>
            <w:r>
              <w:rPr>
                <w:rFonts w:hint="eastAsia"/>
              </w:rPr>
              <w:t>1. </w:t>
            </w:r>
            <w:r>
              <w:rPr>
                <w:rFonts w:hint="eastAsia"/>
              </w:rPr>
              <w:t>学生信息添加：通过设计友好的用户界面，获取用户输入的学生姓名、学号、成绩等信息，并将其准确无误地添加到系统数据库中。在实现过程中，我着重考虑了数据的合法性校验，确保输入的信息符合规定的格式和范围。</w:t>
            </w:r>
          </w:p>
          <w:p w14:paraId="2C9AA4CC" w14:textId="77777777" w:rsidR="003367B1" w:rsidRDefault="003367B1" w:rsidP="003367B1">
            <w:pPr>
              <w:widowControl/>
              <w:shd w:val="clear" w:color="auto" w:fill="FFFFFF"/>
              <w:spacing w:before="150" w:line="390" w:lineRule="atLeast"/>
              <w:jc w:val="left"/>
            </w:pPr>
            <w:r>
              <w:rPr>
                <w:rFonts w:hint="eastAsia"/>
              </w:rPr>
              <w:t>2. </w:t>
            </w:r>
            <w:r>
              <w:rPr>
                <w:rFonts w:hint="eastAsia"/>
              </w:rPr>
              <w:t>学生信息删除：根据用户提供的学号或其他特定条件，能够准确地从数据库中删除相应的学生记录。为了防止误删除，还添加了确认提示功能。</w:t>
            </w:r>
          </w:p>
          <w:p w14:paraId="43B0EBCB" w14:textId="60B47632" w:rsidR="003367B1" w:rsidRDefault="003367B1" w:rsidP="003367B1">
            <w:pPr>
              <w:widowControl/>
              <w:shd w:val="clear" w:color="auto" w:fill="FFFFFF"/>
              <w:spacing w:before="150" w:line="390" w:lineRule="atLeast"/>
              <w:jc w:val="left"/>
            </w:pPr>
            <w:r>
              <w:rPr>
                <w:rFonts w:hint="eastAsia"/>
              </w:rPr>
              <w:t>3. </w:t>
            </w:r>
            <w:r>
              <w:rPr>
                <w:rFonts w:hint="eastAsia"/>
              </w:rPr>
              <w:t>学生信息排序：实现了按照学生成绩、学号等字段进行升序排列的功能。这部分代码主要运用了插入排序法</w:t>
            </w:r>
            <w:r w:rsidR="00DD2F5E">
              <w:rPr>
                <w:rFonts w:hint="eastAsia"/>
              </w:rPr>
              <w:t>。</w:t>
            </w:r>
          </w:p>
          <w:p w14:paraId="7552A1BC" w14:textId="77777777" w:rsidR="003367B1" w:rsidRDefault="003367B1" w:rsidP="003367B1">
            <w:pPr>
              <w:widowControl/>
              <w:shd w:val="clear" w:color="auto" w:fill="FFFFFF"/>
              <w:spacing w:before="150" w:line="390" w:lineRule="atLeast"/>
              <w:jc w:val="left"/>
            </w:pPr>
            <w:r>
              <w:rPr>
                <w:rFonts w:hint="eastAsia"/>
              </w:rPr>
              <w:t>4. </w:t>
            </w:r>
            <w:r>
              <w:rPr>
                <w:rFonts w:hint="eastAsia"/>
              </w:rPr>
              <w:t>学生信息保存：在用户进行信息添加、修改或删除操作后，能够及时将更新后的学生信息保存到数据库中，确保数据的完整性和一致性。</w:t>
            </w:r>
          </w:p>
          <w:p w14:paraId="52B0CCCD" w14:textId="4AADD375" w:rsidR="003367B1" w:rsidRDefault="003367B1" w:rsidP="003367B1">
            <w:pPr>
              <w:widowControl/>
              <w:shd w:val="clear" w:color="auto" w:fill="FFFFFF"/>
              <w:spacing w:before="150" w:line="390" w:lineRule="atLeast"/>
              <w:jc w:val="left"/>
            </w:pPr>
            <w:r>
              <w:rPr>
                <w:rFonts w:hint="eastAsia"/>
              </w:rPr>
              <w:t>5. </w:t>
            </w:r>
            <w:r>
              <w:rPr>
                <w:rFonts w:hint="eastAsia"/>
              </w:rPr>
              <w:t>学生信息读取：能够从数据库中准确读取学生信息，并将其展示在系统界面上，方便用户查看和操作。</w:t>
            </w:r>
          </w:p>
          <w:p w14:paraId="1AE7EF03" w14:textId="1CEFE92C" w:rsidR="003367B1" w:rsidRDefault="003367B1" w:rsidP="003367B1">
            <w:pPr>
              <w:widowControl/>
              <w:shd w:val="clear" w:color="auto" w:fill="FFFFFF"/>
              <w:spacing w:before="150" w:line="390" w:lineRule="atLeast"/>
              <w:jc w:val="left"/>
            </w:pPr>
            <w:r>
              <w:rPr>
                <w:rFonts w:hint="eastAsia"/>
              </w:rPr>
              <w:t>二、已完成的功能</w:t>
            </w:r>
          </w:p>
          <w:p w14:paraId="0EC4C53B" w14:textId="4FA32B9E" w:rsidR="003367B1" w:rsidRDefault="003367B1" w:rsidP="005E6B9D">
            <w:pPr>
              <w:widowControl/>
              <w:shd w:val="clear" w:color="auto" w:fill="FFFFFF"/>
              <w:spacing w:before="150" w:line="390" w:lineRule="atLeast"/>
              <w:ind w:firstLineChars="200" w:firstLine="420"/>
              <w:jc w:val="left"/>
            </w:pPr>
            <w:r>
              <w:rPr>
                <w:rFonts w:hint="eastAsia"/>
              </w:rPr>
              <w:t>本课程设计基本完成了预期的主要功能，包括学生信息的增删改查以及排序操作。用户可以方便地添加新的学生记录，删除不再需要的记录，对学生信息进行排序以方便查看和分析，并且能够随时保存和读取数据，保证了系统的稳定性和数据的安全性。</w:t>
            </w:r>
          </w:p>
          <w:p w14:paraId="7EA4FD58" w14:textId="6504D74A" w:rsidR="003367B1" w:rsidRDefault="003367B1" w:rsidP="003367B1">
            <w:pPr>
              <w:widowControl/>
              <w:shd w:val="clear" w:color="auto" w:fill="FFFFFF"/>
              <w:spacing w:before="150" w:line="390" w:lineRule="atLeast"/>
              <w:jc w:val="left"/>
            </w:pPr>
            <w:r>
              <w:rPr>
                <w:rFonts w:hint="eastAsia"/>
              </w:rPr>
              <w:t>三、需要改进的地方</w:t>
            </w:r>
          </w:p>
          <w:p w14:paraId="5A43A520" w14:textId="363A2696" w:rsidR="003367B1" w:rsidRDefault="003367B1" w:rsidP="005E6B9D">
            <w:pPr>
              <w:widowControl/>
              <w:shd w:val="clear" w:color="auto" w:fill="FFFFFF"/>
              <w:spacing w:before="150" w:line="390" w:lineRule="atLeast"/>
              <w:ind w:firstLineChars="200" w:firstLine="420"/>
              <w:jc w:val="left"/>
            </w:pPr>
            <w:r>
              <w:rPr>
                <w:rFonts w:hint="eastAsia"/>
              </w:rPr>
              <w:t>在课程设计过程中，我也意识到系统存在一些不足之处。首先，界面设计还不够美观和人性化，操作流程可能对于一些用户来说不够简洁直观。其次，在数据处理的效率方面还有提升的空间，尤其是在处理大量数据时，系统的响应速度有待提高。</w:t>
            </w:r>
          </w:p>
          <w:p w14:paraId="79608B7F" w14:textId="481B22D8" w:rsidR="003367B1" w:rsidRDefault="003367B1" w:rsidP="003367B1">
            <w:pPr>
              <w:widowControl/>
              <w:shd w:val="clear" w:color="auto" w:fill="FFFFFF"/>
              <w:spacing w:before="150" w:line="390" w:lineRule="atLeast"/>
              <w:jc w:val="left"/>
            </w:pPr>
            <w:r>
              <w:rPr>
                <w:rFonts w:hint="eastAsia"/>
              </w:rPr>
              <w:t>四、调试程序中遇到的问题及解决措施</w:t>
            </w:r>
          </w:p>
          <w:p w14:paraId="7C4B0987" w14:textId="458D6545" w:rsidR="003367B1" w:rsidRDefault="003367B1" w:rsidP="005E6B9D">
            <w:pPr>
              <w:widowControl/>
              <w:shd w:val="clear" w:color="auto" w:fill="FFFFFF"/>
              <w:spacing w:before="150" w:line="390" w:lineRule="atLeast"/>
              <w:ind w:firstLineChars="200" w:firstLine="420"/>
              <w:jc w:val="left"/>
            </w:pPr>
            <w:r>
              <w:rPr>
                <w:rFonts w:hint="eastAsia"/>
              </w:rPr>
              <w:lastRenderedPageBreak/>
              <w:t>在调试程序的过程中，我遇到了不少问题。例如，在进行数据保存时，出现了</w:t>
            </w:r>
            <w:r w:rsidR="006A48C8">
              <w:rPr>
                <w:rFonts w:hint="eastAsia"/>
              </w:rPr>
              <w:t>数据乱码</w:t>
            </w:r>
            <w:r>
              <w:rPr>
                <w:rFonts w:hint="eastAsia"/>
              </w:rPr>
              <w:t>的情况。经过仔细检查代码，发现是由于</w:t>
            </w:r>
            <w:r w:rsidR="006A48C8">
              <w:rPr>
                <w:rFonts w:hint="eastAsia"/>
              </w:rPr>
              <w:t>写入数据的模式不对</w:t>
            </w:r>
            <w:r>
              <w:rPr>
                <w:rFonts w:hint="eastAsia"/>
              </w:rPr>
              <w:t>导致的</w:t>
            </w:r>
            <w:r w:rsidR="006A48C8">
              <w:rPr>
                <w:rFonts w:hint="eastAsia"/>
              </w:rPr>
              <w:t>，二进制写入模式会导致有些数据读取不出来，就会导致乱码</w:t>
            </w:r>
            <w:r>
              <w:rPr>
                <w:rFonts w:hint="eastAsia"/>
              </w:rPr>
              <w:t>。</w:t>
            </w:r>
          </w:p>
          <w:p w14:paraId="3E18094E" w14:textId="77777777" w:rsidR="003367B1" w:rsidRDefault="003367B1" w:rsidP="003367B1">
            <w:pPr>
              <w:widowControl/>
              <w:shd w:val="clear" w:color="auto" w:fill="FFFFFF"/>
              <w:spacing w:before="150" w:line="390" w:lineRule="atLeast"/>
              <w:jc w:val="left"/>
            </w:pPr>
            <w:r>
              <w:rPr>
                <w:rFonts w:hint="eastAsia"/>
              </w:rPr>
              <w:t>五、收获与不足</w:t>
            </w:r>
          </w:p>
          <w:p w14:paraId="573A371A" w14:textId="3457AC40" w:rsidR="003367B1" w:rsidRDefault="003367B1" w:rsidP="000F2CD9">
            <w:pPr>
              <w:widowControl/>
              <w:shd w:val="clear" w:color="auto" w:fill="FFFFFF"/>
              <w:spacing w:before="150" w:line="390" w:lineRule="atLeast"/>
              <w:jc w:val="left"/>
            </w:pPr>
            <w:r>
              <w:t xml:space="preserve"> </w:t>
            </w:r>
            <w:r w:rsidR="005E6B9D">
              <w:rPr>
                <w:rFonts w:hint="eastAsia"/>
              </w:rPr>
              <w:t xml:space="preserve">   </w:t>
            </w:r>
            <w:r>
              <w:rPr>
                <w:rFonts w:hint="eastAsia"/>
              </w:rPr>
              <w:t>通过这次课程设计，我收获颇丰。首先，我对编程语言的理解和运用能力得到了很大的提升，尤其是在数据结构和算法的应用方面有了更深入的理解。其次，我学会了如何从需求分析到代码实现的整个软件开发流程，提高了自己的问题解决能力和逻辑思维能力。同时，我也深刻体会到了团队合作的重要性，在与同学的交流和协作中，学到了很多宝贵的经验和技巧。我也意识到自己还存在很多不足。在代码规范和注释方面做得不够好，导致代码的可读性较差。在面对复杂问题时，有时会感到无从下手，缺乏足够的耐心和细心。此外，对于一些新的技术和知识，还需要加强学习和探索。</w:t>
            </w:r>
          </w:p>
          <w:p w14:paraId="5C7AFEC2" w14:textId="77777777" w:rsidR="00F53298" w:rsidRDefault="00F53298"/>
          <w:p w14:paraId="758C4F3C" w14:textId="77777777" w:rsidR="00F53298" w:rsidRDefault="00F53298"/>
          <w:p w14:paraId="22C8AD2E" w14:textId="77777777" w:rsidR="00F53298" w:rsidRDefault="00F53298">
            <w:pPr>
              <w:rPr>
                <w:b/>
              </w:rPr>
            </w:pPr>
          </w:p>
          <w:p w14:paraId="07A88545" w14:textId="77777777" w:rsidR="00F53298" w:rsidRDefault="00F53298">
            <w:pPr>
              <w:rPr>
                <w:b/>
              </w:rPr>
            </w:pPr>
          </w:p>
          <w:p w14:paraId="670D6D73" w14:textId="77777777" w:rsidR="00F53298" w:rsidRDefault="00F53298">
            <w:pPr>
              <w:rPr>
                <w:b/>
              </w:rPr>
            </w:pPr>
          </w:p>
          <w:p w14:paraId="092CB643" w14:textId="77777777" w:rsidR="00F53298" w:rsidRDefault="00F53298">
            <w:pPr>
              <w:rPr>
                <w:b/>
              </w:rPr>
            </w:pPr>
          </w:p>
          <w:p w14:paraId="1358E7E2" w14:textId="77777777" w:rsidR="00F53298" w:rsidRDefault="00F53298">
            <w:pPr>
              <w:rPr>
                <w:b/>
              </w:rPr>
            </w:pPr>
          </w:p>
          <w:p w14:paraId="54C47DC6" w14:textId="77777777" w:rsidR="00F53298" w:rsidRDefault="00F53298">
            <w:pPr>
              <w:rPr>
                <w:b/>
              </w:rPr>
            </w:pPr>
          </w:p>
          <w:p w14:paraId="111A095F" w14:textId="77777777" w:rsidR="00F53298" w:rsidRDefault="00F53298">
            <w:pPr>
              <w:rPr>
                <w:b/>
              </w:rPr>
            </w:pPr>
          </w:p>
          <w:p w14:paraId="2EE63F54" w14:textId="77777777" w:rsidR="00F53298" w:rsidRDefault="00F53298">
            <w:pPr>
              <w:rPr>
                <w:b/>
              </w:rPr>
            </w:pPr>
          </w:p>
          <w:p w14:paraId="52184DBC" w14:textId="77777777" w:rsidR="00F53298" w:rsidRDefault="00F53298">
            <w:pPr>
              <w:rPr>
                <w:b/>
              </w:rPr>
            </w:pPr>
          </w:p>
          <w:p w14:paraId="096B056F" w14:textId="77777777" w:rsidR="00F53298" w:rsidRDefault="00F53298">
            <w:pPr>
              <w:rPr>
                <w:b/>
              </w:rPr>
            </w:pPr>
          </w:p>
          <w:p w14:paraId="69BC2885" w14:textId="77777777" w:rsidR="00F53298" w:rsidRDefault="00F53298">
            <w:pPr>
              <w:rPr>
                <w:b/>
              </w:rPr>
            </w:pPr>
          </w:p>
          <w:p w14:paraId="726B752B" w14:textId="77777777" w:rsidR="00F53298" w:rsidRDefault="00F53298">
            <w:pPr>
              <w:rPr>
                <w:b/>
              </w:rPr>
            </w:pPr>
          </w:p>
          <w:p w14:paraId="1F7AE052" w14:textId="77777777" w:rsidR="00F53298" w:rsidRDefault="00F53298">
            <w:pPr>
              <w:rPr>
                <w:b/>
              </w:rPr>
            </w:pPr>
          </w:p>
          <w:p w14:paraId="47FC5A44" w14:textId="77777777" w:rsidR="00F53298" w:rsidRDefault="00F53298">
            <w:pPr>
              <w:rPr>
                <w:b/>
              </w:rPr>
            </w:pPr>
          </w:p>
          <w:p w14:paraId="371FD08D" w14:textId="77777777" w:rsidR="00F53298" w:rsidRDefault="00F53298">
            <w:pPr>
              <w:rPr>
                <w:b/>
              </w:rPr>
            </w:pPr>
          </w:p>
          <w:p w14:paraId="5A906FA3" w14:textId="77777777" w:rsidR="00F53298" w:rsidRDefault="00F53298">
            <w:pPr>
              <w:rPr>
                <w:b/>
              </w:rPr>
            </w:pPr>
          </w:p>
          <w:p w14:paraId="7217A5D1" w14:textId="77777777" w:rsidR="00F53298" w:rsidRDefault="00F53298">
            <w:pPr>
              <w:rPr>
                <w:b/>
              </w:rPr>
            </w:pPr>
          </w:p>
          <w:p w14:paraId="10412875" w14:textId="77777777" w:rsidR="00F53298" w:rsidRDefault="00F53298">
            <w:pPr>
              <w:rPr>
                <w:b/>
              </w:rPr>
            </w:pPr>
          </w:p>
          <w:p w14:paraId="2EB9C8C7" w14:textId="77777777" w:rsidR="00F53298" w:rsidRDefault="00F53298">
            <w:pPr>
              <w:rPr>
                <w:b/>
              </w:rPr>
            </w:pPr>
          </w:p>
        </w:tc>
      </w:tr>
      <w:tr w:rsidR="00F53298" w14:paraId="45CD0583" w14:textId="77777777">
        <w:trPr>
          <w:trHeight w:val="414"/>
        </w:trPr>
        <w:tc>
          <w:tcPr>
            <w:tcW w:w="1509" w:type="dxa"/>
            <w:gridSpan w:val="5"/>
          </w:tcPr>
          <w:p w14:paraId="5C3F34F3" w14:textId="77777777" w:rsidR="00F53298" w:rsidRDefault="001B655F">
            <w:pPr>
              <w:rPr>
                <w:b/>
              </w:rPr>
            </w:pPr>
            <w:r>
              <w:rPr>
                <w:rFonts w:hint="eastAsia"/>
                <w:b/>
              </w:rPr>
              <w:lastRenderedPageBreak/>
              <w:t>学号</w:t>
            </w:r>
          </w:p>
        </w:tc>
        <w:tc>
          <w:tcPr>
            <w:tcW w:w="2067" w:type="dxa"/>
            <w:gridSpan w:val="3"/>
          </w:tcPr>
          <w:p w14:paraId="7FDF347A" w14:textId="77777777" w:rsidR="00F53298" w:rsidRDefault="00F53298">
            <w:pPr>
              <w:rPr>
                <w:b/>
              </w:rPr>
            </w:pPr>
          </w:p>
        </w:tc>
        <w:tc>
          <w:tcPr>
            <w:tcW w:w="2091" w:type="dxa"/>
            <w:gridSpan w:val="3"/>
          </w:tcPr>
          <w:p w14:paraId="30ED233C" w14:textId="77777777" w:rsidR="00F53298" w:rsidRDefault="001B655F">
            <w:pPr>
              <w:rPr>
                <w:b/>
              </w:rPr>
            </w:pPr>
            <w:r>
              <w:rPr>
                <w:rFonts w:hint="eastAsia"/>
                <w:b/>
              </w:rPr>
              <w:t>姓名</w:t>
            </w:r>
          </w:p>
        </w:tc>
        <w:tc>
          <w:tcPr>
            <w:tcW w:w="2697" w:type="dxa"/>
          </w:tcPr>
          <w:p w14:paraId="146D7277" w14:textId="77777777" w:rsidR="00F53298" w:rsidRDefault="00F53298">
            <w:pPr>
              <w:rPr>
                <w:b/>
              </w:rPr>
            </w:pPr>
          </w:p>
        </w:tc>
      </w:tr>
      <w:tr w:rsidR="00F53298" w14:paraId="04F38520" w14:textId="77777777">
        <w:trPr>
          <w:trHeight w:val="6602"/>
        </w:trPr>
        <w:tc>
          <w:tcPr>
            <w:tcW w:w="638" w:type="dxa"/>
          </w:tcPr>
          <w:p w14:paraId="65595AF7" w14:textId="77777777" w:rsidR="00F53298" w:rsidRDefault="00F53298">
            <w:pPr>
              <w:rPr>
                <w:b/>
              </w:rPr>
            </w:pPr>
          </w:p>
          <w:p w14:paraId="3003908B" w14:textId="77777777" w:rsidR="00F53298" w:rsidRDefault="00F53298">
            <w:pPr>
              <w:rPr>
                <w:b/>
              </w:rPr>
            </w:pPr>
          </w:p>
          <w:p w14:paraId="13CD0408" w14:textId="77777777" w:rsidR="00F53298" w:rsidRDefault="00F53298">
            <w:pPr>
              <w:rPr>
                <w:b/>
              </w:rPr>
            </w:pPr>
          </w:p>
          <w:p w14:paraId="3B207116" w14:textId="77777777" w:rsidR="00F53298" w:rsidRDefault="00F53298">
            <w:pPr>
              <w:rPr>
                <w:b/>
              </w:rPr>
            </w:pPr>
          </w:p>
          <w:p w14:paraId="669F2C16" w14:textId="77777777" w:rsidR="00F53298" w:rsidRDefault="00F53298">
            <w:pPr>
              <w:rPr>
                <w:b/>
              </w:rPr>
            </w:pPr>
          </w:p>
          <w:p w14:paraId="036B32B2" w14:textId="77777777" w:rsidR="00F53298" w:rsidRDefault="00F53298">
            <w:pPr>
              <w:rPr>
                <w:b/>
              </w:rPr>
            </w:pPr>
          </w:p>
          <w:p w14:paraId="42847CF4" w14:textId="77777777" w:rsidR="00F53298" w:rsidRDefault="001B655F">
            <w:pPr>
              <w:rPr>
                <w:b/>
              </w:rPr>
            </w:pPr>
            <w:r>
              <w:rPr>
                <w:rFonts w:hint="eastAsia"/>
                <w:b/>
              </w:rPr>
              <w:t>详</w:t>
            </w:r>
          </w:p>
          <w:p w14:paraId="6FBA6F82" w14:textId="77777777" w:rsidR="00F53298" w:rsidRDefault="001B655F">
            <w:pPr>
              <w:rPr>
                <w:b/>
              </w:rPr>
            </w:pPr>
            <w:r>
              <w:rPr>
                <w:rFonts w:hint="eastAsia"/>
                <w:b/>
              </w:rPr>
              <w:t>细</w:t>
            </w:r>
          </w:p>
          <w:p w14:paraId="5E54CA62" w14:textId="77777777" w:rsidR="00F53298" w:rsidRDefault="001B655F">
            <w:pPr>
              <w:rPr>
                <w:b/>
              </w:rPr>
            </w:pPr>
            <w:r>
              <w:rPr>
                <w:rFonts w:hint="eastAsia"/>
                <w:b/>
              </w:rPr>
              <w:t>设</w:t>
            </w:r>
          </w:p>
          <w:p w14:paraId="75E4EAB0" w14:textId="77777777" w:rsidR="00F53298" w:rsidRDefault="001B655F">
            <w:pPr>
              <w:rPr>
                <w:b/>
              </w:rPr>
            </w:pPr>
            <w:r>
              <w:rPr>
                <w:rFonts w:hint="eastAsia"/>
                <w:b/>
              </w:rPr>
              <w:t>计</w:t>
            </w:r>
          </w:p>
          <w:p w14:paraId="6A0C6103" w14:textId="77777777" w:rsidR="00F53298" w:rsidRDefault="001B655F">
            <w:pPr>
              <w:rPr>
                <w:b/>
              </w:rPr>
            </w:pPr>
            <w:r>
              <w:rPr>
                <w:rFonts w:hint="eastAsia"/>
                <w:b/>
              </w:rPr>
              <w:t>及</w:t>
            </w:r>
          </w:p>
          <w:p w14:paraId="77F2B2B0" w14:textId="77777777" w:rsidR="00F53298" w:rsidRDefault="001B655F">
            <w:pPr>
              <w:rPr>
                <w:b/>
              </w:rPr>
            </w:pPr>
            <w:r>
              <w:rPr>
                <w:rFonts w:hint="eastAsia"/>
                <w:b/>
              </w:rPr>
              <w:t>实</w:t>
            </w:r>
          </w:p>
          <w:p w14:paraId="34BDFAC8" w14:textId="77777777" w:rsidR="00F53298" w:rsidRDefault="001B655F">
            <w:pPr>
              <w:rPr>
                <w:b/>
              </w:rPr>
            </w:pPr>
            <w:r>
              <w:rPr>
                <w:rFonts w:hint="eastAsia"/>
                <w:b/>
              </w:rPr>
              <w:t>施</w:t>
            </w:r>
          </w:p>
          <w:p w14:paraId="774A9369" w14:textId="77777777" w:rsidR="00F53298" w:rsidRDefault="00F53298">
            <w:pPr>
              <w:rPr>
                <w:b/>
              </w:rPr>
            </w:pPr>
          </w:p>
        </w:tc>
        <w:tc>
          <w:tcPr>
            <w:tcW w:w="7726" w:type="dxa"/>
            <w:gridSpan w:val="11"/>
          </w:tcPr>
          <w:p w14:paraId="03060B4D" w14:textId="77777777" w:rsidR="00F53298" w:rsidRDefault="001B655F">
            <w:pPr>
              <w:rPr>
                <w:b/>
              </w:rPr>
            </w:pPr>
            <w:r>
              <w:rPr>
                <w:rFonts w:hint="eastAsia"/>
                <w:b/>
              </w:rPr>
              <w:t>1</w:t>
            </w:r>
            <w:r>
              <w:rPr>
                <w:rFonts w:hint="eastAsia"/>
                <w:b/>
              </w:rPr>
              <w:t>、算法设计</w:t>
            </w:r>
          </w:p>
          <w:p w14:paraId="19EC28AC" w14:textId="77777777" w:rsidR="00F53298" w:rsidRDefault="001B655F">
            <w:r>
              <w:rPr>
                <w:rFonts w:hint="eastAsia"/>
              </w:rPr>
              <w:t>（对本人承担的各模块用传统流程图或自然语言描述及说明）</w:t>
            </w:r>
          </w:p>
          <w:p w14:paraId="13E0FB99" w14:textId="77777777" w:rsidR="00F53298" w:rsidRDefault="00F53298"/>
          <w:p w14:paraId="3920CE09" w14:textId="77777777" w:rsidR="00F53298" w:rsidRDefault="00F53298"/>
          <w:p w14:paraId="3A8D049D" w14:textId="77777777" w:rsidR="00F53298" w:rsidRDefault="00F53298"/>
          <w:p w14:paraId="4EF6D09A" w14:textId="77777777" w:rsidR="00F53298" w:rsidRDefault="00F53298"/>
          <w:p w14:paraId="6DAD8E6A" w14:textId="77777777" w:rsidR="00F53298" w:rsidRDefault="00F53298"/>
          <w:p w14:paraId="363D7CFB" w14:textId="77777777" w:rsidR="00F53298" w:rsidRDefault="00F53298"/>
          <w:p w14:paraId="6FF0886A" w14:textId="77777777" w:rsidR="00F53298" w:rsidRDefault="00F53298"/>
          <w:p w14:paraId="79AE4589" w14:textId="77777777" w:rsidR="00F53298" w:rsidRDefault="00F53298"/>
          <w:p w14:paraId="2DAEA2DD" w14:textId="77777777" w:rsidR="00F53298" w:rsidRDefault="001B655F">
            <w:pPr>
              <w:tabs>
                <w:tab w:val="left" w:pos="1260"/>
              </w:tabs>
              <w:rPr>
                <w:b/>
              </w:rPr>
            </w:pPr>
            <w:r>
              <w:rPr>
                <w:rFonts w:hint="eastAsia"/>
                <w:b/>
              </w:rPr>
              <w:t>2</w:t>
            </w:r>
            <w:r>
              <w:rPr>
                <w:rFonts w:hint="eastAsia"/>
                <w:b/>
              </w:rPr>
              <w:t>、代码设计</w:t>
            </w:r>
          </w:p>
          <w:p w14:paraId="1FAAC923"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75F2F6D0" w14:textId="77777777" w:rsidR="00F53298" w:rsidRDefault="00F53298">
            <w:pPr>
              <w:rPr>
                <w:b/>
              </w:rPr>
            </w:pPr>
          </w:p>
        </w:tc>
      </w:tr>
      <w:tr w:rsidR="00F53298" w14:paraId="23EABBDB" w14:textId="77777777">
        <w:trPr>
          <w:trHeight w:val="5310"/>
        </w:trPr>
        <w:tc>
          <w:tcPr>
            <w:tcW w:w="638" w:type="dxa"/>
          </w:tcPr>
          <w:p w14:paraId="0D46BDF9" w14:textId="77777777" w:rsidR="00F53298" w:rsidRDefault="00F53298">
            <w:pPr>
              <w:rPr>
                <w:b/>
              </w:rPr>
            </w:pPr>
          </w:p>
          <w:p w14:paraId="6DF2A669" w14:textId="77777777" w:rsidR="00F53298" w:rsidRDefault="00F53298">
            <w:pPr>
              <w:rPr>
                <w:b/>
              </w:rPr>
            </w:pPr>
          </w:p>
          <w:p w14:paraId="10E709C0" w14:textId="77777777" w:rsidR="00F53298" w:rsidRDefault="00F53298">
            <w:pPr>
              <w:rPr>
                <w:b/>
              </w:rPr>
            </w:pPr>
          </w:p>
          <w:p w14:paraId="0A6DCB1E" w14:textId="77777777" w:rsidR="00F53298" w:rsidRDefault="00F53298">
            <w:pPr>
              <w:rPr>
                <w:b/>
              </w:rPr>
            </w:pPr>
          </w:p>
          <w:p w14:paraId="3115F280" w14:textId="77777777" w:rsidR="00F53298" w:rsidRDefault="00F53298">
            <w:pPr>
              <w:rPr>
                <w:b/>
              </w:rPr>
            </w:pPr>
          </w:p>
          <w:p w14:paraId="3204DF9C" w14:textId="77777777" w:rsidR="00F53298" w:rsidRDefault="00F53298">
            <w:pPr>
              <w:rPr>
                <w:b/>
              </w:rPr>
            </w:pPr>
          </w:p>
          <w:p w14:paraId="0003259D" w14:textId="77777777" w:rsidR="00F53298" w:rsidRDefault="00F53298">
            <w:pPr>
              <w:rPr>
                <w:b/>
              </w:rPr>
            </w:pPr>
          </w:p>
          <w:p w14:paraId="13C6A585" w14:textId="77777777" w:rsidR="00F53298" w:rsidRDefault="00F53298">
            <w:pPr>
              <w:rPr>
                <w:b/>
              </w:rPr>
            </w:pPr>
          </w:p>
          <w:p w14:paraId="46C89C9C" w14:textId="77777777" w:rsidR="00F53298" w:rsidRDefault="001B655F">
            <w:pPr>
              <w:rPr>
                <w:b/>
              </w:rPr>
            </w:pPr>
            <w:r>
              <w:rPr>
                <w:rFonts w:hint="eastAsia"/>
                <w:b/>
              </w:rPr>
              <w:t>实</w:t>
            </w:r>
          </w:p>
          <w:p w14:paraId="192CE44E" w14:textId="77777777" w:rsidR="00F53298" w:rsidRDefault="001B655F">
            <w:pPr>
              <w:rPr>
                <w:b/>
              </w:rPr>
            </w:pPr>
            <w:r>
              <w:rPr>
                <w:rFonts w:hint="eastAsia"/>
                <w:b/>
              </w:rPr>
              <w:t>践</w:t>
            </w:r>
          </w:p>
          <w:p w14:paraId="6A3F3509" w14:textId="77777777" w:rsidR="00F53298" w:rsidRDefault="001B655F">
            <w:pPr>
              <w:rPr>
                <w:b/>
              </w:rPr>
            </w:pPr>
            <w:r>
              <w:rPr>
                <w:rFonts w:hint="eastAsia"/>
                <w:b/>
              </w:rPr>
              <w:t>总</w:t>
            </w:r>
          </w:p>
          <w:p w14:paraId="15E29D06" w14:textId="77777777" w:rsidR="00F53298" w:rsidRDefault="001B655F">
            <w:pPr>
              <w:rPr>
                <w:b/>
              </w:rPr>
            </w:pPr>
            <w:r>
              <w:rPr>
                <w:rFonts w:hint="eastAsia"/>
                <w:b/>
              </w:rPr>
              <w:t>结</w:t>
            </w:r>
          </w:p>
        </w:tc>
        <w:tc>
          <w:tcPr>
            <w:tcW w:w="7726" w:type="dxa"/>
            <w:gridSpan w:val="11"/>
          </w:tcPr>
          <w:p w14:paraId="31AEA13C"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136C3B2A" w14:textId="77777777" w:rsidR="00F53298" w:rsidRDefault="00F53298"/>
          <w:p w14:paraId="3A266EDC" w14:textId="77777777" w:rsidR="00F53298" w:rsidRDefault="00F53298"/>
          <w:p w14:paraId="6F77B507" w14:textId="77777777" w:rsidR="00F53298" w:rsidRDefault="00F53298"/>
          <w:p w14:paraId="5E68B5D7" w14:textId="77777777" w:rsidR="00F53298" w:rsidRDefault="00F53298"/>
          <w:p w14:paraId="7214F350" w14:textId="77777777" w:rsidR="00F53298" w:rsidRDefault="00F53298">
            <w:pPr>
              <w:rPr>
                <w:b/>
              </w:rPr>
            </w:pPr>
          </w:p>
          <w:p w14:paraId="28C727B8" w14:textId="77777777" w:rsidR="00F53298" w:rsidRDefault="00F53298">
            <w:pPr>
              <w:rPr>
                <w:b/>
              </w:rPr>
            </w:pPr>
          </w:p>
          <w:p w14:paraId="7B4B87CB" w14:textId="77777777" w:rsidR="00F53298" w:rsidRDefault="00F53298">
            <w:pPr>
              <w:rPr>
                <w:b/>
              </w:rPr>
            </w:pPr>
          </w:p>
          <w:p w14:paraId="1BA581AA" w14:textId="77777777" w:rsidR="00F53298" w:rsidRDefault="00F53298">
            <w:pPr>
              <w:rPr>
                <w:b/>
              </w:rPr>
            </w:pPr>
          </w:p>
          <w:p w14:paraId="376C279B" w14:textId="77777777" w:rsidR="00F53298" w:rsidRDefault="00F53298">
            <w:pPr>
              <w:rPr>
                <w:b/>
              </w:rPr>
            </w:pPr>
          </w:p>
          <w:p w14:paraId="4B383EC6" w14:textId="77777777" w:rsidR="00F53298" w:rsidRDefault="00F53298">
            <w:pPr>
              <w:rPr>
                <w:b/>
              </w:rPr>
            </w:pPr>
          </w:p>
          <w:p w14:paraId="47CD071F" w14:textId="77777777" w:rsidR="00F53298" w:rsidRDefault="00F53298">
            <w:pPr>
              <w:rPr>
                <w:b/>
              </w:rPr>
            </w:pPr>
          </w:p>
          <w:p w14:paraId="1F971E42" w14:textId="77777777" w:rsidR="00F53298" w:rsidRDefault="00F53298">
            <w:pPr>
              <w:rPr>
                <w:b/>
              </w:rPr>
            </w:pPr>
          </w:p>
          <w:p w14:paraId="03709655" w14:textId="77777777" w:rsidR="00F53298" w:rsidRDefault="00F53298">
            <w:pPr>
              <w:rPr>
                <w:b/>
              </w:rPr>
            </w:pPr>
          </w:p>
          <w:p w14:paraId="1143F1E1" w14:textId="77777777" w:rsidR="00F53298" w:rsidRDefault="00F53298">
            <w:pPr>
              <w:rPr>
                <w:b/>
              </w:rPr>
            </w:pPr>
          </w:p>
          <w:p w14:paraId="76A304A6" w14:textId="77777777" w:rsidR="00F53298" w:rsidRDefault="00F53298">
            <w:pPr>
              <w:rPr>
                <w:b/>
              </w:rPr>
            </w:pPr>
          </w:p>
          <w:p w14:paraId="66F6522F" w14:textId="77777777" w:rsidR="00F53298" w:rsidRDefault="00F53298">
            <w:pPr>
              <w:rPr>
                <w:b/>
              </w:rPr>
            </w:pPr>
          </w:p>
          <w:p w14:paraId="12BBB4E9" w14:textId="77777777" w:rsidR="00F53298" w:rsidRDefault="00F53298">
            <w:pPr>
              <w:rPr>
                <w:b/>
              </w:rPr>
            </w:pPr>
          </w:p>
          <w:p w14:paraId="46180E55" w14:textId="77777777" w:rsidR="00F53298" w:rsidRDefault="00F53298">
            <w:pPr>
              <w:rPr>
                <w:b/>
              </w:rPr>
            </w:pPr>
          </w:p>
        </w:tc>
      </w:tr>
    </w:tbl>
    <w:p w14:paraId="7F358663" w14:textId="77777777" w:rsidR="00F53298" w:rsidRDefault="00F53298"/>
    <w:p w14:paraId="43718F42" w14:textId="77777777" w:rsidR="00F53298" w:rsidRDefault="00F53298">
      <w:pPr>
        <w:ind w:firstLine="420"/>
        <w:rPr>
          <w:rFonts w:ascii="宋体" w:hAnsi="宋体"/>
          <w:color w:val="000000"/>
          <w:szCs w:val="21"/>
        </w:rPr>
      </w:pPr>
    </w:p>
    <w:sectPr w:rsidR="00F53298">
      <w:footerReference w:type="default" r:id="rId25"/>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566F9" w14:textId="77777777" w:rsidR="006257B9" w:rsidRDefault="006257B9">
      <w:r>
        <w:separator/>
      </w:r>
    </w:p>
  </w:endnote>
  <w:endnote w:type="continuationSeparator" w:id="0">
    <w:p w14:paraId="2F3C3000" w14:textId="77777777" w:rsidR="006257B9" w:rsidRDefault="0062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PSMT">
    <w:altName w:val="Courier New"/>
    <w:charset w:val="00"/>
    <w:family w:val="roma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961621"/>
    </w:sdtPr>
    <w:sdtContent>
      <w:p w14:paraId="7BD61C5E" w14:textId="36A1D7E1" w:rsidR="003411A0" w:rsidRDefault="003411A0">
        <w:pPr>
          <w:pStyle w:val="ac"/>
          <w:jc w:val="center"/>
        </w:pPr>
        <w:r>
          <w:fldChar w:fldCharType="begin"/>
        </w:r>
        <w:r>
          <w:instrText>PAGE   \* MERGEFORMAT</w:instrText>
        </w:r>
        <w:r>
          <w:fldChar w:fldCharType="separate"/>
        </w:r>
        <w:r w:rsidR="00A32B6D" w:rsidRPr="00A32B6D">
          <w:rPr>
            <w:noProof/>
            <w:lang w:val="zh-CN"/>
          </w:rPr>
          <w:t>6</w:t>
        </w:r>
        <w:r>
          <w:fldChar w:fldCharType="end"/>
        </w:r>
      </w:p>
    </w:sdtContent>
  </w:sdt>
  <w:p w14:paraId="600B4E0A" w14:textId="77777777" w:rsidR="003411A0" w:rsidRDefault="003411A0">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97E5B" w14:textId="77777777" w:rsidR="003411A0" w:rsidRDefault="003411A0">
    <w:pPr>
      <w:pStyle w:val="ac"/>
    </w:pPr>
    <w:r>
      <w:rPr>
        <w:noProof/>
      </w:rPr>
      <mc:AlternateContent>
        <mc:Choice Requires="wps">
          <w:drawing>
            <wp:anchor distT="0" distB="0" distL="114300" distR="114300" simplePos="0" relativeHeight="251665408" behindDoc="0" locked="0" layoutInCell="1" allowOverlap="1" wp14:anchorId="03F884F4" wp14:editId="70112468">
              <wp:simplePos x="0" y="0"/>
              <wp:positionH relativeFrom="margin">
                <wp:align>center</wp:align>
              </wp:positionH>
              <wp:positionV relativeFrom="paragraph">
                <wp:posOffset>0</wp:posOffset>
              </wp:positionV>
              <wp:extent cx="1828800" cy="1828800"/>
              <wp:effectExtent l="0" t="0" r="0" b="0"/>
              <wp:wrapNone/>
              <wp:docPr id="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14:paraId="3EFF51EC" w14:textId="11E568D8" w:rsidR="003411A0" w:rsidRDefault="003411A0">
                          <w:pPr>
                            <w:pStyle w:val="ac"/>
                          </w:pPr>
                          <w:r>
                            <w:rPr>
                              <w:rFonts w:hint="eastAsia"/>
                            </w:rPr>
                            <w:fldChar w:fldCharType="begin"/>
                          </w:r>
                          <w:r>
                            <w:rPr>
                              <w:rFonts w:hint="eastAsia"/>
                            </w:rPr>
                            <w:instrText xml:space="preserve"> PAGE  \* MERGEFORMAT </w:instrText>
                          </w:r>
                          <w:r>
                            <w:rPr>
                              <w:rFonts w:hint="eastAsia"/>
                            </w:rPr>
                            <w:fldChar w:fldCharType="separate"/>
                          </w:r>
                          <w:r w:rsidR="00702534">
                            <w:rPr>
                              <w:noProof/>
                            </w:rPr>
                            <w:t>44</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03F884F4" id="_x0000_t202" coordsize="21600,21600" o:spt="202" path="m,l,21600r21600,l21600,xe">
              <v:stroke joinstyle="miter"/>
              <v:path gradientshapeok="t" o:connecttype="rect"/>
            </v:shapetype>
            <v:shape id="文本框 7"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AqZnOI7gEAALYDAAAOAAAAAAAAAAAAAAAAAC4CAABkcnMvZTJvRG9jLnhtbFBL&#10;AQItABQABgAIAAAAIQAMSvDu1gAAAAUBAAAPAAAAAAAAAAAAAAAAAEgEAABkcnMvZG93bnJldi54&#10;bWxQSwUGAAAAAAQABADzAAAASwUAAAAA&#10;" filled="f" stroked="f">
              <v:textbox style="mso-fit-shape-to-text:t" inset="0,0,0,0">
                <w:txbxContent>
                  <w:p w14:paraId="3EFF51EC" w14:textId="11E568D8" w:rsidR="003411A0" w:rsidRDefault="003411A0">
                    <w:pPr>
                      <w:pStyle w:val="ac"/>
                    </w:pPr>
                    <w:r>
                      <w:rPr>
                        <w:rFonts w:hint="eastAsia"/>
                      </w:rPr>
                      <w:fldChar w:fldCharType="begin"/>
                    </w:r>
                    <w:r>
                      <w:rPr>
                        <w:rFonts w:hint="eastAsia"/>
                      </w:rPr>
                      <w:instrText xml:space="preserve"> PAGE  \* MERGEFORMAT </w:instrText>
                    </w:r>
                    <w:r>
                      <w:rPr>
                        <w:rFonts w:hint="eastAsia"/>
                      </w:rPr>
                      <w:fldChar w:fldCharType="separate"/>
                    </w:r>
                    <w:r w:rsidR="00702534">
                      <w:rPr>
                        <w:noProof/>
                      </w:rPr>
                      <w:t>44</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73DF2" w14:textId="77777777" w:rsidR="003411A0" w:rsidRDefault="003411A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8DB68" w14:textId="77777777" w:rsidR="006257B9" w:rsidRDefault="006257B9">
      <w:r>
        <w:separator/>
      </w:r>
    </w:p>
  </w:footnote>
  <w:footnote w:type="continuationSeparator" w:id="0">
    <w:p w14:paraId="0C2C2DB5" w14:textId="77777777" w:rsidR="006257B9" w:rsidRDefault="00625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0000000D"/>
    <w:multiLevelType w:val="multilevel"/>
    <w:tmpl w:val="0000000D"/>
    <w:lvl w:ilvl="0">
      <w:start w:val="1"/>
      <w:numFmt w:val="japaneseCounting"/>
      <w:lvlText w:val="（%1）"/>
      <w:lvlJc w:val="left"/>
      <w:pPr>
        <w:tabs>
          <w:tab w:val="left" w:pos="720"/>
        </w:tabs>
        <w:ind w:left="720" w:hanging="720"/>
      </w:pPr>
      <w:rPr>
        <w:rFonts w:hint="eastAsia"/>
      </w:rPr>
    </w:lvl>
    <w:lvl w:ilvl="1">
      <w:start w:val="1"/>
      <w:numFmt w:val="decimal"/>
      <w:lvlText w:val="（%2）"/>
      <w:lvlJc w:val="left"/>
      <w:pPr>
        <w:tabs>
          <w:tab w:val="left" w:pos="1140"/>
        </w:tabs>
        <w:ind w:left="1140" w:hanging="7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10"/>
    <w:multiLevelType w:val="multilevel"/>
    <w:tmpl w:val="00000010"/>
    <w:lvl w:ilvl="0">
      <w:start w:val="1"/>
      <w:numFmt w:val="decimal"/>
      <w:lvlText w:val="（%1）"/>
      <w:lvlJc w:val="left"/>
      <w:pPr>
        <w:tabs>
          <w:tab w:val="left" w:pos="720"/>
        </w:tabs>
        <w:ind w:left="720" w:hanging="720"/>
      </w:pPr>
      <w:rPr>
        <w:rFonts w:hint="eastAsia"/>
      </w:rPr>
    </w:lvl>
    <w:lvl w:ilvl="1">
      <w:start w:val="2"/>
      <w:numFmt w:val="japaneseCounting"/>
      <w:lvlText w:val="（%2—"/>
      <w:lvlJc w:val="left"/>
      <w:pPr>
        <w:tabs>
          <w:tab w:val="left" w:pos="1140"/>
        </w:tabs>
        <w:ind w:left="1140" w:hanging="720"/>
      </w:pPr>
      <w:rPr>
        <w:rFonts w:hint="eastAsia"/>
      </w:rPr>
    </w:lvl>
    <w:lvl w:ilvl="2">
      <w:start w:val="2"/>
      <w:numFmt w:val="japaneseCounting"/>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78153C5"/>
    <w:multiLevelType w:val="multilevel"/>
    <w:tmpl w:val="FB1E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7182C"/>
    <w:multiLevelType w:val="hybridMultilevel"/>
    <w:tmpl w:val="1B3E6E38"/>
    <w:lvl w:ilvl="0" w:tplc="85B029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69249E7"/>
    <w:multiLevelType w:val="singleLevel"/>
    <w:tmpl w:val="369249E7"/>
    <w:lvl w:ilvl="0">
      <w:start w:val="1"/>
      <w:numFmt w:val="decimal"/>
      <w:suff w:val="space"/>
      <w:lvlText w:val="（%1）"/>
      <w:lvlJc w:val="left"/>
    </w:lvl>
  </w:abstractNum>
  <w:abstractNum w:abstractNumId="6" w15:restartNumberingAfterBreak="0">
    <w:nsid w:val="36FC1B60"/>
    <w:multiLevelType w:val="multilevel"/>
    <w:tmpl w:val="D706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DED4B"/>
    <w:multiLevelType w:val="singleLevel"/>
    <w:tmpl w:val="3D4DED4B"/>
    <w:lvl w:ilvl="0">
      <w:start w:val="6"/>
      <w:numFmt w:val="decimal"/>
      <w:suff w:val="nothing"/>
      <w:lvlText w:val="（%1）"/>
      <w:lvlJc w:val="left"/>
    </w:lvl>
  </w:abstractNum>
  <w:abstractNum w:abstractNumId="8" w15:restartNumberingAfterBreak="0">
    <w:nsid w:val="3E3B2DD0"/>
    <w:multiLevelType w:val="multilevel"/>
    <w:tmpl w:val="6854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56205"/>
    <w:multiLevelType w:val="hybridMultilevel"/>
    <w:tmpl w:val="A1F015F2"/>
    <w:lvl w:ilvl="0" w:tplc="68CE0DB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2747464"/>
    <w:multiLevelType w:val="multilevel"/>
    <w:tmpl w:val="C514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B53FE"/>
    <w:multiLevelType w:val="multilevel"/>
    <w:tmpl w:val="228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7"/>
  </w:num>
  <w:num w:numId="6">
    <w:abstractNumId w:val="4"/>
  </w:num>
  <w:num w:numId="7">
    <w:abstractNumId w:val="9"/>
  </w:num>
  <w:num w:numId="8">
    <w:abstractNumId w:val="6"/>
  </w:num>
  <w:num w:numId="9">
    <w:abstractNumId w:val="10"/>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3NWI1ZTJkY2RlNjFjMDZlNjU5ZmQ1M2FkYTUwMTAifQ=="/>
  </w:docVars>
  <w:rsids>
    <w:rsidRoot w:val="00172A27"/>
    <w:rsid w:val="B4F79B2C"/>
    <w:rsid w:val="BBDF3386"/>
    <w:rsid w:val="BF6FC644"/>
    <w:rsid w:val="C1FF7BD7"/>
    <w:rsid w:val="C2DDA075"/>
    <w:rsid w:val="D9BE4B26"/>
    <w:rsid w:val="DF7F83A1"/>
    <w:rsid w:val="E5E9CDAA"/>
    <w:rsid w:val="E7EA04F2"/>
    <w:rsid w:val="ED7D78E0"/>
    <w:rsid w:val="FBDD82EA"/>
    <w:rsid w:val="FC7582C6"/>
    <w:rsid w:val="FD7BC79F"/>
    <w:rsid w:val="FDDF0617"/>
    <w:rsid w:val="FF7F85C2"/>
    <w:rsid w:val="FFBF09F8"/>
    <w:rsid w:val="00005E02"/>
    <w:rsid w:val="00005EDC"/>
    <w:rsid w:val="00042B8C"/>
    <w:rsid w:val="000470EF"/>
    <w:rsid w:val="00065326"/>
    <w:rsid w:val="000B41B9"/>
    <w:rsid w:val="000B58C1"/>
    <w:rsid w:val="000C5DBA"/>
    <w:rsid w:val="000D4AFA"/>
    <w:rsid w:val="000D546B"/>
    <w:rsid w:val="000F2CD9"/>
    <w:rsid w:val="0011129C"/>
    <w:rsid w:val="00114FEE"/>
    <w:rsid w:val="00117389"/>
    <w:rsid w:val="00124CE9"/>
    <w:rsid w:val="00172514"/>
    <w:rsid w:val="00172A27"/>
    <w:rsid w:val="00174D38"/>
    <w:rsid w:val="00182385"/>
    <w:rsid w:val="001858CE"/>
    <w:rsid w:val="001911DA"/>
    <w:rsid w:val="001961DD"/>
    <w:rsid w:val="001B655F"/>
    <w:rsid w:val="001E1735"/>
    <w:rsid w:val="001E62A1"/>
    <w:rsid w:val="001F5308"/>
    <w:rsid w:val="00201368"/>
    <w:rsid w:val="00212291"/>
    <w:rsid w:val="002237F0"/>
    <w:rsid w:val="0022440A"/>
    <w:rsid w:val="00230314"/>
    <w:rsid w:val="002514DC"/>
    <w:rsid w:val="002526FF"/>
    <w:rsid w:val="00266773"/>
    <w:rsid w:val="002772E7"/>
    <w:rsid w:val="00280F14"/>
    <w:rsid w:val="00281C9F"/>
    <w:rsid w:val="00284A8F"/>
    <w:rsid w:val="00292394"/>
    <w:rsid w:val="002B1DFF"/>
    <w:rsid w:val="002D353F"/>
    <w:rsid w:val="003044FF"/>
    <w:rsid w:val="00312D3B"/>
    <w:rsid w:val="003143F0"/>
    <w:rsid w:val="00314CC2"/>
    <w:rsid w:val="003302B4"/>
    <w:rsid w:val="00334F3A"/>
    <w:rsid w:val="003367B1"/>
    <w:rsid w:val="003411A0"/>
    <w:rsid w:val="003560E3"/>
    <w:rsid w:val="00380077"/>
    <w:rsid w:val="00381302"/>
    <w:rsid w:val="00386A8E"/>
    <w:rsid w:val="0039426F"/>
    <w:rsid w:val="003A59D8"/>
    <w:rsid w:val="003F42C3"/>
    <w:rsid w:val="004003C1"/>
    <w:rsid w:val="004014C7"/>
    <w:rsid w:val="0040332E"/>
    <w:rsid w:val="00417DBE"/>
    <w:rsid w:val="00425CA6"/>
    <w:rsid w:val="00451425"/>
    <w:rsid w:val="00473EA1"/>
    <w:rsid w:val="004772CD"/>
    <w:rsid w:val="004A14F1"/>
    <w:rsid w:val="004A4486"/>
    <w:rsid w:val="004B5D7D"/>
    <w:rsid w:val="004D23C8"/>
    <w:rsid w:val="004E7D30"/>
    <w:rsid w:val="00505D5D"/>
    <w:rsid w:val="005132E4"/>
    <w:rsid w:val="00520483"/>
    <w:rsid w:val="00521847"/>
    <w:rsid w:val="005343C4"/>
    <w:rsid w:val="00540AA2"/>
    <w:rsid w:val="00557446"/>
    <w:rsid w:val="00564409"/>
    <w:rsid w:val="00570992"/>
    <w:rsid w:val="00575CD5"/>
    <w:rsid w:val="00592147"/>
    <w:rsid w:val="005C49A1"/>
    <w:rsid w:val="005E38C4"/>
    <w:rsid w:val="005E6B9D"/>
    <w:rsid w:val="00606F0C"/>
    <w:rsid w:val="006257B9"/>
    <w:rsid w:val="00631EF0"/>
    <w:rsid w:val="006374B9"/>
    <w:rsid w:val="006418AF"/>
    <w:rsid w:val="00642799"/>
    <w:rsid w:val="00652085"/>
    <w:rsid w:val="00660FBC"/>
    <w:rsid w:val="00662CB6"/>
    <w:rsid w:val="00672BDD"/>
    <w:rsid w:val="0067660D"/>
    <w:rsid w:val="006A0435"/>
    <w:rsid w:val="006A1CFD"/>
    <w:rsid w:val="006A48C8"/>
    <w:rsid w:val="006A49CC"/>
    <w:rsid w:val="00702534"/>
    <w:rsid w:val="007129B8"/>
    <w:rsid w:val="0071710A"/>
    <w:rsid w:val="00732C37"/>
    <w:rsid w:val="007449E2"/>
    <w:rsid w:val="007759DA"/>
    <w:rsid w:val="0078326A"/>
    <w:rsid w:val="00785929"/>
    <w:rsid w:val="007A45BD"/>
    <w:rsid w:val="007C00AC"/>
    <w:rsid w:val="007C3370"/>
    <w:rsid w:val="007C4AD5"/>
    <w:rsid w:val="007C6F54"/>
    <w:rsid w:val="007E5696"/>
    <w:rsid w:val="007F3D23"/>
    <w:rsid w:val="008159C5"/>
    <w:rsid w:val="008252A4"/>
    <w:rsid w:val="008338DB"/>
    <w:rsid w:val="00863643"/>
    <w:rsid w:val="00870E95"/>
    <w:rsid w:val="00890CD7"/>
    <w:rsid w:val="008A0E92"/>
    <w:rsid w:val="008B2FA7"/>
    <w:rsid w:val="008C4113"/>
    <w:rsid w:val="008D2D9E"/>
    <w:rsid w:val="008F124D"/>
    <w:rsid w:val="00901DA6"/>
    <w:rsid w:val="0090453B"/>
    <w:rsid w:val="0090633E"/>
    <w:rsid w:val="0094320E"/>
    <w:rsid w:val="00950E45"/>
    <w:rsid w:val="0096308B"/>
    <w:rsid w:val="009650B1"/>
    <w:rsid w:val="00970F59"/>
    <w:rsid w:val="00971D9A"/>
    <w:rsid w:val="009A15DE"/>
    <w:rsid w:val="009A3DB5"/>
    <w:rsid w:val="009A7BBF"/>
    <w:rsid w:val="009B1DE1"/>
    <w:rsid w:val="009B2292"/>
    <w:rsid w:val="009B72B0"/>
    <w:rsid w:val="009C0344"/>
    <w:rsid w:val="009D0A75"/>
    <w:rsid w:val="00A02056"/>
    <w:rsid w:val="00A32B6D"/>
    <w:rsid w:val="00A33BCE"/>
    <w:rsid w:val="00A4264C"/>
    <w:rsid w:val="00A44018"/>
    <w:rsid w:val="00A5437F"/>
    <w:rsid w:val="00A560A3"/>
    <w:rsid w:val="00A91A02"/>
    <w:rsid w:val="00AB20E1"/>
    <w:rsid w:val="00AB28D9"/>
    <w:rsid w:val="00AC317E"/>
    <w:rsid w:val="00AC358B"/>
    <w:rsid w:val="00AE2575"/>
    <w:rsid w:val="00AF0711"/>
    <w:rsid w:val="00B008FE"/>
    <w:rsid w:val="00B024D2"/>
    <w:rsid w:val="00B04DC0"/>
    <w:rsid w:val="00B126E3"/>
    <w:rsid w:val="00B31267"/>
    <w:rsid w:val="00B40F62"/>
    <w:rsid w:val="00B43B26"/>
    <w:rsid w:val="00B443FE"/>
    <w:rsid w:val="00B66537"/>
    <w:rsid w:val="00B72116"/>
    <w:rsid w:val="00B91EBC"/>
    <w:rsid w:val="00BA3CB5"/>
    <w:rsid w:val="00BF4575"/>
    <w:rsid w:val="00BF6446"/>
    <w:rsid w:val="00C0559C"/>
    <w:rsid w:val="00C05A41"/>
    <w:rsid w:val="00C0767C"/>
    <w:rsid w:val="00C13FDD"/>
    <w:rsid w:val="00C17FBD"/>
    <w:rsid w:val="00C20D26"/>
    <w:rsid w:val="00C25914"/>
    <w:rsid w:val="00C41B70"/>
    <w:rsid w:val="00C423DF"/>
    <w:rsid w:val="00C47749"/>
    <w:rsid w:val="00C47970"/>
    <w:rsid w:val="00C6334C"/>
    <w:rsid w:val="00CB4B34"/>
    <w:rsid w:val="00CC24DD"/>
    <w:rsid w:val="00CD2C0D"/>
    <w:rsid w:val="00CD7A73"/>
    <w:rsid w:val="00CE212B"/>
    <w:rsid w:val="00CF0F7E"/>
    <w:rsid w:val="00CF50E7"/>
    <w:rsid w:val="00D026C5"/>
    <w:rsid w:val="00D02F41"/>
    <w:rsid w:val="00D27B6D"/>
    <w:rsid w:val="00D27C50"/>
    <w:rsid w:val="00D87333"/>
    <w:rsid w:val="00DA6D87"/>
    <w:rsid w:val="00DA7828"/>
    <w:rsid w:val="00DC4C6F"/>
    <w:rsid w:val="00DD2F5E"/>
    <w:rsid w:val="00DD3135"/>
    <w:rsid w:val="00DE7D20"/>
    <w:rsid w:val="00E24876"/>
    <w:rsid w:val="00E326EB"/>
    <w:rsid w:val="00E37C39"/>
    <w:rsid w:val="00E626CF"/>
    <w:rsid w:val="00E70A7B"/>
    <w:rsid w:val="00E83469"/>
    <w:rsid w:val="00E84B2A"/>
    <w:rsid w:val="00EB1C19"/>
    <w:rsid w:val="00EB6ED8"/>
    <w:rsid w:val="00EE1F50"/>
    <w:rsid w:val="00F06CA4"/>
    <w:rsid w:val="00F37FC0"/>
    <w:rsid w:val="00F44D6E"/>
    <w:rsid w:val="00F53298"/>
    <w:rsid w:val="00F56B70"/>
    <w:rsid w:val="00F57EC5"/>
    <w:rsid w:val="00F766BE"/>
    <w:rsid w:val="00F84DC9"/>
    <w:rsid w:val="00F93348"/>
    <w:rsid w:val="00FB5299"/>
    <w:rsid w:val="00FC247E"/>
    <w:rsid w:val="00FD2EB2"/>
    <w:rsid w:val="00FF2C65"/>
    <w:rsid w:val="0C3112FE"/>
    <w:rsid w:val="0E9A3295"/>
    <w:rsid w:val="1BA809D0"/>
    <w:rsid w:val="1F3E3466"/>
    <w:rsid w:val="1FEB24F0"/>
    <w:rsid w:val="2BF766C3"/>
    <w:rsid w:val="2DFBDE7A"/>
    <w:rsid w:val="33734306"/>
    <w:rsid w:val="3EDF6899"/>
    <w:rsid w:val="3F95B7E9"/>
    <w:rsid w:val="3FDFCB5C"/>
    <w:rsid w:val="46777E00"/>
    <w:rsid w:val="479438C1"/>
    <w:rsid w:val="49277127"/>
    <w:rsid w:val="59E07ADB"/>
    <w:rsid w:val="5EE443B5"/>
    <w:rsid w:val="5FFC45BC"/>
    <w:rsid w:val="67EC5854"/>
    <w:rsid w:val="68DB7534"/>
    <w:rsid w:val="697B4E95"/>
    <w:rsid w:val="69C944FD"/>
    <w:rsid w:val="6EFEC089"/>
    <w:rsid w:val="6F06455E"/>
    <w:rsid w:val="735D19BE"/>
    <w:rsid w:val="737DE001"/>
    <w:rsid w:val="765963E0"/>
    <w:rsid w:val="777C0F0A"/>
    <w:rsid w:val="77F4C24C"/>
    <w:rsid w:val="7E7F0B30"/>
    <w:rsid w:val="7EFD2CBD"/>
    <w:rsid w:val="7FDE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2643E53"/>
  <w15:docId w15:val="{A2069447-966B-4122-ACA2-B4D21290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Lines="50" w:before="156" w:afterLines="50" w:after="156"/>
      <w:outlineLvl w:val="2"/>
    </w:pPr>
    <w:rPr>
      <w:b/>
      <w:bCs/>
      <w:kern w:val="0"/>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kern w:val="0"/>
      <w:szCs w:val="44"/>
    </w:rPr>
  </w:style>
  <w:style w:type="paragraph" w:styleId="a4">
    <w:name w:val="Document Map"/>
    <w:basedOn w:val="a"/>
    <w:link w:val="a5"/>
    <w:qFormat/>
    <w:pPr>
      <w:shd w:val="clear" w:color="auto" w:fill="000080"/>
    </w:pPr>
  </w:style>
  <w:style w:type="paragraph" w:styleId="a6">
    <w:name w:val="Body Text"/>
    <w:basedOn w:val="a"/>
    <w:qFormat/>
    <w:pPr>
      <w:spacing w:line="260" w:lineRule="exact"/>
    </w:pPr>
    <w:rPr>
      <w:kern w:val="0"/>
      <w:sz w:val="18"/>
      <w:szCs w:val="44"/>
    </w:rPr>
  </w:style>
  <w:style w:type="paragraph" w:styleId="31">
    <w:name w:val="toc 3"/>
    <w:basedOn w:val="a"/>
    <w:next w:val="a"/>
    <w:uiPriority w:val="39"/>
    <w:qFormat/>
    <w:pPr>
      <w:ind w:leftChars="400" w:left="840"/>
    </w:pPr>
  </w:style>
  <w:style w:type="paragraph" w:styleId="a7">
    <w:name w:val="Plain Text"/>
    <w:basedOn w:val="a"/>
    <w:link w:val="a8"/>
    <w:qFormat/>
    <w:pPr>
      <w:widowControl/>
      <w:wordWrap w:val="0"/>
      <w:spacing w:before="100" w:beforeAutospacing="1" w:after="100" w:afterAutospacing="1"/>
      <w:jc w:val="left"/>
    </w:pPr>
    <w:rPr>
      <w:rFonts w:ascii="宋体" w:hAnsi="宋体" w:cs="宋体"/>
      <w:kern w:val="0"/>
      <w:sz w:val="24"/>
    </w:rPr>
  </w:style>
  <w:style w:type="paragraph" w:styleId="a9">
    <w:name w:val="Date"/>
    <w:basedOn w:val="a"/>
    <w:next w:val="a"/>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kern w:val="0"/>
    </w:rPr>
  </w:style>
  <w:style w:type="paragraph" w:styleId="af0">
    <w:name w:val="Normal (Web)"/>
    <w:basedOn w:val="a"/>
    <w:uiPriority w:val="99"/>
    <w:qFormat/>
    <w:pPr>
      <w:widowControl/>
      <w:spacing w:before="100" w:beforeAutospacing="1" w:after="100" w:afterAutospacing="1"/>
      <w:jc w:val="left"/>
    </w:pPr>
    <w:rPr>
      <w:rFonts w:ascii="宋体" w:hAnsi="宋体"/>
      <w:kern w:val="0"/>
      <w:sz w:val="24"/>
    </w:rPr>
  </w:style>
  <w:style w:type="paragraph" w:styleId="af1">
    <w:name w:val="Title"/>
    <w:basedOn w:val="a"/>
    <w:next w:val="a"/>
    <w:link w:val="af2"/>
    <w:qFormat/>
    <w:pPr>
      <w:spacing w:before="240" w:after="60"/>
      <w:jc w:val="center"/>
      <w:outlineLvl w:val="0"/>
    </w:pPr>
    <w:rPr>
      <w:rFonts w:ascii="Cambria" w:hAnsi="Cambria"/>
      <w:b/>
      <w:bCs/>
      <w:sz w:val="32"/>
      <w:szCs w:val="32"/>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basedOn w:val="a0"/>
    <w:qFormat/>
  </w:style>
  <w:style w:type="character" w:styleId="af6">
    <w:name w:val="Hyperlink"/>
    <w:uiPriority w:val="99"/>
    <w:qFormat/>
    <w:rPr>
      <w:color w:val="0000FF"/>
      <w:u w:val="single"/>
    </w:rPr>
  </w:style>
  <w:style w:type="character" w:customStyle="1" w:styleId="20">
    <w:name w:val="标题 2 字符"/>
    <w:link w:val="2"/>
    <w:qFormat/>
    <w:rPr>
      <w:rFonts w:ascii="Arial" w:eastAsia="黑体" w:hAnsi="Arial"/>
      <w:b/>
      <w:bCs/>
      <w:kern w:val="2"/>
      <w:sz w:val="32"/>
      <w:szCs w:val="32"/>
    </w:rPr>
  </w:style>
  <w:style w:type="character" w:customStyle="1" w:styleId="12">
    <w:name w:val="标题 字符1"/>
    <w:uiPriority w:val="10"/>
    <w:qFormat/>
    <w:rPr>
      <w:rFonts w:ascii="等线 Light" w:hAnsi="等线 Light" w:cs="Times New Roman"/>
      <w:b/>
      <w:bCs/>
      <w:kern w:val="2"/>
      <w:sz w:val="32"/>
      <w:szCs w:val="32"/>
    </w:rPr>
  </w:style>
  <w:style w:type="character" w:customStyle="1" w:styleId="10">
    <w:name w:val="标题 1 字符"/>
    <w:link w:val="1"/>
    <w:qFormat/>
    <w:rPr>
      <w:b/>
      <w:bCs/>
      <w:kern w:val="44"/>
      <w:sz w:val="44"/>
      <w:szCs w:val="44"/>
    </w:rPr>
  </w:style>
  <w:style w:type="character" w:customStyle="1" w:styleId="f14">
    <w:name w:val="f14"/>
    <w:basedOn w:val="a0"/>
    <w:qFormat/>
  </w:style>
  <w:style w:type="character" w:customStyle="1" w:styleId="a8">
    <w:name w:val="纯文本 字符"/>
    <w:link w:val="a7"/>
    <w:qFormat/>
    <w:rPr>
      <w:rFonts w:ascii="宋体" w:hAnsi="宋体" w:cs="宋体"/>
      <w:sz w:val="24"/>
      <w:szCs w:val="24"/>
    </w:rPr>
  </w:style>
  <w:style w:type="character" w:customStyle="1" w:styleId="apple-converted-space">
    <w:name w:val="apple-converted-space"/>
    <w:qFormat/>
  </w:style>
  <w:style w:type="character" w:customStyle="1" w:styleId="af2">
    <w:name w:val="标题 字符"/>
    <w:link w:val="af1"/>
    <w:qFormat/>
    <w:rPr>
      <w:rFonts w:ascii="Cambria" w:hAnsi="Cambria"/>
      <w:b/>
      <w:bCs/>
      <w:kern w:val="2"/>
      <w:sz w:val="32"/>
      <w:szCs w:val="32"/>
    </w:rPr>
  </w:style>
  <w:style w:type="character" w:customStyle="1" w:styleId="13">
    <w:name w:val="文档结构图 字符1"/>
    <w:uiPriority w:val="99"/>
    <w:semiHidden/>
    <w:qFormat/>
    <w:rPr>
      <w:rFonts w:ascii="Microsoft YaHei UI" w:eastAsia="Microsoft YaHei UI"/>
      <w:kern w:val="2"/>
      <w:sz w:val="18"/>
      <w:szCs w:val="18"/>
    </w:rPr>
  </w:style>
  <w:style w:type="character" w:customStyle="1" w:styleId="textzhengwen">
    <w:name w:val="textzhengwen"/>
    <w:basedOn w:val="a0"/>
    <w:qFormat/>
  </w:style>
  <w:style w:type="character" w:customStyle="1" w:styleId="content1">
    <w:name w:val="content1"/>
    <w:qFormat/>
    <w:rPr>
      <w:sz w:val="21"/>
      <w:szCs w:val="21"/>
    </w:rPr>
  </w:style>
  <w:style w:type="character" w:customStyle="1" w:styleId="a5">
    <w:name w:val="文档结构图 字符"/>
    <w:link w:val="a4"/>
    <w:qFormat/>
    <w:rPr>
      <w:kern w:val="2"/>
      <w:sz w:val="21"/>
      <w:szCs w:val="24"/>
      <w:shd w:val="clear" w:color="auto" w:fill="000080"/>
    </w:rPr>
  </w:style>
  <w:style w:type="character" w:customStyle="1" w:styleId="ad">
    <w:name w:val="页脚 字符"/>
    <w:link w:val="ac"/>
    <w:uiPriority w:val="99"/>
    <w:qFormat/>
    <w:rPr>
      <w:kern w:val="2"/>
      <w:sz w:val="18"/>
      <w:szCs w:val="18"/>
    </w:rPr>
  </w:style>
  <w:style w:type="character" w:customStyle="1" w:styleId="af">
    <w:name w:val="页眉 字符"/>
    <w:link w:val="ae"/>
    <w:qFormat/>
    <w:rPr>
      <w:kern w:val="2"/>
      <w:sz w:val="18"/>
      <w:szCs w:val="18"/>
    </w:rPr>
  </w:style>
  <w:style w:type="character" w:customStyle="1" w:styleId="30">
    <w:name w:val="标题 3 字符"/>
    <w:link w:val="3"/>
    <w:qFormat/>
    <w:rPr>
      <w:b/>
      <w:bCs/>
      <w:sz w:val="32"/>
      <w:szCs w:val="32"/>
    </w:rPr>
  </w:style>
  <w:style w:type="paragraph" w:customStyle="1" w:styleId="af7">
    <w:name w:val="程序"/>
    <w:basedOn w:val="a"/>
    <w:next w:val="a"/>
    <w:qFormat/>
    <w:pPr>
      <w:autoSpaceDE w:val="0"/>
      <w:autoSpaceDN w:val="0"/>
      <w:adjustRightInd w:val="0"/>
      <w:jc w:val="left"/>
    </w:pPr>
    <w:rPr>
      <w:rFonts w:ascii="Courier New PSMT" w:eastAsia="Courier New PSMT"/>
      <w:kern w:val="0"/>
      <w:sz w:val="20"/>
    </w:rPr>
  </w:style>
  <w:style w:type="paragraph" w:customStyle="1" w:styleId="af8">
    <w:name w:val="事项"/>
    <w:basedOn w:val="a3"/>
    <w:qFormat/>
    <w:pPr>
      <w:tabs>
        <w:tab w:val="left" w:pos="1134"/>
        <w:tab w:val="left" w:pos="3572"/>
        <w:tab w:val="left" w:pos="3948"/>
      </w:tabs>
      <w:spacing w:line="240" w:lineRule="exact"/>
      <w:ind w:firstLineChars="0" w:firstLine="0"/>
    </w:pPr>
  </w:style>
  <w:style w:type="paragraph" w:customStyle="1" w:styleId="af9">
    <w:name w:val="简单回函地址"/>
    <w:basedOn w:val="a"/>
    <w:qFormat/>
    <w:rPr>
      <w:kern w:val="0"/>
      <w:szCs w:val="44"/>
    </w:rPr>
  </w:style>
  <w:style w:type="paragraph" w:customStyle="1" w:styleId="afa">
    <w:name w:val="图"/>
    <w:basedOn w:val="a3"/>
    <w:qFormat/>
    <w:pPr>
      <w:keepNext/>
      <w:spacing w:before="60" w:after="60"/>
      <w:ind w:firstLineChars="0" w:firstLine="0"/>
      <w:jc w:val="center"/>
    </w:pPr>
    <w:rPr>
      <w:kern w:val="2"/>
      <w:szCs w:val="20"/>
    </w:rPr>
  </w:style>
  <w:style w:type="character" w:customStyle="1" w:styleId="ab">
    <w:name w:val="批注框文本 字符"/>
    <w:basedOn w:val="a0"/>
    <w:link w:val="aa"/>
    <w:uiPriority w:val="99"/>
    <w:semiHidden/>
    <w:qFormat/>
    <w:rPr>
      <w:kern w:val="2"/>
      <w:sz w:val="18"/>
      <w:szCs w:val="18"/>
    </w:rPr>
  </w:style>
  <w:style w:type="paragraph" w:customStyle="1" w:styleId="DG">
    <w:name w:val="表格正文DG"/>
    <w:basedOn w:val="a"/>
    <w:qFormat/>
    <w:pPr>
      <w:widowControl/>
      <w:jc w:val="center"/>
    </w:pPr>
    <w:rPr>
      <w:rFonts w:cs="宋体"/>
      <w:color w:val="000000"/>
      <w:kern w:val="0"/>
      <w:szCs w:val="21"/>
    </w:rPr>
  </w:style>
  <w:style w:type="paragraph" w:customStyle="1" w:styleId="DG0">
    <w:name w:val="一级标题DG"/>
    <w:basedOn w:val="a"/>
    <w:qFormat/>
    <w:pPr>
      <w:widowControl/>
      <w:spacing w:line="480" w:lineRule="auto"/>
      <w:jc w:val="left"/>
      <w:outlineLvl w:val="0"/>
    </w:pPr>
    <w:rPr>
      <w:rFonts w:ascii="Arial" w:eastAsia="黑体" w:hAnsi="Arial" w:cs="宋体"/>
      <w:kern w:val="0"/>
      <w:sz w:val="28"/>
    </w:rPr>
  </w:style>
  <w:style w:type="paragraph" w:styleId="afb">
    <w:name w:val="List Paragraph"/>
    <w:basedOn w:val="a"/>
    <w:uiPriority w:val="99"/>
    <w:rsid w:val="00DC4C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8209">
      <w:bodyDiv w:val="1"/>
      <w:marLeft w:val="0"/>
      <w:marRight w:val="0"/>
      <w:marTop w:val="0"/>
      <w:marBottom w:val="0"/>
      <w:divBdr>
        <w:top w:val="none" w:sz="0" w:space="0" w:color="auto"/>
        <w:left w:val="none" w:sz="0" w:space="0" w:color="auto"/>
        <w:bottom w:val="none" w:sz="0" w:space="0" w:color="auto"/>
        <w:right w:val="none" w:sz="0" w:space="0" w:color="auto"/>
      </w:divBdr>
    </w:div>
    <w:div w:id="122572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extobjs>
    <extobj name="ECB019B1-382A-4266-B25C-5B523AA43C14-4">
      <extobjdata type="ECB019B1-382A-4266-B25C-5B523AA43C14" data="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8C4E21-185B-4491-BFCC-7B62EC43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64</Pages>
  <Words>7741</Words>
  <Characters>44130</Characters>
  <Application>Microsoft Office Word</Application>
  <DocSecurity>0</DocSecurity>
  <Lines>367</Lines>
  <Paragraphs>103</Paragraphs>
  <ScaleCrop>false</ScaleCrop>
  <Company>jsjjc</Company>
  <LinksUpToDate>false</LinksUpToDate>
  <CharactersWithSpaces>51768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实验的总目的和总要求</dc:title>
  <dc:creator>phq</dc:creator>
  <cp:lastModifiedBy>钱信宇</cp:lastModifiedBy>
  <cp:revision>4</cp:revision>
  <cp:lastPrinted>2010-11-19T12:08:00Z</cp:lastPrinted>
  <dcterms:created xsi:type="dcterms:W3CDTF">2024-07-08T15:11:00Z</dcterms:created>
  <dcterms:modified xsi:type="dcterms:W3CDTF">2024-07-09T07:45:00Z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CE8274870E2743CEA6EA1FB17DBAD7B9_13</vt:lpwstr>
  </property>
</Properties>
</file>